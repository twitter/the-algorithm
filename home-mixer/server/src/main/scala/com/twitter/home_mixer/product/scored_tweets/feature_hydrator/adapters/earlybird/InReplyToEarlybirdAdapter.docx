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com.twitter.home_mixer.product.scored_tweets.feature_hydrator.adapters.earlybird</w:t>
      </w:r>
    </w:p>
    <w:p>
      <w:pPr>
        <w:jc w:val="both"/>
      </w:pPr>
      <w:r/>
    </w:p>
    <w:p>
      <w:pPr>
        <w:jc w:val="both"/>
      </w:pPr>
      <w:r>
        <w:t>import com.twitter.ml.api.Feature</w:t>
      </w:r>
    </w:p>
    <w:p>
      <w:pPr>
        <w:jc w:val="both"/>
      </w:pPr>
      <w:r>
        <w:t>import com.twitter.ml.api.FeatureContext</w:t>
      </w:r>
    </w:p>
    <w:p>
      <w:pPr>
        <w:jc w:val="both"/>
      </w:pPr>
      <w:r>
        <w:t>import com.twitter.ml.api.RichDataRecord</w:t>
      </w:r>
    </w:p>
    <w:p>
      <w:pPr>
        <w:jc w:val="both"/>
      </w:pPr>
      <w:r>
        <w:t>import com.twitter.ml.api.util.DataRecordConverters.RichDataRecordWrapper</w:t>
      </w:r>
    </w:p>
    <w:p>
      <w:pPr>
        <w:jc w:val="both"/>
      </w:pPr>
      <w:r>
        <w:t>import com.twitter.search.common.features.{thriftscala =&gt; sc}</w:t>
      </w:r>
    </w:p>
    <w:p>
      <w:pPr>
        <w:jc w:val="both"/>
      </w:pPr>
      <w:r>
        <w:t>import com.twitter.timelines.prediction.common.adapters.TimelinesMutatingAdapterBase</w:t>
      </w:r>
    </w:p>
    <w:p>
      <w:pPr>
        <w:jc w:val="both"/>
      </w:pPr>
      <w:r>
        <w:t>import com.twitter.timelines.prediction.features.common.InReplyToTweetTimelinesSharedFeatures</w:t>
      </w:r>
    </w:p>
    <w:p>
      <w:pPr>
        <w:jc w:val="both"/>
      </w:pPr>
      <w:r>
        <w:t>import com.twitter.timelines.prediction.features.recap.InReplyToRecapFeatures</w:t>
      </w:r>
    </w:p>
    <w:p>
      <w:pPr>
        <w:jc w:val="both"/>
      </w:pPr>
      <w:r>
        <w:t>import java.lang.{Boolean =&gt; JBoolean}</w:t>
      </w:r>
    </w:p>
    <w:p>
      <w:pPr>
        <w:jc w:val="both"/>
      </w:pPr>
      <w:r>
        <w:t>import java.lang.{Double =&gt; JDouble}</w:t>
      </w:r>
    </w:p>
    <w:p>
      <w:pPr>
        <w:jc w:val="both"/>
      </w:pPr>
      <w:r/>
    </w:p>
    <w:p>
      <w:pPr>
        <w:jc w:val="both"/>
      </w:pPr>
      <w:r>
        <w:t>object InReplyToEarlybirdAdapter</w:t>
      </w:r>
    </w:p>
    <w:p>
      <w:pPr>
        <w:jc w:val="both"/>
      </w:pPr>
      <w:r>
        <w:t xml:space="preserve">    extends TimelinesMutatingAdapterBase[Option[sc.ThriftTweetFeatures]] {</w:t>
      </w:r>
    </w:p>
    <w:p>
      <w:pPr>
        <w:jc w:val="both"/>
      </w:pPr>
      <w:r/>
    </w:p>
    <w:p>
      <w:pPr>
        <w:jc w:val="both"/>
      </w:pPr>
      <w:r>
        <w:t xml:space="preserve">  override val getFeatureContext: FeatureContext = new FeatureContext(</w:t>
      </w:r>
    </w:p>
    <w:p>
      <w:pPr>
        <w:jc w:val="both"/>
      </w:pPr>
      <w:r>
        <w:t xml:space="preserve">    // TextFeatures</w:t>
      </w:r>
    </w:p>
    <w:p>
      <w:pPr>
        <w:jc w:val="both"/>
      </w:pPr>
      <w:r>
        <w:t xml:space="preserve">    InReplyToTweetTimelinesSharedFeatures.WEIGHTED_FAV_COUNT,</w:t>
      </w:r>
    </w:p>
    <w:p>
      <w:pPr>
        <w:jc w:val="both"/>
      </w:pPr>
      <w:r>
        <w:t xml:space="preserve">    InReplyToTweetTimelinesSharedFeatures.WEIGHTED_RETWEET_COUNT,</w:t>
      </w:r>
    </w:p>
    <w:p>
      <w:pPr>
        <w:jc w:val="both"/>
      </w:pPr>
      <w:r>
        <w:t xml:space="preserve">    InReplyToTweetTimelinesSharedFeatures.WEIGHTED_REPLY_COUNT,</w:t>
      </w:r>
    </w:p>
    <w:p>
      <w:pPr>
        <w:jc w:val="both"/>
      </w:pPr>
      <w:r>
        <w:t xml:space="preserve">    InReplyToTweetTimelinesSharedFeatures.WEIGHTED_QUOTE_COUNT,</w:t>
      </w:r>
    </w:p>
    <w:p>
      <w:pPr>
        <w:jc w:val="both"/>
      </w:pPr>
      <w:r>
        <w:t xml:space="preserve">    InReplyToTweetTimelinesSharedFeatures.DECAYED_FAVORITE_COUNT,</w:t>
      </w:r>
    </w:p>
    <w:p>
      <w:pPr>
        <w:jc w:val="both"/>
      </w:pPr>
      <w:r>
        <w:t xml:space="preserve">    InReplyToTweetTimelinesSharedFeatures.DECAYED_RETWEET_COUNT,</w:t>
      </w:r>
    </w:p>
    <w:p>
      <w:pPr>
        <w:jc w:val="both"/>
      </w:pPr>
      <w:r>
        <w:t xml:space="preserve">    InReplyToTweetTimelinesSharedFeatures.DECAYED_REPLY_COUNT,</w:t>
      </w:r>
    </w:p>
    <w:p>
      <w:pPr>
        <w:jc w:val="both"/>
      </w:pPr>
      <w:r>
        <w:t xml:space="preserve">    InReplyToTweetTimelinesSharedFeatures.DECAYED_QUOTE_COUNT,</w:t>
      </w:r>
    </w:p>
    <w:p>
      <w:pPr>
        <w:jc w:val="both"/>
      </w:pPr>
      <w:r>
        <w:t xml:space="preserve">    InReplyToTweetTimelinesSharedFeatures.QUOTE_COUNT,</w:t>
      </w:r>
    </w:p>
    <w:p>
      <w:pPr>
        <w:jc w:val="both"/>
      </w:pPr>
      <w:r>
        <w:t xml:space="preserve">    InReplyToTweetTimelinesSharedFeatures.HAS_QUOTE,</w:t>
      </w:r>
    </w:p>
    <w:p>
      <w:pPr>
        <w:jc w:val="both"/>
      </w:pPr>
      <w:r>
        <w:t xml:space="preserve">    InReplyToTweetTimelinesSharedFeatures.EARLYBIRD_SCORE,</w:t>
      </w:r>
    </w:p>
    <w:p>
      <w:pPr>
        <w:jc w:val="both"/>
      </w:pPr>
      <w:r>
        <w:t xml:space="preserve">    InReplyToRecapFeatures.PREV_USER_TWEET_ENGAGEMENT,</w:t>
      </w:r>
    </w:p>
    <w:p>
      <w:pPr>
        <w:jc w:val="both"/>
      </w:pPr>
      <w:r>
        <w:t xml:space="preserve">    InReplyToRecapFeatures.IS_SENSITIVE,</w:t>
      </w:r>
    </w:p>
    <w:p>
      <w:pPr>
        <w:jc w:val="both"/>
      </w:pPr>
      <w:r>
        <w:t xml:space="preserve">    InReplyToRecapFeatures.IS_AUTHOR_NEW,</w:t>
      </w:r>
    </w:p>
    <w:p>
      <w:pPr>
        <w:jc w:val="both"/>
      </w:pPr>
      <w:r>
        <w:t xml:space="preserve">    InReplyToRecapFeatures.NUM_MENTIONS,</w:t>
      </w:r>
    </w:p>
    <w:p>
      <w:pPr>
        <w:jc w:val="both"/>
      </w:pPr>
      <w:r>
        <w:t xml:space="preserve">    InReplyToRecapFeatures.HAS_MENTION,</w:t>
      </w:r>
    </w:p>
    <w:p>
      <w:pPr>
        <w:jc w:val="both"/>
      </w:pPr>
      <w:r>
        <w:t xml:space="preserve">    InReplyToRecapFeatures.HAS_HASHTAG,</w:t>
      </w:r>
    </w:p>
    <w:p>
      <w:pPr>
        <w:jc w:val="both"/>
      </w:pPr>
      <w:r>
        <w:t xml:space="preserve">    InReplyToRecapFeatures.IS_AUTHOR_NSFW,</w:t>
      </w:r>
    </w:p>
    <w:p>
      <w:pPr>
        <w:jc w:val="both"/>
      </w:pPr>
      <w:r>
        <w:t xml:space="preserve">    InReplyToRecapFeatures.IS_AUTHOR_SPAM,</w:t>
      </w:r>
    </w:p>
    <w:p>
      <w:pPr>
        <w:jc w:val="both"/>
      </w:pPr>
      <w:r>
        <w:t xml:space="preserve">    InReplyToRecapFeatures.IS_AUTHOR_BOT,</w:t>
      </w:r>
    </w:p>
    <w:p>
      <w:pPr>
        <w:jc w:val="both"/>
      </w:pPr>
      <w:r>
        <w:t xml:space="preserve">    InReplyToRecapFeatures.FROM_MUTUAL_FOLLOW,</w:t>
      </w:r>
    </w:p>
    <w:p>
      <w:pPr>
        <w:jc w:val="both"/>
      </w:pPr>
      <w:r>
        <w:t xml:space="preserve">    InReplyToRecapFeatures.USER_REP,</w:t>
      </w:r>
    </w:p>
    <w:p>
      <w:pPr>
        <w:jc w:val="both"/>
      </w:pPr>
      <w:r>
        <w:t xml:space="preserve">    InReplyToRecapFeatures.FROM_VERIFIED_ACCOUNT,</w:t>
      </w:r>
    </w:p>
    <w:p>
      <w:pPr>
        <w:jc w:val="both"/>
      </w:pPr>
      <w:r>
        <w:t xml:space="preserve">    InReplyToRecapFeatures.HAS_IMAGE,</w:t>
      </w:r>
    </w:p>
    <w:p>
      <w:pPr>
        <w:jc w:val="both"/>
      </w:pPr>
      <w:r>
        <w:t xml:space="preserve">    InReplyToRecapFeatures.HAS_NEWS,</w:t>
      </w:r>
    </w:p>
    <w:p>
      <w:pPr>
        <w:jc w:val="both"/>
      </w:pPr>
      <w:r>
        <w:t xml:space="preserve">    InReplyToRecapFeatures.HAS_VIDEO,</w:t>
      </w:r>
    </w:p>
    <w:p>
      <w:pPr>
        <w:jc w:val="both"/>
      </w:pPr>
      <w:r>
        <w:t xml:space="preserve">    InReplyToRecapFeatures.HAS_VISIBLE_LINK,</w:t>
      </w:r>
    </w:p>
    <w:p>
      <w:pPr>
        <w:jc w:val="both"/>
      </w:pPr>
      <w:r>
        <w:t xml:space="preserve">    InReplyToRecapFeatures.IS_OFFENSIVE,</w:t>
      </w:r>
    </w:p>
    <w:p>
      <w:pPr>
        <w:jc w:val="both"/>
      </w:pPr>
      <w:r>
        <w:t xml:space="preserve">    InReplyToRecapFeatures.IS_REPLY,</w:t>
      </w:r>
    </w:p>
    <w:p>
      <w:pPr>
        <w:jc w:val="both"/>
      </w:pPr>
      <w:r>
        <w:t xml:space="preserve">    InReplyToRecapFeatures.BIDIRECTIONAL_REPLY_COUNT,</w:t>
      </w:r>
    </w:p>
    <w:p>
      <w:pPr>
        <w:jc w:val="both"/>
      </w:pPr>
      <w:r>
        <w:t xml:space="preserve">    InReplyToRecapFeatures.UNIDIRECTIONAL_REPLY_COUNT,</w:t>
      </w:r>
    </w:p>
    <w:p>
      <w:pPr>
        <w:jc w:val="both"/>
      </w:pPr>
      <w:r>
        <w:t xml:space="preserve">    InReplyToRecapFeatures.BIDIRECTIONAL_RETWEET_COUNT,</w:t>
      </w:r>
    </w:p>
    <w:p>
      <w:pPr>
        <w:jc w:val="both"/>
      </w:pPr>
      <w:r>
        <w:t xml:space="preserve">    InReplyToRecapFeatures.UNIDIRECTIONAL_RETWEET_COUNT,</w:t>
      </w:r>
    </w:p>
    <w:p>
      <w:pPr>
        <w:jc w:val="both"/>
      </w:pPr>
      <w:r>
        <w:t xml:space="preserve">    InReplyToRecapFeatures.BIDIRECTIONAL_FAV_COUNT,</w:t>
      </w:r>
    </w:p>
    <w:p>
      <w:pPr>
        <w:jc w:val="both"/>
      </w:pPr>
      <w:r>
        <w:t xml:space="preserve">    InReplyToRecapFeatures.UNIDIRECTIONAL_FAV_COUNT,</w:t>
      </w:r>
    </w:p>
    <w:p>
      <w:pPr>
        <w:jc w:val="both"/>
      </w:pPr>
      <w:r>
        <w:t xml:space="preserve">    InReplyToRecapFeatures.CONVERSATIONAL_COUNT,</w:t>
      </w:r>
    </w:p>
    <w:p>
      <w:pPr>
        <w:jc w:val="both"/>
      </w:pPr>
      <w:r>
        <w:t xml:space="preserve">    InReplyToRecapFeatures.REPLY_COUNT,</w:t>
      </w:r>
    </w:p>
    <w:p>
      <w:pPr>
        <w:jc w:val="both"/>
      </w:pPr>
      <w:r>
        <w:t xml:space="preserve">    InReplyToRecapFeatures.RETWEET_COUNT,</w:t>
      </w:r>
    </w:p>
    <w:p>
      <w:pPr>
        <w:jc w:val="both"/>
      </w:pPr>
      <w:r>
        <w:t xml:space="preserve">    InReplyToRecapFeatures.FAV_COUNT,</w:t>
      </w:r>
    </w:p>
    <w:p>
      <w:pPr>
        <w:jc w:val="both"/>
      </w:pPr>
      <w:r>
        <w:t xml:space="preserve">    InReplyToRecapFeatures.TEXT_SCORE,</w:t>
      </w:r>
    </w:p>
    <w:p>
      <w:pPr>
        <w:jc w:val="both"/>
      </w:pPr>
      <w:r>
        <w:t xml:space="preserve">    InReplyToRecapFeatures.FAV_COUNT_V2,</w:t>
      </w:r>
    </w:p>
    <w:p>
      <w:pPr>
        <w:jc w:val="both"/>
      </w:pPr>
      <w:r>
        <w:t xml:space="preserve">    InReplyToRecapFeatures.RETWEET_COUNT_V2,</w:t>
      </w:r>
    </w:p>
    <w:p>
      <w:pPr>
        <w:jc w:val="both"/>
      </w:pPr>
      <w:r>
        <w:t xml:space="preserve">    InReplyToRecapFeatures.REPLY_COUNT_V2)</w:t>
      </w:r>
    </w:p>
    <w:p>
      <w:pPr>
        <w:jc w:val="both"/>
      </w:pPr>
      <w:r/>
    </w:p>
    <w:p>
      <w:pPr>
        <w:jc w:val="both"/>
      </w:pPr>
      <w:r>
        <w:t xml:space="preserve">  override val commonFeatures: Set[Feature[_]] = Set.empty</w:t>
      </w:r>
    </w:p>
    <w:p>
      <w:pPr>
        <w:jc w:val="both"/>
      </w:pPr>
      <w:r/>
    </w:p>
    <w:p>
      <w:pPr>
        <w:jc w:val="both"/>
      </w:pPr>
      <w:r>
        <w:t xml:space="preserve">  override def setFeatures(</w:t>
      </w:r>
    </w:p>
    <w:p>
      <w:pPr>
        <w:jc w:val="both"/>
      </w:pPr>
      <w:r>
        <w:t xml:space="preserve">    ebFeatures: Option[sc.ThriftTweetFeatures],</w:t>
      </w:r>
    </w:p>
    <w:p>
      <w:pPr>
        <w:jc w:val="both"/>
      </w:pPr>
      <w:r>
        <w:t xml:space="preserve">    richDataRecord: RichDataRecord</w:t>
      </w:r>
    </w:p>
    <w:p>
      <w:pPr>
        <w:jc w:val="both"/>
      </w:pPr>
      <w:r>
        <w:t xml:space="preserve">  ): Unit = {</w:t>
      </w:r>
    </w:p>
    <w:p>
      <w:pPr>
        <w:jc w:val="both"/>
      </w:pPr>
      <w:r>
        <w:t xml:space="preserve">    if (ebFeatures.nonEmpty) {</w:t>
      </w:r>
    </w:p>
    <w:p>
      <w:pPr>
        <w:jc w:val="both"/>
      </w:pPr>
      <w:r>
        <w:t xml:space="preserve">      val features = ebFeatures.get</w:t>
      </w:r>
    </w:p>
    <w:p>
      <w:pPr>
        <w:jc w:val="both"/>
      </w:pPr>
      <w:r/>
    </w:p>
    <w:p>
      <w:pPr>
        <w:jc w:val="both"/>
      </w:pPr>
      <w:r>
        <w:t xml:space="preserve">      richDataRecord.setFeatureValueFromOption(</w:t>
      </w:r>
    </w:p>
    <w:p>
      <w:pPr>
        <w:jc w:val="both"/>
      </w:pPr>
      <w:r>
        <w:t xml:space="preserve">        InReplyToTweetTimelinesSharedFeatures.WEIGHTED_FAV_COUNT,</w:t>
      </w:r>
    </w:p>
    <w:p>
      <w:pPr>
        <w:jc w:val="both"/>
      </w:pPr>
      <w:r>
        <w:t xml:space="preserve">        features.weightedFavoriteCount.map(_.toDouble)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  richDataRecord.setFeatureValueFromOption(</w:t>
      </w:r>
    </w:p>
    <w:p>
      <w:pPr>
        <w:jc w:val="both"/>
      </w:pPr>
      <w:r>
        <w:t xml:space="preserve">        InReplyToTweetTimelinesSharedFeatures.WEIGHTED_RETWEET_COUNT,</w:t>
      </w:r>
    </w:p>
    <w:p>
      <w:pPr>
        <w:jc w:val="both"/>
      </w:pPr>
      <w:r>
        <w:t xml:space="preserve">        features.weightedRetweetCount.map(_.toDouble)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  richDataRecord.setFeatureValueFromOption(</w:t>
      </w:r>
    </w:p>
    <w:p>
      <w:pPr>
        <w:jc w:val="both"/>
      </w:pPr>
      <w:r>
        <w:t xml:space="preserve">        InReplyToTweetTimelinesSharedFeatures.WEIGHTED_REPLY_COUNT,</w:t>
      </w:r>
    </w:p>
    <w:p>
      <w:pPr>
        <w:jc w:val="both"/>
      </w:pPr>
      <w:r>
        <w:t xml:space="preserve">        features.weightedReplyCount.map(_.toDouble)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  richDataRecord.setFeatureValueFromOption(</w:t>
      </w:r>
    </w:p>
    <w:p>
      <w:pPr>
        <w:jc w:val="both"/>
      </w:pPr>
      <w:r>
        <w:t xml:space="preserve">        InReplyToTweetTimelinesSharedFeatures.WEIGHTED_QUOTE_COUNT,</w:t>
      </w:r>
    </w:p>
    <w:p>
      <w:pPr>
        <w:jc w:val="both"/>
      </w:pPr>
      <w:r>
        <w:t xml:space="preserve">        features.weightedQuoteCount.map(_.toDouble)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  richDataRecord.setFeatureValueFromOption(</w:t>
      </w:r>
    </w:p>
    <w:p>
      <w:pPr>
        <w:jc w:val="both"/>
      </w:pPr>
      <w:r>
        <w:t xml:space="preserve">        InReplyToTweetTimelinesSharedFeatures.DECAYED_FAVORITE_COUNT,</w:t>
      </w:r>
    </w:p>
    <w:p>
      <w:pPr>
        <w:jc w:val="both"/>
      </w:pPr>
      <w:r>
        <w:t xml:space="preserve">        features.decayedFavoriteCount.map(_.toDouble)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  richDataRecord.setFeatureValueFromOption(</w:t>
      </w:r>
    </w:p>
    <w:p>
      <w:pPr>
        <w:jc w:val="both"/>
      </w:pPr>
      <w:r>
        <w:t xml:space="preserve">        InReplyToTweetTimelinesSharedFeatures.DECAYED_RETWEET_COUNT,</w:t>
      </w:r>
    </w:p>
    <w:p>
      <w:pPr>
        <w:jc w:val="both"/>
      </w:pPr>
      <w:r>
        <w:t xml:space="preserve">        features.decayedRetweetCount.map(_.toDouble)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  richDataRecord.setFeatureValueFromOption(</w:t>
      </w:r>
    </w:p>
    <w:p>
      <w:pPr>
        <w:jc w:val="both"/>
      </w:pPr>
      <w:r>
        <w:t xml:space="preserve">        InReplyToTweetTimelinesSharedFeatures.DECAYED_REPLY_COUNT,</w:t>
      </w:r>
    </w:p>
    <w:p>
      <w:pPr>
        <w:jc w:val="both"/>
      </w:pPr>
      <w:r>
        <w:t xml:space="preserve">        features.decayedReplyCount.map(_.toDouble)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  richDataRecord.setFeatureValueFromOption(</w:t>
      </w:r>
    </w:p>
    <w:p>
      <w:pPr>
        <w:jc w:val="both"/>
      </w:pPr>
      <w:r>
        <w:t xml:space="preserve">        InReplyToTweetTimelinesSharedFeatures.DECAYED_QUOTE_COUNT,</w:t>
      </w:r>
    </w:p>
    <w:p>
      <w:pPr>
        <w:jc w:val="both"/>
      </w:pPr>
      <w:r>
        <w:t xml:space="preserve">        features.decayedQuoteCount.map(_.toDouble)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  richDataRecord.setFeatureValueFromOption(</w:t>
      </w:r>
    </w:p>
    <w:p>
      <w:pPr>
        <w:jc w:val="both"/>
      </w:pPr>
      <w:r>
        <w:t xml:space="preserve">        InReplyToTweetTimelinesSharedFeatures.QUOTE_COUNT,</w:t>
      </w:r>
    </w:p>
    <w:p>
      <w:pPr>
        <w:jc w:val="both"/>
      </w:pPr>
      <w:r>
        <w:t xml:space="preserve">        features.quoteCount.map(_.toDouble)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  richDataRecord.setFeatureValueFromOption(</w:t>
      </w:r>
    </w:p>
    <w:p>
      <w:pPr>
        <w:jc w:val="both"/>
      </w:pPr>
      <w:r>
        <w:t xml:space="preserve">        InReplyToTweetTimelinesSharedFeatures.HAS_QUOTE,</w:t>
      </w:r>
    </w:p>
    <w:p>
      <w:pPr>
        <w:jc w:val="both"/>
      </w:pPr>
      <w:r>
        <w:t xml:space="preserve">        features.hasQuote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  if (features.earlybirdScore &gt; 0)</w:t>
      </w:r>
    </w:p>
    <w:p>
      <w:pPr>
        <w:jc w:val="both"/>
      </w:pPr>
      <w:r>
        <w:t xml:space="preserve">        richDataRecord.setFeatureValue[JDouble](</w:t>
      </w:r>
    </w:p>
    <w:p>
      <w:pPr>
        <w:jc w:val="both"/>
      </w:pPr>
      <w:r>
        <w:t xml:space="preserve">          InReplyToTweetTimelinesSharedFeatures.EARLYBIRD_SCORE,</w:t>
      </w:r>
    </w:p>
    <w:p>
      <w:pPr>
        <w:jc w:val="both"/>
      </w:pPr>
      <w:r>
        <w:t xml:space="preserve">          features.earlybirdScore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richDataRecord.setFeatureValue[JDouble](</w:t>
      </w:r>
    </w:p>
    <w:p>
      <w:pPr>
        <w:jc w:val="both"/>
      </w:pPr>
      <w:r>
        <w:t xml:space="preserve">        InReplyToRecapFeatures.PREV_USER_TWEET_ENGAGEMENT,</w:t>
      </w:r>
    </w:p>
    <w:p>
      <w:pPr>
        <w:jc w:val="both"/>
      </w:pPr>
      <w:r>
        <w:t xml:space="preserve">        features.prevUserTweetEngagement.toDouble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  richDataRecord</w:t>
      </w:r>
    </w:p>
    <w:p>
      <w:pPr>
        <w:jc w:val="both"/>
      </w:pPr>
      <w:r>
        <w:t xml:space="preserve">        .setFeatureValue[JBoolean](InReplyToRecapFeatures.IS_SENSITIVE, features.isSensitiveContent)</w:t>
      </w:r>
    </w:p>
    <w:p>
      <w:pPr>
        <w:jc w:val="both"/>
      </w:pPr>
      <w:r>
        <w:t xml:space="preserve">      richDataRecord</w:t>
      </w:r>
    </w:p>
    <w:p>
      <w:pPr>
        <w:jc w:val="both"/>
      </w:pPr>
      <w:r>
        <w:t xml:space="preserve">        .setFeatureValue[JBoolean](InReplyToRecapFeatures.IS_AUTHOR_NEW, features.isAuthorNew)</w:t>
      </w:r>
    </w:p>
    <w:p>
      <w:pPr>
        <w:jc w:val="both"/>
      </w:pPr>
      <w:r>
        <w:t xml:space="preserve">      richDataRecord.setFeatureValue[JDouble](</w:t>
      </w:r>
    </w:p>
    <w:p>
      <w:pPr>
        <w:jc w:val="both"/>
      </w:pPr>
      <w:r>
        <w:t xml:space="preserve">        InReplyToRecapFeatures.NUM_MENTIONS,</w:t>
      </w:r>
    </w:p>
    <w:p>
      <w:pPr>
        <w:jc w:val="both"/>
      </w:pPr>
      <w:r>
        <w:t xml:space="preserve">        features.numMentions.toDouble)</w:t>
      </w:r>
    </w:p>
    <w:p>
      <w:pPr>
        <w:jc w:val="both"/>
      </w:pPr>
      <w:r>
        <w:t xml:space="preserve">      richDataRecord</w:t>
      </w:r>
    </w:p>
    <w:p>
      <w:pPr>
        <w:jc w:val="both"/>
      </w:pPr>
      <w:r>
        <w:t xml:space="preserve">        .setFeatureValue[JBoolean](InReplyToRecapFeatures.HAS_MENTION, (features.numMentions &gt; 0))</w:t>
      </w:r>
    </w:p>
    <w:p>
      <w:pPr>
        <w:jc w:val="both"/>
      </w:pPr>
      <w:r>
        <w:t xml:space="preserve">      richDataRecord</w:t>
      </w:r>
    </w:p>
    <w:p>
      <w:pPr>
        <w:jc w:val="both"/>
      </w:pPr>
      <w:r>
        <w:t xml:space="preserve">        .setFeatureValue[JBoolean](InReplyToRecapFeatures.HAS_HASHTAG, (features.numHashtags &gt; 0))</w:t>
      </w:r>
    </w:p>
    <w:p>
      <w:pPr>
        <w:jc w:val="both"/>
      </w:pPr>
      <w:r>
        <w:t xml:space="preserve">      richDataRecord</w:t>
      </w:r>
    </w:p>
    <w:p>
      <w:pPr>
        <w:jc w:val="both"/>
      </w:pPr>
      <w:r>
        <w:t xml:space="preserve">        .setFeatureValue[JBoolean](InReplyToRecapFeatures.IS_AUTHOR_NSFW, features.isAuthorNSFW)</w:t>
      </w:r>
    </w:p>
    <w:p>
      <w:pPr>
        <w:jc w:val="both"/>
      </w:pPr>
      <w:r>
        <w:t xml:space="preserve">      richDataRecord</w:t>
      </w:r>
    </w:p>
    <w:p>
      <w:pPr>
        <w:jc w:val="both"/>
      </w:pPr>
      <w:r>
        <w:t xml:space="preserve">        .setFeatureValue[JBoolean](InReplyToRecapFeatures.IS_AUTHOR_SPAM, features.isAuthorSpam)</w:t>
      </w:r>
    </w:p>
    <w:p>
      <w:pPr>
        <w:jc w:val="both"/>
      </w:pPr>
      <w:r>
        <w:t xml:space="preserve">      richDataRecord</w:t>
      </w:r>
    </w:p>
    <w:p>
      <w:pPr>
        <w:jc w:val="both"/>
      </w:pPr>
      <w:r>
        <w:t xml:space="preserve">        .setFeatureValue[JBoolean](InReplyToRecapFeatures.IS_AUTHOR_BOT, features.isAuthorBot)</w:t>
      </w:r>
    </w:p>
    <w:p>
      <w:pPr>
        <w:jc w:val="both"/>
      </w:pPr>
      <w:r>
        <w:t xml:space="preserve">      richDataRecord.setFeatureValue[JBoolean](</w:t>
      </w:r>
    </w:p>
    <w:p>
      <w:pPr>
        <w:jc w:val="both"/>
      </w:pPr>
      <w:r>
        <w:t xml:space="preserve">        InReplyToRecapFeatures.FROM_MUTUAL_FOLLOW,</w:t>
      </w:r>
    </w:p>
    <w:p>
      <w:pPr>
        <w:jc w:val="both"/>
      </w:pPr>
      <w:r>
        <w:t xml:space="preserve">        features.fromMutualFollow)</w:t>
      </w:r>
    </w:p>
    <w:p>
      <w:pPr>
        <w:jc w:val="both"/>
      </w:pPr>
      <w:r>
        <w:t xml:space="preserve">      richDataRecord.setFeatureValue[JDouble](InReplyToRecapFeatures.USER_REP, features.userRep)</w:t>
      </w:r>
    </w:p>
    <w:p>
      <w:pPr>
        <w:jc w:val="both"/>
      </w:pPr>
      <w:r>
        <w:t xml:space="preserve">      richDataRecord.setFeatureValue[JBoolean](</w:t>
      </w:r>
    </w:p>
    <w:p>
      <w:pPr>
        <w:jc w:val="both"/>
      </w:pPr>
      <w:r>
        <w:t xml:space="preserve">        InReplyToRecapFeatures.FROM_VERIFIED_ACCOUNT,</w:t>
      </w:r>
    </w:p>
    <w:p>
      <w:pPr>
        <w:jc w:val="both"/>
      </w:pPr>
      <w:r>
        <w:t xml:space="preserve">        features.fromVerifiedAccount)</w:t>
      </w:r>
    </w:p>
    <w:p>
      <w:pPr>
        <w:jc w:val="both"/>
      </w:pPr>
      <w:r>
        <w:t xml:space="preserve">      richDataRecord.setFeatureValue[JBoolean](InReplyToRecapFeatures.HAS_IMAGE, features.hasImage)</w:t>
      </w:r>
    </w:p>
    <w:p>
      <w:pPr>
        <w:jc w:val="both"/>
      </w:pPr>
      <w:r>
        <w:t xml:space="preserve">      richDataRecord.setFeatureValue[JBoolean](InReplyToRecapFeatures.HAS_NEWS, features.hasNews)</w:t>
      </w:r>
    </w:p>
    <w:p>
      <w:pPr>
        <w:jc w:val="both"/>
      </w:pPr>
      <w:r>
        <w:t xml:space="preserve">      richDataRecord.setFeatureValue[JBoolean](InReplyToRecapFeatures.HAS_VIDEO, features.hasVideo)</w:t>
      </w:r>
    </w:p>
    <w:p>
      <w:pPr>
        <w:jc w:val="both"/>
      </w:pPr>
      <w:r>
        <w:t xml:space="preserve">      richDataRecord</w:t>
      </w:r>
    </w:p>
    <w:p>
      <w:pPr>
        <w:jc w:val="both"/>
      </w:pPr>
      <w:r>
        <w:t xml:space="preserve">        .setFeatureValue[JBoolean](InReplyToRecapFeatures.HAS_VISIBLE_LINK, features.hasVisibleLink)</w:t>
      </w:r>
    </w:p>
    <w:p>
      <w:pPr>
        <w:jc w:val="both"/>
      </w:pPr>
      <w:r>
        <w:t xml:space="preserve">      richDataRecord</w:t>
      </w:r>
    </w:p>
    <w:p>
      <w:pPr>
        <w:jc w:val="both"/>
      </w:pPr>
      <w:r>
        <w:t xml:space="preserve">        .setFeatureValue[JBoolean](InReplyToRecapFeatures.IS_OFFENSIVE, features.isOffensive)</w:t>
      </w:r>
    </w:p>
    <w:p>
      <w:pPr>
        <w:jc w:val="both"/>
      </w:pPr>
      <w:r>
        <w:t xml:space="preserve">      richDataRecord.setFeatureValue[JBoolean](InReplyToRecapFeatures.IS_REPLY, features.isReply)</w:t>
      </w:r>
    </w:p>
    <w:p>
      <w:pPr>
        <w:jc w:val="both"/>
      </w:pPr>
      <w:r>
        <w:t xml:space="preserve">      richDataRecord.setFeatureValue[JDouble](</w:t>
      </w:r>
    </w:p>
    <w:p>
      <w:pPr>
        <w:jc w:val="both"/>
      </w:pPr>
      <w:r>
        <w:t xml:space="preserve">        InReplyToRecapFeatures.BIDIRECTIONAL_REPLY_COUNT,</w:t>
      </w:r>
    </w:p>
    <w:p>
      <w:pPr>
        <w:jc w:val="both"/>
      </w:pPr>
      <w:r>
        <w:t xml:space="preserve">        features.bidirectionalReplyCount)</w:t>
      </w:r>
    </w:p>
    <w:p>
      <w:pPr>
        <w:jc w:val="both"/>
      </w:pPr>
      <w:r>
        <w:t xml:space="preserve">      richDataRecord.setFeatureValue[JDouble](</w:t>
      </w:r>
    </w:p>
    <w:p>
      <w:pPr>
        <w:jc w:val="both"/>
      </w:pPr>
      <w:r>
        <w:t xml:space="preserve">        InReplyToRecapFeatures.UNIDIRECTIONAL_REPLY_COUNT,</w:t>
      </w:r>
    </w:p>
    <w:p>
      <w:pPr>
        <w:jc w:val="both"/>
      </w:pPr>
      <w:r>
        <w:t xml:space="preserve">        features.unidirectionalReplyCount)</w:t>
      </w:r>
    </w:p>
    <w:p>
      <w:pPr>
        <w:jc w:val="both"/>
      </w:pPr>
      <w:r>
        <w:t xml:space="preserve">      richDataRecord.setFeatureValue[JDouble](</w:t>
      </w:r>
    </w:p>
    <w:p>
      <w:pPr>
        <w:jc w:val="both"/>
      </w:pPr>
      <w:r>
        <w:t xml:space="preserve">        InReplyToRecapFeatures.BIDIRECTIONAL_RETWEET_COUNT,</w:t>
      </w:r>
    </w:p>
    <w:p>
      <w:pPr>
        <w:jc w:val="both"/>
      </w:pPr>
      <w:r>
        <w:t xml:space="preserve">        features.bidirectionalRetweetCount)</w:t>
      </w:r>
    </w:p>
    <w:p>
      <w:pPr>
        <w:jc w:val="both"/>
      </w:pPr>
      <w:r>
        <w:t xml:space="preserve">      richDataRecord.setFeatureValue[JDouble](</w:t>
      </w:r>
    </w:p>
    <w:p>
      <w:pPr>
        <w:jc w:val="both"/>
      </w:pPr>
      <w:r>
        <w:t xml:space="preserve">        InReplyToRecapFeatures.UNIDIRECTIONAL_RETWEET_COUNT,</w:t>
      </w:r>
    </w:p>
    <w:p>
      <w:pPr>
        <w:jc w:val="both"/>
      </w:pPr>
      <w:r>
        <w:t xml:space="preserve">        features.unidirectionalRetweetCount)</w:t>
      </w:r>
    </w:p>
    <w:p>
      <w:pPr>
        <w:jc w:val="both"/>
      </w:pPr>
      <w:r>
        <w:t xml:space="preserve">      richDataRecord.setFeatureValue[JDouble](</w:t>
      </w:r>
    </w:p>
    <w:p>
      <w:pPr>
        <w:jc w:val="both"/>
      </w:pPr>
      <w:r>
        <w:t xml:space="preserve">        InReplyToRecapFeatures.BIDIRECTIONAL_FAV_COUNT,</w:t>
      </w:r>
    </w:p>
    <w:p>
      <w:pPr>
        <w:jc w:val="both"/>
      </w:pPr>
      <w:r>
        <w:t xml:space="preserve">        features.bidirectionalFavCount)</w:t>
      </w:r>
    </w:p>
    <w:p>
      <w:pPr>
        <w:jc w:val="both"/>
      </w:pPr>
      <w:r>
        <w:t xml:space="preserve">      richDataRecord.setFeatureValue[JDouble](</w:t>
      </w:r>
    </w:p>
    <w:p>
      <w:pPr>
        <w:jc w:val="both"/>
      </w:pPr>
      <w:r>
        <w:t xml:space="preserve">        InReplyToRecapFeatures.UNIDIRECTIONAL_FAV_COUNT,</w:t>
      </w:r>
    </w:p>
    <w:p>
      <w:pPr>
        <w:jc w:val="both"/>
      </w:pPr>
      <w:r>
        <w:t xml:space="preserve">        features.unidirectionalFavCount)</w:t>
      </w:r>
    </w:p>
    <w:p>
      <w:pPr>
        <w:jc w:val="both"/>
      </w:pPr>
      <w:r>
        <w:t xml:space="preserve">      richDataRecord.setFeatureValue[JDouble](</w:t>
      </w:r>
    </w:p>
    <w:p>
      <w:pPr>
        <w:jc w:val="both"/>
      </w:pPr>
      <w:r>
        <w:t xml:space="preserve">        InReplyToRecapFeatures.CONVERSATIONAL_COUNT,</w:t>
      </w:r>
    </w:p>
    <w:p>
      <w:pPr>
        <w:jc w:val="both"/>
      </w:pPr>
      <w:r>
        <w:t xml:space="preserve">        features.conversationCount)</w:t>
      </w:r>
    </w:p>
    <w:p>
      <w:pPr>
        <w:jc w:val="both"/>
      </w:pPr>
      <w:r>
        <w:t xml:space="preserve">      richDataRecord</w:t>
      </w:r>
    </w:p>
    <w:p>
      <w:pPr>
        <w:jc w:val="both"/>
      </w:pPr>
      <w:r>
        <w:t xml:space="preserve">        .setFeatureValue[JDouble](InReplyToRecapFeatures.REPLY_COUNT, features.replyCount.toDouble)</w:t>
      </w:r>
    </w:p>
    <w:p>
      <w:pPr>
        <w:jc w:val="both"/>
      </w:pPr>
      <w:r>
        <w:t xml:space="preserve">      richDataRecord.setFeatureValue[JDouble](</w:t>
      </w:r>
    </w:p>
    <w:p>
      <w:pPr>
        <w:jc w:val="both"/>
      </w:pPr>
      <w:r>
        <w:t xml:space="preserve">        InReplyToRecapFeatures.RETWEET_COUNT,</w:t>
      </w:r>
    </w:p>
    <w:p>
      <w:pPr>
        <w:jc w:val="both"/>
      </w:pPr>
      <w:r>
        <w:t xml:space="preserve">        features.retweetCount.toDouble)</w:t>
      </w:r>
    </w:p>
    <w:p>
      <w:pPr>
        <w:jc w:val="both"/>
      </w:pPr>
      <w:r>
        <w:t xml:space="preserve">      richDataRecord</w:t>
      </w:r>
    </w:p>
    <w:p>
      <w:pPr>
        <w:jc w:val="both"/>
      </w:pPr>
      <w:r>
        <w:t xml:space="preserve">        .setFeatureValue[JDouble](InReplyToRecapFeatures.FAV_COUNT, features.favCount.toDouble)</w:t>
      </w:r>
    </w:p>
    <w:p>
      <w:pPr>
        <w:jc w:val="both"/>
      </w:pPr>
      <w:r>
        <w:t xml:space="preserve">      richDataRecord.setFeatureValue[JDouble](InReplyToRecapFeatures.TEXT_SCORE, features.textScore)</w:t>
      </w:r>
    </w:p>
    <w:p>
      <w:pPr>
        <w:jc w:val="both"/>
      </w:pPr>
      <w:r>
        <w:t xml:space="preserve">      richDataRecord.setFeatureValueFromOption(</w:t>
      </w:r>
    </w:p>
    <w:p>
      <w:pPr>
        <w:jc w:val="both"/>
      </w:pPr>
      <w:r>
        <w:t xml:space="preserve">        InReplyToRecapFeatures.FAV_COUNT_V2,</w:t>
      </w:r>
    </w:p>
    <w:p>
      <w:pPr>
        <w:jc w:val="both"/>
      </w:pPr>
      <w:r>
        <w:t xml:space="preserve">        features.favCountV2.map(_.toDouble))</w:t>
      </w:r>
    </w:p>
    <w:p>
      <w:pPr>
        <w:jc w:val="both"/>
      </w:pPr>
      <w:r>
        <w:t xml:space="preserve">      richDataRecord.setFeatureValueFromOption(</w:t>
      </w:r>
    </w:p>
    <w:p>
      <w:pPr>
        <w:jc w:val="both"/>
      </w:pPr>
      <w:r>
        <w:t xml:space="preserve">        InReplyToRecapFeatures.RETWEET_COUNT_V2,</w:t>
      </w:r>
    </w:p>
    <w:p>
      <w:pPr>
        <w:jc w:val="both"/>
      </w:pPr>
      <w:r>
        <w:t xml:space="preserve">        features.retweetCountV2.map(_.toDouble)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richDataRecord.setFeatureValueFromOption(</w:t>
      </w:r>
    </w:p>
    <w:p>
      <w:pPr>
        <w:jc w:val="both"/>
      </w:pPr>
      <w:r>
        <w:t xml:space="preserve">        InReplyToRecapFeatures.REPLY_COUNT_V2,</w:t>
      </w:r>
    </w:p>
    <w:p>
      <w:pPr>
        <w:jc w:val="both"/>
      </w:pPr>
      <w:r>
        <w:t xml:space="preserve">        features.replyCountV2.map(_.toDouble))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