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</w:t>
      </w:r>
    </w:p>
    <w:p>
      <w:pPr>
        <w:jc w:val="both"/>
      </w:pPr>
      <w:r/>
    </w:p>
    <w:p>
      <w:pPr>
        <w:jc w:val="both"/>
      </w:pPr>
      <w:r>
        <w:t>import com.twitter.hermit.candidate.{thriftscala =&gt; t}</w:t>
      </w:r>
    </w:p>
    <w:p>
      <w:pPr>
        <w:jc w:val="both"/>
      </w:pPr>
      <w:r>
        <w:t>import com.twitter.home_mixer.product.list_recommended_users.candidate_source.SimilarityBasedUsersCandidateSource</w:t>
      </w:r>
    </w:p>
    <w:p>
      <w:pPr>
        <w:jc w:val="both"/>
      </w:pPr>
      <w:r>
        <w:t>import com.twitter.home_mixer.product.list_recommended_users.feature_hydrator.IsGizmoduckValidUserFeatureHydrator</w:t>
      </w:r>
    </w:p>
    <w:p>
      <w:pPr>
        <w:jc w:val="both"/>
      </w:pPr>
      <w:r>
        <w:t>import com.twitter.home_mixer.product.list_recommended_users.feature_hydrator.IsListMemberFeatureHydrator</w:t>
      </w:r>
    </w:p>
    <w:p>
      <w:pPr>
        <w:jc w:val="both"/>
      </w:pPr>
      <w:r>
        <w:t>import com.twitter.home_mixer.product.list_recommended_users.feature_hydrator.IsSGSValidUserFeatureHydrator</w:t>
      </w:r>
    </w:p>
    <w:p>
      <w:pPr>
        <w:jc w:val="both"/>
      </w:pPr>
      <w:r>
        <w:t>import com.twitter.home_mixer.product.list_recommended_users.feature_hydrator.RecentListMembersFeature</w:t>
      </w:r>
    </w:p>
    <w:p>
      <w:pPr>
        <w:jc w:val="both"/>
      </w:pPr>
      <w:r>
        <w:t>import com.twitter.home_mixer.product.list_recommended_users.filter.DropMaxCandidatesByAggregatedScoreFilter</w:t>
      </w:r>
    </w:p>
    <w:p>
      <w:pPr>
        <w:jc w:val="both"/>
      </w:pPr>
      <w:r>
        <w:t>import com.twitter.home_mixer.product.list_recommended_users.filter.PreviouslyServedUsersFilter</w:t>
      </w:r>
    </w:p>
    <w:p>
      <w:pPr>
        <w:jc w:val="both"/>
      </w:pPr>
      <w:r>
        <w:t>import com.twitter.home_mixer.product.list_recommended_users.model.ListRecommendedUsersFeatures.IsListMemberFeature</w:t>
      </w:r>
    </w:p>
    <w:p>
      <w:pPr>
        <w:jc w:val="both"/>
      </w:pPr>
      <w:r>
        <w:t>import com.twitter.home_mixer.product.list_recommended_users.model.ListRecommendedUsersQuery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com.twitter.product_mixer.component_library.decorator.urt.builder.item.user.UserCandidateUrtItemBuilder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ListMemberBasedUsersCandidatePipelineConfig @Inject() (</w:t>
      </w:r>
    </w:p>
    <w:p>
      <w:pPr>
        <w:jc w:val="both"/>
      </w:pPr>
      <w:r>
        <w:t xml:space="preserve">  similarityBasedUsersCandidateSource: SimilarityBasedUsersCandidateSource,</w:t>
      </w:r>
    </w:p>
    <w:p>
      <w:pPr>
        <w:jc w:val="both"/>
      </w:pPr>
      <w:r>
        <w:t xml:space="preserve">  isGizmoduckValidUserFeatureHydrator: IsGizmoduckValidUserFeatureHydrator,</w:t>
      </w:r>
    </w:p>
    <w:p>
      <w:pPr>
        <w:jc w:val="both"/>
      </w:pPr>
      <w:r>
        <w:t xml:space="preserve">  isListMemberFeatureHydrator: IsListMemberFeatureHydrator,</w:t>
      </w:r>
    </w:p>
    <w:p>
      <w:pPr>
        <w:jc w:val="both"/>
      </w:pPr>
      <w:r>
        <w:t xml:space="preserve">  isSGSValidUserFeatureHydrator: IsSGSValidUserFeatureHydrator)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ListRecommendedUsersQuery,</w:t>
      </w:r>
    </w:p>
    <w:p>
      <w:pPr>
        <w:jc w:val="both"/>
      </w:pPr>
      <w:r>
        <w:t xml:space="preserve">      Seq[Long],</w:t>
      </w:r>
    </w:p>
    <w:p>
      <w:pPr>
        <w:jc w:val="both"/>
      </w:pPr>
      <w:r>
        <w:t xml:space="preserve">      t.Candidate,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CandidatePipelineIdentifier("ListMemberBasedUsers")</w:t>
      </w:r>
    </w:p>
    <w:p>
      <w:pPr>
        <w:jc w:val="both"/>
      </w:pPr>
      <w:r/>
    </w:p>
    <w:p>
      <w:pPr>
        <w:jc w:val="both"/>
      </w:pPr>
      <w:r>
        <w:t xml:space="preserve">  override val gates: Seq[Gate[ListRecommendedUsersQuery]] =</w:t>
      </w:r>
    </w:p>
    <w:p>
      <w:pPr>
        <w:jc w:val="both"/>
      </w:pPr>
      <w:r>
        <w:t xml:space="preserve">    Seq(NonEmptySeqFeatureGate(RecentListMembersFeature))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CandidatePipelineQueryTransformer[ListRecommendedUsersQuery, Seq[</w:t>
      </w:r>
    </w:p>
    <w:p>
      <w:pPr>
        <w:jc w:val="both"/>
      </w:pPr>
      <w:r>
        <w:t xml:space="preserve">    Long</w:t>
      </w:r>
    </w:p>
    <w:p>
      <w:pPr>
        <w:jc w:val="both"/>
      </w:pPr>
      <w:r>
        <w:t xml:space="preserve">  ]] = { query =&gt;</w:t>
      </w:r>
    </w:p>
    <w:p>
      <w:pPr>
        <w:jc w:val="both"/>
      </w:pPr>
      <w:r>
        <w:t xml:space="preserve">    query.features.map(_.getOrElse(RecentListMembersFeature, Seq.empty)).getOrElse(Seq.empty)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BaseCandidateSource[Seq[Long], t.Candidate] =</w:t>
      </w:r>
    </w:p>
    <w:p>
      <w:pPr>
        <w:jc w:val="both"/>
      </w:pPr>
      <w:r>
        <w:t xml:space="preserve">    similarityBasedUsersCandidateSource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CandidateFeatureTransformer[t.Candidate]</w:t>
      </w:r>
    </w:p>
    <w:p>
      <w:pPr>
        <w:jc w:val="both"/>
      </w:pPr>
      <w:r>
        <w:t xml:space="preserve">  ] = Seq(ListMemberBasedUsersResponseFeatureTransfromer)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t.Candidate,</w:t>
      </w:r>
    </w:p>
    <w:p>
      <w:pPr>
        <w:jc w:val="both"/>
      </w:pPr>
      <w:r>
        <w:t xml:space="preserve">    UserCandidate</w:t>
      </w:r>
    </w:p>
    <w:p>
      <w:pPr>
        <w:jc w:val="both"/>
      </w:pPr>
      <w:r>
        <w:t xml:space="preserve">  ] = { candidate =&gt;</w:t>
      </w:r>
    </w:p>
    <w:p>
      <w:pPr>
        <w:jc w:val="both"/>
      </w:pPr>
      <w:r>
        <w:t xml:space="preserve">    UserCandidate(id = candidate.userId)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BaseCandidateFeatureHydrator[ListRecommendedUsersQuery, UserCandidate, _]</w:t>
      </w:r>
    </w:p>
    <w:p>
      <w:pPr>
        <w:jc w:val="both"/>
      </w:pPr>
      <w:r>
        <w:t xml:space="preserve">  ] = Seq(isListMemberFeatureHydrator)</w:t>
      </w:r>
    </w:p>
    <w:p>
      <w:pPr>
        <w:jc w:val="both"/>
      </w:pPr>
      <w:r/>
    </w:p>
    <w:p>
      <w:pPr>
        <w:jc w:val="both"/>
      </w:pPr>
      <w:r>
        <w:t xml:space="preserve">  override val filters: Seq[Filter[ListRecommendedUsersQuery, UserCandidate]]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PreviouslyServedUsersFilter,</w:t>
      </w:r>
    </w:p>
    <w:p>
      <w:pPr>
        <w:jc w:val="both"/>
      </w:pPr>
      <w:r>
        <w:t xml:space="preserve">      PredicateFeatureFilter.fromPredicate(</w:t>
      </w:r>
    </w:p>
    <w:p>
      <w:pPr>
        <w:jc w:val="both"/>
      </w:pPr>
      <w:r>
        <w:t xml:space="preserve">        FilterIdentifier("IsListMember"),</w:t>
      </w:r>
    </w:p>
    <w:p>
      <w:pPr>
        <w:jc w:val="both"/>
      </w:pPr>
      <w:r>
        <w:t xml:space="preserve">        shouldKeepCandidate = { features =&gt; !features.getOrElse(IsListMemberFeature, false) }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DropMaxCandidatesByAggregatedScoreFilter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BaseCandidateFeatureHydrator[ListRecommendedUsersQuery, UserCandidate,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isGizmoduckValidUserFeatureHydrator,</w:t>
      </w:r>
    </w:p>
    <w:p>
      <w:pPr>
        <w:jc w:val="both"/>
      </w:pPr>
      <w:r>
        <w:t xml:space="preserve">    isSGSValidUserFeatureHydrator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Option[CandidateDecorator[ListRecommendedUsersQuery, UserCandidate]] = {</w:t>
      </w:r>
    </w:p>
    <w:p>
      <w:pPr>
        <w:jc w:val="both"/>
      </w:pPr>
      <w:r>
        <w:t xml:space="preserve">    val clientEventInfoBuilder = ClientEventInfoBuilder("user")</w:t>
      </w:r>
    </w:p>
    <w:p>
      <w:pPr>
        <w:jc w:val="both"/>
      </w:pPr>
      <w:r>
        <w:t xml:space="preserve">    val userItemBuilder = UserCandidateUrtItemBuilder(clientEventInfoBuilder)</w:t>
      </w:r>
    </w:p>
    <w:p>
      <w:pPr>
        <w:jc w:val="both"/>
      </w:pPr>
      <w:r>
        <w:t xml:space="preserve">    Some(UrtItemCandidateDecorator(userItemBuilder))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