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com.twitter.home_mixer.util.earlybird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com.twitter.search.common.query.thriftjava.{thriftscala =&gt; scq}</w:t>
      </w:r>
    </w:p>
    <w:p>
      <w:pPr>
        <w:jc w:val="both"/>
      </w:pPr>
      <w:r>
        <w:t>import com.twitter.search.common.ranking.{thriftscala =&gt; scr}</w:t>
      </w:r>
    </w:p>
    <w:p>
      <w:pPr>
        <w:jc w:val="both"/>
      </w:pPr>
      <w:r>
        <w:t>import com.twitter.search.earlybird.{thriftscala =&gt; eb}</w:t>
      </w:r>
    </w:p>
    <w:p>
      <w:pPr>
        <w:jc w:val="both"/>
      </w:pPr>
      <w:r>
        <w:t>import com.twitter.timelines.clients.relevance_search.SearchClient.TweetFeatures</w:t>
      </w:r>
    </w:p>
    <w:p>
      <w:pPr>
        <w:jc w:val="both"/>
      </w:pPr>
      <w:r>
        <w:t>import com.twitter.timelines.clients.relevance_search.SearchClient.TweetTypes</w:t>
      </w:r>
    </w:p>
    <w:p>
      <w:pPr>
        <w:jc w:val="both"/>
      </w:pPr>
      <w:r>
        <w:t>import com.twitter.timelines.clients.relevance_search.SearchQueryBuilder</w:t>
      </w:r>
    </w:p>
    <w:p>
      <w:pPr>
        <w:jc w:val="both"/>
      </w:pPr>
      <w:r>
        <w:t>import com.twitter.timelines.clients.relevance_search.SearchQueryBuilder.QueryWithNamedDisjunctions</w:t>
      </w:r>
    </w:p>
    <w:p>
      <w:pPr>
        <w:jc w:val="both"/>
      </w:pPr>
      <w:r>
        <w:t>import com.twitter.timelines.earlybird.common.options.EarlybirdScoringModelConfig</w:t>
      </w:r>
    </w:p>
    <w:p>
      <w:pPr>
        <w:jc w:val="both"/>
      </w:pPr>
      <w:r>
        <w:t>import com.twitter.timelines.earlybird.common.utils.SearchOperator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EarlybirdRequestUtil {</w:t>
      </w:r>
    </w:p>
    <w:p>
      <w:pPr>
        <w:jc w:val="both"/>
      </w:pPr>
      <w:r/>
    </w:p>
    <w:p>
      <w:pPr>
        <w:jc w:val="both"/>
      </w:pPr>
      <w:r>
        <w:t xml:space="preserve">  val DefaultMaxHitsToProcess = 1000</w:t>
      </w:r>
    </w:p>
    <w:p>
      <w:pPr>
        <w:jc w:val="both"/>
      </w:pPr>
      <w:r>
        <w:t xml:space="preserve">  val DefaultSearchProcessingTimeout: Duration = 200.milliseconds</w:t>
      </w:r>
    </w:p>
    <w:p>
      <w:pPr>
        <w:jc w:val="both"/>
      </w:pPr>
      <w:r>
        <w:t xml:space="preserve">  val DefaultHydrationMaxNumResultsPerShard = 1000</w:t>
      </w:r>
    </w:p>
    <w:p>
      <w:pPr>
        <w:jc w:val="both"/>
      </w:pPr>
      <w:r>
        <w:t xml:space="preserve">  val DefaultQueryMaxNumResultsPerShard = 300</w:t>
      </w:r>
    </w:p>
    <w:p>
      <w:pPr>
        <w:jc w:val="both"/>
      </w:pPr>
      <w:r>
        <w:t xml:space="preserve">  val DefaultHydrationCollectorParams = mkCollectorParams(DefaultHydrationMaxNumResultsPerShard)</w:t>
      </w:r>
    </w:p>
    <w:p>
      <w:pPr>
        <w:jc w:val="both"/>
      </w:pPr>
      <w:r/>
    </w:p>
    <w:p>
      <w:pPr>
        <w:jc w:val="both"/>
      </w:pPr>
      <w:r>
        <w:t xml:space="preserve">  private val queryBuilder = new SearchQueryBuilder</w:t>
      </w:r>
    </w:p>
    <w:p>
      <w:pPr>
        <w:jc w:val="both"/>
      </w:pPr>
      <w:r/>
    </w:p>
    <w:p>
      <w:pPr>
        <w:jc w:val="both"/>
      </w:pPr>
      <w:r>
        <w:t xml:space="preserve">  object EarlybirdScoringModels {</w:t>
      </w:r>
    </w:p>
    <w:p>
      <w:pPr>
        <w:jc w:val="both"/>
      </w:pPr>
      <w:r>
        <w:t xml:space="preserve">    val UnifiedEngagementProd: Seq[EarlybirdScoringModelConfig] = Seq(</w:t>
      </w:r>
    </w:p>
    <w:p>
      <w:pPr>
        <w:jc w:val="both"/>
      </w:pPr>
      <w:r>
        <w:t xml:space="preserve">      EarlybirdScoringModelConfig("timelines_unified_engagement_prod.schema_based", 1.0)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UnifiedEngagementRectweet: Seq[EarlybirdScoringModelConfig] = Seq(</w:t>
      </w:r>
    </w:p>
    <w:p>
      <w:pPr>
        <w:jc w:val="both"/>
      </w:pPr>
      <w:r>
        <w:t xml:space="preserve">      EarlybirdScoringModelConfig("timelines_unified_engagement_rectweet.schema_based", 1.0)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private[earlybird] def mkCollectorParams(numResultsToReturn: Int): scq.CollectorParams = {</w:t>
      </w:r>
    </w:p>
    <w:p>
      <w:pPr>
        <w:jc w:val="both"/>
      </w:pPr>
      <w:r>
        <w:t xml:space="preserve">    scq.CollectorParams(</w:t>
      </w:r>
    </w:p>
    <w:p>
      <w:pPr>
        <w:jc w:val="both"/>
      </w:pPr>
      <w:r>
        <w:t xml:space="preserve">      // numResultsToReturn defines how many results each EB shard will return to search root</w:t>
      </w:r>
    </w:p>
    <w:p>
      <w:pPr>
        <w:jc w:val="both"/>
      </w:pPr>
      <w:r>
        <w:t xml:space="preserve">      numResultsToReturn = numResultsToReturn,</w:t>
      </w:r>
    </w:p>
    <w:p>
      <w:pPr>
        <w:jc w:val="both"/>
      </w:pPr>
      <w:r>
        <w:t xml:space="preserve">      // terminationParams.maxHitsToProcess is used for early terminating per shard results fetching.</w:t>
      </w:r>
    </w:p>
    <w:p>
      <w:pPr>
        <w:jc w:val="both"/>
      </w:pPr>
      <w:r>
        <w:t xml:space="preserve">      terminationParams = Some(</w:t>
      </w:r>
    </w:p>
    <w:p>
      <w:pPr>
        <w:jc w:val="both"/>
      </w:pPr>
      <w:r>
        <w:t xml:space="preserve">        scq.CollectorTerminationParams(</w:t>
      </w:r>
    </w:p>
    <w:p>
      <w:pPr>
        <w:jc w:val="both"/>
      </w:pPr>
      <w:r>
        <w:t xml:space="preserve">          maxHitsToProcess = Some(DefaultMaxHitsToProcess),</w:t>
      </w:r>
    </w:p>
    <w:p>
      <w:pPr>
        <w:jc w:val="both"/>
      </w:pPr>
      <w:r>
        <w:t xml:space="preserve">          timeoutMs = DefaultSearchProcessingTimeout.inMilliseconds.toInt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getRankingParams(</w:t>
      </w:r>
    </w:p>
    <w:p>
      <w:pPr>
        <w:jc w:val="both"/>
      </w:pPr>
      <w:r>
        <w:t xml:space="preserve">    authorScoreMap: Option[Map[Long, Double]],</w:t>
      </w:r>
    </w:p>
    <w:p>
      <w:pPr>
        <w:jc w:val="both"/>
      </w:pPr>
      <w:r>
        <w:t xml:space="preserve">    tensorflowModel: Option[String],</w:t>
      </w:r>
    </w:p>
    <w:p>
      <w:pPr>
        <w:jc w:val="both"/>
      </w:pPr>
      <w:r>
        <w:t xml:space="preserve">    ebModels: Seq[EarlybirdScoringModelConfig]</w:t>
      </w:r>
    </w:p>
    <w:p>
      <w:pPr>
        <w:jc w:val="both"/>
      </w:pPr>
      <w:r>
        <w:t xml:space="preserve">  ): Option[scr.ThriftRankingParams] = {</w:t>
      </w:r>
    </w:p>
    <w:p>
      <w:pPr>
        <w:jc w:val="both"/>
      </w:pPr>
      <w:r>
        <w:t xml:space="preserve">    if (tensorflowModel.nonEmpty) {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scr.ThriftRankingParams(</w:t>
      </w:r>
    </w:p>
    <w:p>
      <w:pPr>
        <w:jc w:val="both"/>
      </w:pPr>
      <w:r>
        <w:t xml:space="preserve">          `type` = Some(scr.ThriftScoringFunctionType.TensorflowBased),</w:t>
      </w:r>
    </w:p>
    <w:p>
      <w:pPr>
        <w:jc w:val="both"/>
      </w:pPr>
      <w:r>
        <w:t xml:space="preserve">          selectedTensorflowModel = tensorflowModel,</w:t>
      </w:r>
    </w:p>
    <w:p>
      <w:pPr>
        <w:jc w:val="both"/>
      </w:pPr>
      <w:r>
        <w:t xml:space="preserve">          minScore = -1.0e100,</w:t>
      </w:r>
    </w:p>
    <w:p>
      <w:pPr>
        <w:jc w:val="both"/>
      </w:pPr>
      <w:r>
        <w:t xml:space="preserve">          applyBoosts = false,</w:t>
      </w:r>
    </w:p>
    <w:p>
      <w:pPr>
        <w:jc w:val="both"/>
      </w:pPr>
      <w:r>
        <w:t xml:space="preserve">          authorSpecificScoreAdjustments = authorScoreMap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if (ebModels.nonEmpty) {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scr.ThriftRankingParams(</w:t>
      </w:r>
    </w:p>
    <w:p>
      <w:pPr>
        <w:jc w:val="both"/>
      </w:pPr>
      <w:r>
        <w:t xml:space="preserve">          `type` = Some(scr.ThriftScoringFunctionType.ModelBased),</w:t>
      </w:r>
    </w:p>
    <w:p>
      <w:pPr>
        <w:jc w:val="both"/>
      </w:pPr>
      <w:r>
        <w:t xml:space="preserve">          selectedModels = Some(ebModels.map(m =&gt; m.name -&gt; m.weight).toMap),</w:t>
      </w:r>
    </w:p>
    <w:p>
      <w:pPr>
        <w:jc w:val="both"/>
      </w:pPr>
      <w:r>
        <w:t xml:space="preserve">          applyBoosts = false,</w:t>
      </w:r>
    </w:p>
    <w:p>
      <w:pPr>
        <w:jc w:val="both"/>
      </w:pPr>
      <w:r>
        <w:t xml:space="preserve">          minScore = -1.0e100,</w:t>
      </w:r>
    </w:p>
    <w:p>
      <w:pPr>
        <w:jc w:val="both"/>
      </w:pPr>
      <w:r>
        <w:t xml:space="preserve">          authorSpecificScoreAdjustments = authorScoreMap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getTweetsRequest(</w:t>
      </w:r>
    </w:p>
    <w:p>
      <w:pPr>
        <w:jc w:val="both"/>
      </w:pPr>
      <w:r>
        <w:t xml:space="preserve">    userId: Option[Long],</w:t>
      </w:r>
    </w:p>
    <w:p>
      <w:pPr>
        <w:jc w:val="both"/>
      </w:pPr>
      <w:r>
        <w:t xml:space="preserve">    clientId: Option[String],</w:t>
      </w:r>
    </w:p>
    <w:p>
      <w:pPr>
        <w:jc w:val="both"/>
      </w:pPr>
      <w:r>
        <w:t xml:space="preserve">    skipVeryRecentTweets: Boolean,</w:t>
      </w:r>
    </w:p>
    <w:p>
      <w:pPr>
        <w:jc w:val="both"/>
      </w:pPr>
      <w:r>
        <w:t xml:space="preserve">    followedUserIds: Set[Long],</w:t>
      </w:r>
    </w:p>
    <w:p>
      <w:pPr>
        <w:jc w:val="both"/>
      </w:pPr>
      <w:r>
        <w:t xml:space="preserve">    retweetsMutedUserIds: Set[Long],</w:t>
      </w:r>
    </w:p>
    <w:p>
      <w:pPr>
        <w:jc w:val="both"/>
      </w:pPr>
      <w:r>
        <w:t xml:space="preserve">    beforeTweetIdExclusive: Option[Long],</w:t>
      </w:r>
    </w:p>
    <w:p>
      <w:pPr>
        <w:jc w:val="both"/>
      </w:pPr>
      <w:r>
        <w:t xml:space="preserve">    afterTweetIdExclusive: Option[Long],</w:t>
      </w:r>
    </w:p>
    <w:p>
      <w:pPr>
        <w:jc w:val="both"/>
      </w:pPr>
      <w:r>
        <w:t xml:space="preserve">    excludedTweetIds: Option[Set[Long]] = None,</w:t>
      </w:r>
    </w:p>
    <w:p>
      <w:pPr>
        <w:jc w:val="both"/>
      </w:pPr>
      <w:r>
        <w:t xml:space="preserve">    maxCount: Int,</w:t>
      </w:r>
    </w:p>
    <w:p>
      <w:pPr>
        <w:jc w:val="both"/>
      </w:pPr>
      <w:r>
        <w:t xml:space="preserve">    tweetTypes: TweetTypes.ValueSet,</w:t>
      </w:r>
    </w:p>
    <w:p>
      <w:pPr>
        <w:jc w:val="both"/>
      </w:pPr>
      <w:r>
        <w:t xml:space="preserve">    authorScoreMap: Option[Map[Long, Double]] = None,</w:t>
      </w:r>
    </w:p>
    <w:p>
      <w:pPr>
        <w:jc w:val="both"/>
      </w:pPr>
      <w:r>
        <w:t xml:space="preserve">    tensorflowModel: Option[String] = None,</w:t>
      </w:r>
    </w:p>
    <w:p>
      <w:pPr>
        <w:jc w:val="both"/>
      </w:pPr>
      <w:r>
        <w:t xml:space="preserve">    ebModels: Seq[EarlybirdScoringModelConfig] = Seq.empty,</w:t>
      </w:r>
    </w:p>
    <w:p>
      <w:pPr>
        <w:jc w:val="both"/>
      </w:pPr>
      <w:r>
        <w:t xml:space="preserve">    queryMaxNumResultsPerShard: Int = DefaultQueryMaxNumResultsPerShard</w:t>
      </w:r>
    </w:p>
    <w:p>
      <w:pPr>
        <w:jc w:val="both"/>
      </w:pPr>
      <w:r>
        <w:t xml:space="preserve">  ): eb.EarlybirdRequest = {</w:t>
      </w:r>
    </w:p>
    <w:p>
      <w:pPr>
        <w:jc w:val="both"/>
      </w:pPr>
      <w:r/>
    </w:p>
    <w:p>
      <w:pPr>
        <w:jc w:val="both"/>
      </w:pPr>
      <w:r>
        <w:t xml:space="preserve">    val QueryWithNamedDisjunctions(query, namedDisjunctionMap) = queryBuilder.create(</w:t>
      </w:r>
    </w:p>
    <w:p>
      <w:pPr>
        <w:jc w:val="both"/>
      </w:pPr>
      <w:r>
        <w:t xml:space="preserve">      followedUserIds,</w:t>
      </w:r>
    </w:p>
    <w:p>
      <w:pPr>
        <w:jc w:val="both"/>
      </w:pPr>
      <w:r>
        <w:t xml:space="preserve">      retweetsMutedUserIds,</w:t>
      </w:r>
    </w:p>
    <w:p>
      <w:pPr>
        <w:jc w:val="both"/>
      </w:pPr>
      <w:r>
        <w:t xml:space="preserve">      beforeTweetIdExclusive,</w:t>
      </w:r>
    </w:p>
    <w:p>
      <w:pPr>
        <w:jc w:val="both"/>
      </w:pPr>
      <w:r>
        <w:t xml:space="preserve">      afterTweetIdExclusive,</w:t>
      </w:r>
    </w:p>
    <w:p>
      <w:pPr>
        <w:jc w:val="both"/>
      </w:pPr>
      <w:r>
        <w:t xml:space="preserve">      semanticCoreIds = None,</w:t>
      </w:r>
    </w:p>
    <w:p>
      <w:pPr>
        <w:jc w:val="both"/>
      </w:pPr>
      <w:r>
        <w:t xml:space="preserve">      languages = None,</w:t>
      </w:r>
    </w:p>
    <w:p>
      <w:pPr>
        <w:jc w:val="both"/>
      </w:pPr>
      <w:r>
        <w:t xml:space="preserve">      tweetTypes = tweetTypes,</w:t>
      </w:r>
    </w:p>
    <w:p>
      <w:pPr>
        <w:jc w:val="both"/>
      </w:pPr>
      <w:r>
        <w:t xml:space="preserve">      searchOperator = SearchOperator.Exclude,</w:t>
      </w:r>
    </w:p>
    <w:p>
      <w:pPr>
        <w:jc w:val="both"/>
      </w:pPr>
      <w:r>
        <w:t xml:space="preserve">      tweetFeatures = TweetFeatures.All,</w:t>
      </w:r>
    </w:p>
    <w:p>
      <w:pPr>
        <w:jc w:val="both"/>
      </w:pPr>
      <w:r>
        <w:t xml:space="preserve">      excludedTweetIds = excludedTweetIds.getOrElse(Set.empty),</w:t>
      </w:r>
    </w:p>
    <w:p>
      <w:pPr>
        <w:jc w:val="both"/>
      </w:pPr>
      <w:r>
        <w:t xml:space="preserve">      enableExcludeSourceTweetIdsQuery = false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ebRankingParams = getRankingParams(authorScoreMap, tensorflowModel, ebModels)</w:t>
      </w:r>
    </w:p>
    <w:p>
      <w:pPr>
        <w:jc w:val="both"/>
      </w:pPr>
      <w:r>
        <w:t xml:space="preserve">    val relOptions = RelevanceSearchUtil.RelevanceOptions.copy(</w:t>
      </w:r>
    </w:p>
    <w:p>
      <w:pPr>
        <w:jc w:val="both"/>
      </w:pPr>
      <w:r>
        <w:t xml:space="preserve">      rankingParams = ebRankingParams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followedUserIdsSeq = followedUserIds.toSeq</w:t>
      </w:r>
    </w:p>
    <w:p>
      <w:pPr>
        <w:jc w:val="both"/>
      </w:pPr>
      <w:r>
        <w:t xml:space="preserve">    val namedDisjunctionMapOpt =</w:t>
      </w:r>
    </w:p>
    <w:p>
      <w:pPr>
        <w:jc w:val="both"/>
      </w:pPr>
      <w:r>
        <w:t xml:space="preserve">      if (namedDisjunctionMap.isEmpty) None</w:t>
      </w:r>
    </w:p>
    <w:p>
      <w:pPr>
        <w:jc w:val="both"/>
      </w:pPr>
      <w:r>
        <w:t xml:space="preserve">      else Some(namedDisjunctionMap.mapValues(_.toSeq))</w:t>
      </w:r>
    </w:p>
    <w:p>
      <w:pPr>
        <w:jc w:val="both"/>
      </w:pPr>
      <w:r/>
    </w:p>
    <w:p>
      <w:pPr>
        <w:jc w:val="both"/>
      </w:pPr>
      <w:r>
        <w:t xml:space="preserve">    val thriftQuery = eb.ThriftSearchQuery(</w:t>
      </w:r>
    </w:p>
    <w:p>
      <w:pPr>
        <w:jc w:val="both"/>
      </w:pPr>
      <w:r>
        <w:t xml:space="preserve">      serializedQuery = Some(query.serialize),</w:t>
      </w:r>
    </w:p>
    <w:p>
      <w:pPr>
        <w:jc w:val="both"/>
      </w:pPr>
      <w:r>
        <w:t xml:space="preserve">      fromUserIDFilter64 = Some(followedUserIdsSeq),</w:t>
      </w:r>
    </w:p>
    <w:p>
      <w:pPr>
        <w:jc w:val="both"/>
      </w:pPr>
      <w:r>
        <w:t xml:space="preserve">      numResults = maxCount,</w:t>
      </w:r>
    </w:p>
    <w:p>
      <w:pPr>
        <w:jc w:val="both"/>
      </w:pPr>
      <w:r>
        <w:t xml:space="preserve">      collectConversationId = true,</w:t>
      </w:r>
    </w:p>
    <w:p>
      <w:pPr>
        <w:jc w:val="both"/>
      </w:pPr>
      <w:r>
        <w:t xml:space="preserve">      rankingMode = eb.ThriftSearchRankingMode.Relevance,</w:t>
      </w:r>
    </w:p>
    <w:p>
      <w:pPr>
        <w:jc w:val="both"/>
      </w:pPr>
      <w:r>
        <w:t xml:space="preserve">      relevanceOptions = Some(relOptions),</w:t>
      </w:r>
    </w:p>
    <w:p>
      <w:pPr>
        <w:jc w:val="both"/>
      </w:pPr>
      <w:r>
        <w:t xml:space="preserve">      collectorParams = Some(mkCollectorParams(queryMaxNumResultsPerShard)),</w:t>
      </w:r>
    </w:p>
    <w:p>
      <w:pPr>
        <w:jc w:val="both"/>
      </w:pPr>
      <w:r>
        <w:t xml:space="preserve">      facetFieldNames = Some(RelevanceSearchUtil.FacetsToFetch),</w:t>
      </w:r>
    </w:p>
    <w:p>
      <w:pPr>
        <w:jc w:val="both"/>
      </w:pPr>
      <w:r>
        <w:t xml:space="preserve">      resultMetadataOptions = Some(RelevanceSearchUtil.MetadataOptions),</w:t>
      </w:r>
    </w:p>
    <w:p>
      <w:pPr>
        <w:jc w:val="both"/>
      </w:pPr>
      <w:r>
        <w:t xml:space="preserve">      searcherId = userId,</w:t>
      </w:r>
    </w:p>
    <w:p>
      <w:pPr>
        <w:jc w:val="both"/>
      </w:pPr>
      <w:r>
        <w:t xml:space="preserve">      searchStatusIds = None,</w:t>
      </w:r>
    </w:p>
    <w:p>
      <w:pPr>
        <w:jc w:val="both"/>
      </w:pPr>
      <w:r>
        <w:t xml:space="preserve">      namedDisjunctionMap = namedDisjunctionMapOpt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eb.EarlybirdRequest(</w:t>
      </w:r>
    </w:p>
    <w:p>
      <w:pPr>
        <w:jc w:val="both"/>
      </w:pPr>
      <w:r>
        <w:t xml:space="preserve">      searchQuery = thriftQuery,</w:t>
      </w:r>
    </w:p>
    <w:p>
      <w:pPr>
        <w:jc w:val="both"/>
      </w:pPr>
      <w:r>
        <w:t xml:space="preserve">      clientId = clientId,</w:t>
      </w:r>
    </w:p>
    <w:p>
      <w:pPr>
        <w:jc w:val="both"/>
      </w:pPr>
      <w:r>
        <w:t xml:space="preserve">      getOlderResults = Some(false),</w:t>
      </w:r>
    </w:p>
    <w:p>
      <w:pPr>
        <w:jc w:val="both"/>
      </w:pPr>
      <w:r>
        <w:t xml:space="preserve">      followedUserIds = Some(followedUserIdsSeq),</w:t>
      </w:r>
    </w:p>
    <w:p>
      <w:pPr>
        <w:jc w:val="both"/>
      </w:pPr>
      <w:r>
        <w:t xml:space="preserve">      getProtectedTweetsOnly = Some(false),</w:t>
      </w:r>
    </w:p>
    <w:p>
      <w:pPr>
        <w:jc w:val="both"/>
      </w:pPr>
      <w:r>
        <w:t xml:space="preserve">      timeoutMs = DefaultSearchProcessingTimeout.inMilliseconds.toInt,</w:t>
      </w:r>
    </w:p>
    <w:p>
      <w:pPr>
        <w:jc w:val="both"/>
      </w:pPr>
      <w:r>
        <w:t xml:space="preserve">      skipVeryRecentTweets = skipVeryRecentTweets,</w:t>
      </w:r>
    </w:p>
    <w:p>
      <w:pPr>
        <w:jc w:val="both"/>
      </w:pPr>
      <w:r>
        <w:t xml:space="preserve">      numResultsToReturnAtRoot = Some(maxCount)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getTweetsFeaturesRequest(</w:t>
      </w:r>
    </w:p>
    <w:p>
      <w:pPr>
        <w:jc w:val="both"/>
      </w:pPr>
      <w:r>
        <w:t xml:space="preserve">    userId: Option[Long],</w:t>
      </w:r>
    </w:p>
    <w:p>
      <w:pPr>
        <w:jc w:val="both"/>
      </w:pPr>
      <w:r>
        <w:t xml:space="preserve">    tweetIds: Option[Seq[Long]],</w:t>
      </w:r>
    </w:p>
    <w:p>
      <w:pPr>
        <w:jc w:val="both"/>
      </w:pPr>
      <w:r>
        <w:t xml:space="preserve">    clientId: Option[String],</w:t>
      </w:r>
    </w:p>
    <w:p>
      <w:pPr>
        <w:jc w:val="both"/>
      </w:pPr>
      <w:r>
        <w:t xml:space="preserve">    getOnlyProtectedTweets: Boolean = false,</w:t>
      </w:r>
    </w:p>
    <w:p>
      <w:pPr>
        <w:jc w:val="both"/>
      </w:pPr>
      <w:r>
        <w:t xml:space="preserve">    authorScoreMap: Option[Map[Long, Double]] = None,</w:t>
      </w:r>
    </w:p>
    <w:p>
      <w:pPr>
        <w:jc w:val="both"/>
      </w:pPr>
      <w:r>
        <w:t xml:space="preserve">    tensorflowModel: Option[String] = None,</w:t>
      </w:r>
    </w:p>
    <w:p>
      <w:pPr>
        <w:jc w:val="both"/>
      </w:pPr>
      <w:r>
        <w:t xml:space="preserve">    ebModels: Seq[EarlybirdScoringModelConfig] = Seq.empty</w:t>
      </w:r>
    </w:p>
    <w:p>
      <w:pPr>
        <w:jc w:val="both"/>
      </w:pPr>
      <w:r>
        <w:t xml:space="preserve">  ): eb.EarlybirdRequest = {</w:t>
      </w:r>
    </w:p>
    <w:p>
      <w:pPr>
        <w:jc w:val="both"/>
      </w:pPr>
      <w:r/>
    </w:p>
    <w:p>
      <w:pPr>
        <w:jc w:val="both"/>
      </w:pPr>
      <w:r>
        <w:t xml:space="preserve">    val candidateSize = tweetIds.getOrElse(Seq.empty).size</w:t>
      </w:r>
    </w:p>
    <w:p>
      <w:pPr>
        <w:jc w:val="both"/>
      </w:pPr>
      <w:r>
        <w:t xml:space="preserve">    val ebRankingParams = getRankingParams(authorScoreMap, tensorflowModel, ebModels)</w:t>
      </w:r>
    </w:p>
    <w:p>
      <w:pPr>
        <w:jc w:val="both"/>
      </w:pPr>
      <w:r>
        <w:t xml:space="preserve">    val relOptions = RelevanceSearchUtil.RelevanceOptions.copy(</w:t>
      </w:r>
    </w:p>
    <w:p>
      <w:pPr>
        <w:jc w:val="both"/>
      </w:pPr>
      <w:r>
        <w:t xml:space="preserve">      rankingParams = ebRankingParams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thriftQuery = eb.ThriftSearchQuery(</w:t>
      </w:r>
    </w:p>
    <w:p>
      <w:pPr>
        <w:jc w:val="both"/>
      </w:pPr>
      <w:r>
        <w:t xml:space="preserve">      numResults = candidateSize,</w:t>
      </w:r>
    </w:p>
    <w:p>
      <w:pPr>
        <w:jc w:val="both"/>
      </w:pPr>
      <w:r>
        <w:t xml:space="preserve">      collectConversationId = true,</w:t>
      </w:r>
    </w:p>
    <w:p>
      <w:pPr>
        <w:jc w:val="both"/>
      </w:pPr>
      <w:r>
        <w:t xml:space="preserve">      rankingMode = eb.ThriftSearchRankingMode.Relevance,</w:t>
      </w:r>
    </w:p>
    <w:p>
      <w:pPr>
        <w:jc w:val="both"/>
      </w:pPr>
      <w:r>
        <w:t xml:space="preserve">      relevanceOptions = Some(relOptions),</w:t>
      </w:r>
    </w:p>
    <w:p>
      <w:pPr>
        <w:jc w:val="both"/>
      </w:pPr>
      <w:r>
        <w:t xml:space="preserve">      collectorParams = Some(DefaultHydrationCollectorParams),</w:t>
      </w:r>
    </w:p>
    <w:p>
      <w:pPr>
        <w:jc w:val="both"/>
      </w:pPr>
      <w:r>
        <w:t xml:space="preserve">      facetFieldNames = Some(RelevanceSearchUtil.FacetsToFetch),</w:t>
      </w:r>
    </w:p>
    <w:p>
      <w:pPr>
        <w:jc w:val="both"/>
      </w:pPr>
      <w:r>
        <w:t xml:space="preserve">      resultMetadataOptions = Some(RelevanceSearchUtil.MetadataOptions),</w:t>
      </w:r>
    </w:p>
    <w:p>
      <w:pPr>
        <w:jc w:val="both"/>
      </w:pPr>
      <w:r>
        <w:t xml:space="preserve">      searcherId = userId,</w:t>
      </w:r>
    </w:p>
    <w:p>
      <w:pPr>
        <w:jc w:val="both"/>
      </w:pPr>
      <w:r>
        <w:t xml:space="preserve">      searchStatusIds = tweetIds.map(_.toSet),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eb.EarlybirdRequest(</w:t>
      </w:r>
    </w:p>
    <w:p>
      <w:pPr>
        <w:jc w:val="both"/>
      </w:pPr>
      <w:r>
        <w:t xml:space="preserve">      searchQuery = thriftQuery,</w:t>
      </w:r>
    </w:p>
    <w:p>
      <w:pPr>
        <w:jc w:val="both"/>
      </w:pPr>
      <w:r>
        <w:t xml:space="preserve">      clientId = clientId,</w:t>
      </w:r>
    </w:p>
    <w:p>
      <w:pPr>
        <w:jc w:val="both"/>
      </w:pPr>
      <w:r>
        <w:t xml:space="preserve">      getOlderResults = Some(false),</w:t>
      </w:r>
    </w:p>
    <w:p>
      <w:pPr>
        <w:jc w:val="both"/>
      </w:pPr>
      <w:r>
        <w:t xml:space="preserve">      getProtectedTweetsOnly = Some(getOnlyProtectedTweets),</w:t>
      </w:r>
    </w:p>
    <w:p>
      <w:pPr>
        <w:jc w:val="both"/>
      </w:pPr>
      <w:r>
        <w:t xml:space="preserve">      timeoutMs = DefaultSearchProcessingTimeout.inMilliseconds.toInt,</w:t>
      </w:r>
    </w:p>
    <w:p>
      <w:pPr>
        <w:jc w:val="both"/>
      </w:pPr>
      <w:r>
        <w:t xml:space="preserve">      skipVeryRecentTweets = true,</w:t>
      </w:r>
    </w:p>
    <w:p>
      <w:pPr>
        <w:jc w:val="both"/>
      </w:pPr>
      <w:r>
        <w:t xml:space="preserve">      // This param decides # of tweets to return from search superRoot and realtime/protected/Archive roots.</w:t>
      </w:r>
    </w:p>
    <w:p>
      <w:pPr>
        <w:jc w:val="both"/>
      </w:pPr>
      <w:r>
        <w:t xml:space="preserve">      // It takes higher precedence than ThriftSearchQuery.numResults</w:t>
      </w:r>
    </w:p>
    <w:p>
      <w:pPr>
        <w:jc w:val="both"/>
      </w:pPr>
      <w:r>
        <w:t xml:space="preserve">      numResultsToReturnAtRoot = Some(candidateSize)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