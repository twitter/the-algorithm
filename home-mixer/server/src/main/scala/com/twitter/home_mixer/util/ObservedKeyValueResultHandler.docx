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com.twitter.servo.keyvalue.KeyValueResult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trait ObservedKeyValueResultHandler {</w:t>
      </w:r>
    </w:p>
    <w:p>
      <w:pPr>
        <w:jc w:val="both"/>
      </w:pPr>
      <w:r>
        <w:t xml:space="preserve">  val statsReceiver: StatsReceiver</w:t>
      </w:r>
    </w:p>
    <w:p>
      <w:pPr>
        <w:jc w:val="both"/>
      </w:pPr>
      <w:r>
        <w:t xml:space="preserve">  val statScope: String</w:t>
      </w:r>
    </w:p>
    <w:p>
      <w:pPr>
        <w:jc w:val="both"/>
      </w:pPr>
      <w:r/>
    </w:p>
    <w:p>
      <w:pPr>
        <w:jc w:val="both"/>
      </w:pPr>
      <w:r>
        <w:t xml:space="preserve">  private lazy val scopedStatsReceiver = statsReceiver.scope(statScope)</w:t>
      </w:r>
    </w:p>
    <w:p>
      <w:pPr>
        <w:jc w:val="both"/>
      </w:pPr>
      <w:r>
        <w:t xml:space="preserve">  private lazy val keyTotalCounter = scopedStatsReceiver.counter("key/total")</w:t>
      </w:r>
    </w:p>
    <w:p>
      <w:pPr>
        <w:jc w:val="both"/>
      </w:pPr>
      <w:r>
        <w:t xml:space="preserve">  private lazy val keyFoundCounter = scopedStatsReceiver.counter("key/found")</w:t>
      </w:r>
    </w:p>
    <w:p>
      <w:pPr>
        <w:jc w:val="both"/>
      </w:pPr>
      <w:r>
        <w:t xml:space="preserve">  private lazy val keyLossCounter = scopedStatsReceiver.counter("key/loss")</w:t>
      </w:r>
    </w:p>
    <w:p>
      <w:pPr>
        <w:jc w:val="both"/>
      </w:pPr>
      <w:r>
        <w:t xml:space="preserve">  private lazy val keyFailureCounter = scopedStatsReceiver.counter("key/failure")</w:t>
      </w:r>
    </w:p>
    <w:p>
      <w:pPr>
        <w:jc w:val="both"/>
      </w:pPr>
      <w:r/>
    </w:p>
    <w:p>
      <w:pPr>
        <w:jc w:val="both"/>
      </w:pPr>
      <w:r>
        <w:t xml:space="preserve">  def observedGet[K, V](</w:t>
      </w:r>
    </w:p>
    <w:p>
      <w:pPr>
        <w:jc w:val="both"/>
      </w:pPr>
      <w:r>
        <w:t xml:space="preserve">    key: Option[K],</w:t>
      </w:r>
    </w:p>
    <w:p>
      <w:pPr>
        <w:jc w:val="both"/>
      </w:pPr>
      <w:r>
        <w:t xml:space="preserve">    keyValueResult: KeyValueResult[K, V],</w:t>
      </w:r>
    </w:p>
    <w:p>
      <w:pPr>
        <w:jc w:val="both"/>
      </w:pPr>
      <w:r>
        <w:t xml:space="preserve">  ): Try[Option[V]] = {</w:t>
      </w:r>
    </w:p>
    <w:p>
      <w:pPr>
        <w:jc w:val="both"/>
      </w:pPr>
      <w:r>
        <w:t xml:space="preserve">    if (key.nonEmpty) {</w:t>
      </w:r>
    </w:p>
    <w:p>
      <w:pPr>
        <w:jc w:val="both"/>
      </w:pPr>
      <w:r>
        <w:t xml:space="preserve">      keyTotalCounter.incr()</w:t>
      </w:r>
    </w:p>
    <w:p>
      <w:pPr>
        <w:jc w:val="both"/>
      </w:pPr>
      <w:r>
        <w:t xml:space="preserve">      keyValueResult(key.get) match {</w:t>
      </w:r>
    </w:p>
    <w:p>
      <w:pPr>
        <w:jc w:val="both"/>
      </w:pPr>
      <w:r>
        <w:t xml:space="preserve">        case Return(Some(value)) =&gt;</w:t>
      </w:r>
    </w:p>
    <w:p>
      <w:pPr>
        <w:jc w:val="both"/>
      </w:pPr>
      <w:r>
        <w:t xml:space="preserve">          keyFoundCounter.incr()</w:t>
      </w:r>
    </w:p>
    <w:p>
      <w:pPr>
        <w:jc w:val="both"/>
      </w:pPr>
      <w:r>
        <w:t xml:space="preserve">          Return(Some(value))</w:t>
      </w:r>
    </w:p>
    <w:p>
      <w:pPr>
        <w:jc w:val="both"/>
      </w:pPr>
      <w:r>
        <w:t xml:space="preserve">        case Return(None) =&gt;</w:t>
      </w:r>
    </w:p>
    <w:p>
      <w:pPr>
        <w:jc w:val="both"/>
      </w:pPr>
      <w:r>
        <w:t xml:space="preserve">          keyLossCounter.incr()</w:t>
      </w:r>
    </w:p>
    <w:p>
      <w:pPr>
        <w:jc w:val="both"/>
      </w:pPr>
      <w:r>
        <w:t xml:space="preserve">          Return(None)</w:t>
      </w:r>
    </w:p>
    <w:p>
      <w:pPr>
        <w:jc w:val="both"/>
      </w:pPr>
      <w:r>
        <w:t xml:space="preserve">        case Throw(exception) =&gt;</w:t>
      </w:r>
    </w:p>
    <w:p>
      <w:pPr>
        <w:jc w:val="both"/>
      </w:pPr>
      <w:r>
        <w:t xml:space="preserve">          keyFailureCounter.incr()</w:t>
      </w:r>
    </w:p>
    <w:p>
      <w:pPr>
        <w:jc w:val="both"/>
      </w:pPr>
      <w:r>
        <w:t xml:space="preserve">          Throw(exception)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// never reaches here</w:t>
      </w:r>
    </w:p>
    <w:p>
      <w:pPr>
        <w:jc w:val="both"/>
      </w:pPr>
      <w:r>
        <w:t xml:space="preserve">          Return(None)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Throw(MissingKeyException)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