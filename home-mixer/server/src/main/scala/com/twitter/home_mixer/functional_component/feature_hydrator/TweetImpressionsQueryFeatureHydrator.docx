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com.twitter.home_mixer.model.HomeFeatures.TweetImpressionsFeature</w:t>
      </w:r>
    </w:p>
    <w:p>
      <w:pPr>
        <w:jc w:val="both"/>
      </w:pPr>
      <w:r>
        <w:t>import com.twitter.home_mixer.model.request.HasSeenTweetIds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com.twitter.timelines.impression.{thriftscala =&gt; t}</w:t>
      </w:r>
    </w:p>
    <w:p>
      <w:pPr>
        <w:jc w:val="both"/>
      </w:pPr>
      <w:r>
        <w:t>import com.twitter.timelines.impressionstore.store.ManhattanTweetImpressionStoreClient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TweetImpressionsQueryFeatureHydrator[</w:t>
      </w:r>
    </w:p>
    <w:p>
      <w:pPr>
        <w:jc w:val="both"/>
      </w:pPr>
      <w:r>
        <w:t xml:space="preserve">  Query &lt;: PipelineQuery with HasSeenTweetIds] @Inject() (</w:t>
      </w:r>
    </w:p>
    <w:p>
      <w:pPr>
        <w:jc w:val="both"/>
      </w:pPr>
      <w:r>
        <w:t xml:space="preserve">  manhattanTweetImpressionStoreClient: ManhattanTweetImpressionStoreClient)</w:t>
      </w:r>
    </w:p>
    <w:p>
      <w:pPr>
        <w:jc w:val="both"/>
      </w:pPr>
      <w:r>
        <w:t xml:space="preserve">    extends QueryFeatureHydrator[Query] {</w:t>
      </w:r>
    </w:p>
    <w:p>
      <w:pPr>
        <w:jc w:val="both"/>
      </w:pPr>
      <w:r/>
    </w:p>
    <w:p>
      <w:pPr>
        <w:jc w:val="both"/>
      </w:pPr>
      <w:r>
        <w:t xml:space="preserve">  private val TweetImpressionTTL = 2.days</w:t>
      </w:r>
    </w:p>
    <w:p>
      <w:pPr>
        <w:jc w:val="both"/>
      </w:pPr>
      <w:r>
        <w:t xml:space="preserve">  private val TweetImpressionCap = 5000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FeatureHydratorIdentifier("TweetImpressions")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Set(TweetImpressionsFeature)</w:t>
      </w:r>
    </w:p>
    <w:p>
      <w:pPr>
        <w:jc w:val="both"/>
      </w:pPr>
      <w:r/>
    </w:p>
    <w:p>
      <w:pPr>
        <w:jc w:val="both"/>
      </w:pPr>
      <w:r>
        <w:t xml:space="preserve">  override def hydrate(query: Query): Stitch[FeatureMap] = {</w:t>
      </w:r>
    </w:p>
    <w:p>
      <w:pPr>
        <w:jc w:val="both"/>
      </w:pPr>
      <w:r>
        <w:t xml:space="preserve">    manhattanTweetImpressionStoreClient.get(query.getRequiredUserId).map { entriesOpt =&gt;</w:t>
      </w:r>
    </w:p>
    <w:p>
      <w:pPr>
        <w:jc w:val="both"/>
      </w:pPr>
      <w:r>
        <w:t xml:space="preserve">      val entries = entriesOpt.map(_.entries).toSeq.flatten</w:t>
      </w:r>
    </w:p>
    <w:p>
      <w:pPr>
        <w:jc w:val="both"/>
      </w:pPr>
      <w:r>
        <w:t xml:space="preserve">      val updatedImpressions =</w:t>
      </w:r>
    </w:p>
    <w:p>
      <w:pPr>
        <w:jc w:val="both"/>
      </w:pPr>
      <w:r>
        <w:t xml:space="preserve">        if (query.seenTweetIds.forall(_.isEmpty)) entries</w:t>
      </w:r>
    </w:p>
    <w:p>
      <w:pPr>
        <w:jc w:val="both"/>
      </w:pPr>
      <w:r>
        <w:t xml:space="preserve">        else updateTweetImpressions(entries, query.seenTweetIds.get)</w:t>
      </w:r>
    </w:p>
    <w:p>
      <w:pPr>
        <w:jc w:val="both"/>
      </w:pPr>
      <w:r/>
    </w:p>
    <w:p>
      <w:pPr>
        <w:jc w:val="both"/>
      </w:pPr>
      <w:r>
        <w:t xml:space="preserve">      FeatureMapBuilder().add(TweetImpressionsFeature, updatedImpressions).build()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HomeMixerAlertConfig.BusinessHours.defaultSuccessRateAlert(99.8)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1) Check timestamps and remove expired tweets based on [[TweetImpressionTTL]]</w:t>
      </w:r>
    </w:p>
    <w:p>
      <w:pPr>
        <w:jc w:val="both"/>
      </w:pPr>
      <w:r>
        <w:t xml:space="preserve">   * 2) Filter duplicates between current tweets and those in the impression store (remove older ones)</w:t>
      </w:r>
    </w:p>
    <w:p>
      <w:pPr>
        <w:jc w:val="both"/>
      </w:pPr>
      <w:r>
        <w:t xml:space="preserve">   * 3) Prepend new (Timestamp, Seq[TweetIds]) to the tweets from the impression store</w:t>
      </w:r>
    </w:p>
    <w:p>
      <w:pPr>
        <w:jc w:val="both"/>
      </w:pPr>
      <w:r>
        <w:t xml:space="preserve">   * 4) Truncate older tweets if sum of all tweets across timestamps &gt;= [[TweetImpressionCap]],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private[feature_hydrator] def updateTweetImpressions(</w:t>
      </w:r>
    </w:p>
    <w:p>
      <w:pPr>
        <w:jc w:val="both"/>
      </w:pPr>
      <w:r>
        <w:t xml:space="preserve">    tweetImpressionsFromStore: Seq[t.TweetImpressionsEntry],</w:t>
      </w:r>
    </w:p>
    <w:p>
      <w:pPr>
        <w:jc w:val="both"/>
      </w:pPr>
      <w:r>
        <w:t xml:space="preserve">    seenIdsFromClient: Seq[Long],</w:t>
      </w:r>
    </w:p>
    <w:p>
      <w:pPr>
        <w:jc w:val="both"/>
      </w:pPr>
      <w:r>
        <w:t xml:space="preserve">    currentTime: Long = Time.now.inMilliseconds,</w:t>
      </w:r>
    </w:p>
    <w:p>
      <w:pPr>
        <w:jc w:val="both"/>
      </w:pPr>
      <w:r>
        <w:t xml:space="preserve">    tweetImpressionTTL: Duration = TweetImpressionTTL,</w:t>
      </w:r>
    </w:p>
    <w:p>
      <w:pPr>
        <w:jc w:val="both"/>
      </w:pPr>
      <w:r>
        <w:t xml:space="preserve">    tweetImpressionCap: Int = TweetImpressionCap,</w:t>
      </w:r>
    </w:p>
    <w:p>
      <w:pPr>
        <w:jc w:val="both"/>
      </w:pPr>
      <w:r>
        <w:t xml:space="preserve">  ): Seq[t.TweetImpressionsEntry] = {</w:t>
      </w:r>
    </w:p>
    <w:p>
      <w:pPr>
        <w:jc w:val="both"/>
      </w:pPr>
      <w:r>
        <w:t xml:space="preserve">    val seenIdsFromClientSet = seenIdsFromClient.toSet</w:t>
      </w:r>
    </w:p>
    <w:p>
      <w:pPr>
        <w:jc w:val="both"/>
      </w:pPr>
      <w:r>
        <w:t xml:space="preserve">    val dedupedTweetImpressionsFromStore: Seq[t.TweetImpressionsEntry] = tweetImpressionsFromStore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t.TweetImpressionsEntry(ts, tweetIds)</w:t>
      </w:r>
    </w:p>
    <w:p>
      <w:pPr>
        <w:jc w:val="both"/>
      </w:pPr>
      <w:r>
        <w:t xml:space="preserve">            if Time.fromMilliseconds(ts).untilNow &lt; tweetImpressionTTL =&gt;</w:t>
      </w:r>
    </w:p>
    <w:p>
      <w:pPr>
        <w:jc w:val="both"/>
      </w:pPr>
      <w:r>
        <w:t xml:space="preserve">          t.TweetImpressionsEntry(ts, tweetIds.filterNot(seenIdsFromClientSet.contains))</w:t>
      </w:r>
    </w:p>
    <w:p>
      <w:pPr>
        <w:jc w:val="both"/>
      </w:pPr>
      <w:r>
        <w:t xml:space="preserve">      }.filter { _.tweetIds.nonEmpty }</w:t>
      </w:r>
    </w:p>
    <w:p>
      <w:pPr>
        <w:jc w:val="both"/>
      </w:pPr>
      <w:r/>
    </w:p>
    <w:p>
      <w:pPr>
        <w:jc w:val="both"/>
      </w:pPr>
      <w:r>
        <w:t xml:space="preserve">    val mergedTweetImpressionsEntries =</w:t>
      </w:r>
    </w:p>
    <w:p>
      <w:pPr>
        <w:jc w:val="both"/>
      </w:pPr>
      <w:r>
        <w:t xml:space="preserve">      t.TweetImpressionsEntry(currentTime, seenIdsFromClient) +: dedupedTweetImpressionsFromStore</w:t>
      </w:r>
    </w:p>
    <w:p>
      <w:pPr>
        <w:jc w:val="both"/>
      </w:pPr>
      <w:r>
        <w:t xml:space="preserve">    val initialTweetImpressionsWithCap = (Seq.empty[t.TweetImpressionsEntry], tweetImpressionCap)</w:t>
      </w:r>
    </w:p>
    <w:p>
      <w:pPr>
        <w:jc w:val="both"/>
      </w:pPr>
      <w:r/>
    </w:p>
    <w:p>
      <w:pPr>
        <w:jc w:val="both"/>
      </w:pPr>
      <w:r>
        <w:t xml:space="preserve">    val (truncatedTweetImpressionsEntries: Seq[t.TweetImpressionsEntry], _) =</w:t>
      </w:r>
    </w:p>
    <w:p>
      <w:pPr>
        <w:jc w:val="both"/>
      </w:pPr>
      <w:r>
        <w:t xml:space="preserve">      mergedTweetImpressionsEntries</w:t>
      </w:r>
    </w:p>
    <w:p>
      <w:pPr>
        <w:jc w:val="both"/>
      </w:pPr>
      <w:r>
        <w:t xml:space="preserve">        .foldLeft(initialTweetImpressionsWithCap) {</w:t>
      </w:r>
    </w:p>
    <w:p>
      <w:pPr>
        <w:jc w:val="both"/>
      </w:pPr>
      <w:r>
        <w:t xml:space="preserve">          case (</w:t>
      </w:r>
    </w:p>
    <w:p>
      <w:pPr>
        <w:jc w:val="both"/>
      </w:pPr>
      <w:r>
        <w:t xml:space="preserve">                (tweetImpressions: Seq[t.TweetImpressionsEntry], remainingCap),</w:t>
      </w:r>
    </w:p>
    <w:p>
      <w:pPr>
        <w:jc w:val="both"/>
      </w:pPr>
      <w:r>
        <w:t xml:space="preserve">                t.TweetImpressionsEntry(ts, tweetIds)) if remainingCap &gt; 0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t.TweetImpressionsEntry(ts, tweetIds.take(remainingCap)) +: tweetImpressions,</w:t>
      </w:r>
    </w:p>
    <w:p>
      <w:pPr>
        <w:jc w:val="both"/>
      </w:pPr>
      <w:r>
        <w:t xml:space="preserve">              remainingCap - tweetIds.size)</w:t>
      </w:r>
    </w:p>
    <w:p>
      <w:pPr>
        <w:jc w:val="both"/>
      </w:pPr>
      <w:r>
        <w:t xml:space="preserve">          case (tweetImpressionsWithCap, _) =&gt; tweetImpressionsWithCap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truncatedTweetImpressionsEntries.reverse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