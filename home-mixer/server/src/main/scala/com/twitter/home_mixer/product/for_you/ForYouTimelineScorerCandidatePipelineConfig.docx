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com.twitter.home_mixer.functional_component.decorator.builder.HomeClientEventInfoBuilder</w:t>
      </w:r>
    </w:p>
    <w:p>
      <w:pPr>
        <w:jc w:val="both"/>
      </w:pPr>
      <w:r>
        <w:t>import com.twitter.home_mixer.functional_component.decorator.builder.HomeConversationModuleMetadataBuilder</w:t>
      </w:r>
    </w:p>
    <w:p>
      <w:pPr>
        <w:jc w:val="both"/>
      </w:pPr>
      <w:r>
        <w:t>import com.twitter.home_mixer.functional_component.decorator.builder.HomeTimelinesScoreInfoBuilder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com.twitter.home_mixer.functional_component.decorator.urt.builder.HomeTweetSocialContextBuilder</w:t>
      </w:r>
    </w:p>
    <w:p>
      <w:pPr>
        <w:jc w:val="both"/>
      </w:pPr>
      <w:r>
        <w:t>import com.twitter.home_mixer.functional_component.feature_hydrator.InNetworkFeatureHydrator</w:t>
      </w:r>
    </w:p>
    <w:p>
      <w:pPr>
        <w:jc w:val="both"/>
      </w:pPr>
      <w:r>
        <w:t>import com.twitter.home_mixer.functional_component.feature_hydrator.NamesFeatureHydrator</w:t>
      </w:r>
    </w:p>
    <w:p>
      <w:pPr>
        <w:jc w:val="both"/>
      </w:pPr>
      <w:r>
        <w:t>import com.twitter.home_mixer.functional_component.feature_hydrator.PerspectiveFilteredSocialContextFeatureHydrator</w:t>
      </w:r>
    </w:p>
    <w:p>
      <w:pPr>
        <w:jc w:val="both"/>
      </w:pPr>
      <w:r>
        <w:t>import com.twitter.home_mixer.functional_component.feature_hydrator.SGSValidSocialContextFeatureHydrator</w:t>
      </w:r>
    </w:p>
    <w:p>
      <w:pPr>
        <w:jc w:val="both"/>
      </w:pPr>
      <w:r>
        <w:t>import com.twitter.home_mixer.functional_component.feature_hydrator.TweetypieFeatureHydrator</w:t>
      </w:r>
    </w:p>
    <w:p>
      <w:pPr>
        <w:jc w:val="both"/>
      </w:pPr>
      <w:r>
        <w:t>import com.twitter.home_mixer.functional_component.filter.FeedbackFatigueFilter</w:t>
      </w:r>
    </w:p>
    <w:p>
      <w:pPr>
        <w:jc w:val="both"/>
      </w:pPr>
      <w:r>
        <w:t>import com.twitter.home_mixer.functional_component.filter.InvalidConversationModuleFilter</w:t>
      </w:r>
    </w:p>
    <w:p>
      <w:pPr>
        <w:jc w:val="both"/>
      </w:pPr>
      <w:r>
        <w:t>import com.twitter.home_mixer.functional_component.filter.InvalidSubscriptionTweetFilter</w:t>
      </w:r>
    </w:p>
    <w:p>
      <w:pPr>
        <w:jc w:val="both"/>
      </w:pPr>
      <w:r>
        <w:t>import com.twitter.home_mixer.functional_component.filter.RejectTweetFromViewerFilter</w:t>
      </w:r>
    </w:p>
    <w:p>
      <w:pPr>
        <w:jc w:val="both"/>
      </w:pPr>
      <w:r>
        <w:t>import com.twitter.home_mixer.functional_component.filter.RetweetDeduplicationFilter</w:t>
      </w:r>
    </w:p>
    <w:p>
      <w:pPr>
        <w:jc w:val="both"/>
      </w:pPr>
      <w:r>
        <w:t>import com.twitter.home_mixer.functional_component.scorer.FeedbackFatigueScorer</w:t>
      </w:r>
    </w:p>
    <w:p>
      <w:pPr>
        <w:jc w:val="both"/>
      </w:pPr>
      <w:r>
        <w:t>import com.twitter.home_mixer.functional_component.scorer.OONTweetScalingScorer</w:t>
      </w:r>
    </w:p>
    <w:p>
      <w:pPr>
        <w:jc w:val="both"/>
      </w:pPr>
      <w:r>
        <w:t>import com.twitter.home_mixer.marshaller.timelines.DeviceContextMarshaller</w:t>
      </w:r>
    </w:p>
    <w:p>
      <w:pPr>
        <w:jc w:val="both"/>
      </w:pPr>
      <w:r>
        <w:t>import com.twitter.home_mixer.marshaller.timelines.TimelineServiceCursorMarshaller</w:t>
      </w:r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com.twitter.home_mixer.model.HomeFeatures.IsNsfwFeature</w:t>
      </w:r>
    </w:p>
    <w:p>
      <w:pPr>
        <w:jc w:val="both"/>
      </w:pPr>
      <w:r>
        <w:t>import com.twitter.home_mixer.model.HomeFeatures.QuotedTweetDroppedFeature</w:t>
      </w:r>
    </w:p>
    <w:p>
      <w:pPr>
        <w:jc w:val="both"/>
      </w:pPr>
      <w:r>
        <w:t>import com.twitter.home_mixer.model.HomeFeatures.TimelineServiceTweetsFeature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com.twitter.home_mixer.product.for_you.feature_hydrator.FocalTweetFeatureHydrator</w:t>
      </w:r>
    </w:p>
    <w:p>
      <w:pPr>
        <w:jc w:val="both"/>
      </w:pPr>
      <w:r>
        <w:t>import com.twitter.home_mixer.product.for_you.filter.SocialContextFilter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com.twitter.home_mixer.product.for_you.param.ForYouParam.EnableTimelineScorerCandidatePipelineParam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com.twitter.product_mixer.component_library.candidate_source.timeline_scorer.ScoredTweetCandidateWithFocalTweet</w:t>
      </w:r>
    </w:p>
    <w:p>
      <w:pPr>
        <w:jc w:val="both"/>
      </w:pPr>
      <w:r>
        <w:t>import com.twitter.product_mixer.component_library.candidate_source.timeline_scorer.TimelineScorerCandidateSource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com.twitter.product_mixer.component_library.decorator.urt.UrtMultipleModulesDecorator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com.twitter.product_mixer.component_library.decorator.urt.builder.timeline_module.ManualModuleId</w:t>
      </w:r>
    </w:p>
    <w:p>
      <w:pPr>
        <w:jc w:val="both"/>
      </w:pPr>
      <w:r>
        <w:t>import com.twitter.product_mixer.component_library.decorator.urt.builder.timeline_module.StaticModuleDisplayTypeBuilder</w:t>
      </w:r>
    </w:p>
    <w:p>
      <w:pPr>
        <w:jc w:val="both"/>
      </w:pPr>
      <w:r>
        <w:t>import com.twitter.product_mixer.component_library.decorator.urt.builder.timeline_module.TimelineModuleBuilder</w:t>
      </w:r>
    </w:p>
    <w:p>
      <w:pPr>
        <w:jc w:val="both"/>
      </w:pPr>
      <w:r>
        <w:t>import com.twitter.product_mixer.component_library.filter.FeatureFilter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com.twitter.timelines.model.candidate.CandidateTweetSourceId</w:t>
      </w:r>
    </w:p>
    <w:p>
      <w:pPr>
        <w:jc w:val="both"/>
      </w:pPr>
      <w:r>
        <w:t>import com.twitter.timelines.service.{thriftscala =&gt; tst}</w:t>
      </w:r>
    </w:p>
    <w:p>
      <w:pPr>
        <w:jc w:val="both"/>
      </w:pPr>
      <w:r>
        <w:t>import com.twitter.timelinescorer.{thriftscala =&gt; t}</w:t>
      </w:r>
    </w:p>
    <w:p>
      <w:pPr>
        <w:jc w:val="both"/>
      </w:pPr>
      <w:r>
        <w:t>import com.twitter.timelineservice.{thriftscala =&gt; tlst}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the Timeline Scorer Candidate Source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ForYouTimelineScorerCandidatePipelineConfig @Inject() (</w:t>
      </w:r>
    </w:p>
    <w:p>
      <w:pPr>
        <w:jc w:val="both"/>
      </w:pPr>
      <w:r>
        <w:t xml:space="preserve">  timelineScorerCandidateSource: TimelineScorerCandidateSource,</w:t>
      </w:r>
    </w:p>
    <w:p>
      <w:pPr>
        <w:jc w:val="both"/>
      </w:pPr>
      <w:r>
        <w:t xml:space="preserve">  deviceContextMarshaller: DeviceContextMarshaller,</w:t>
      </w:r>
    </w:p>
    <w:p>
      <w:pPr>
        <w:jc w:val="both"/>
      </w:pPr>
      <w:r>
        <w:t xml:space="preserve">  tweetypieFeatureHydrator: TweetypieFeatureHydrator,</w:t>
      </w:r>
    </w:p>
    <w:p>
      <w:pPr>
        <w:jc w:val="both"/>
      </w:pPr>
      <w:r>
        <w:t xml:space="preserve">  sgsValidSocialContextFeatureHydrator: SGSValidSocialContextFeatureHydrator,</w:t>
      </w:r>
    </w:p>
    <w:p>
      <w:pPr>
        <w:jc w:val="both"/>
      </w:pPr>
      <w:r>
        <w:t xml:space="preserve">  perspectiveFilteredSocialContextFeatureHydrator: PerspectiveFilteredSocialContextFeatureHydrator,</w:t>
      </w:r>
    </w:p>
    <w:p>
      <w:pPr>
        <w:jc w:val="both"/>
      </w:pPr>
      <w:r>
        <w:t xml:space="preserve">  namesFeatureHydrator: NamesFeatureHydrator,</w:t>
      </w:r>
    </w:p>
    <w:p>
      <w:pPr>
        <w:jc w:val="both"/>
      </w:pPr>
      <w:r>
        <w:t xml:space="preserve">  focalTweetFeatureHydrator: FocalTweetFeatureHydrator,</w:t>
      </w:r>
    </w:p>
    <w:p>
      <w:pPr>
        <w:jc w:val="both"/>
      </w:pPr>
      <w:r>
        <w:t xml:space="preserve">  invalidSubscriptionTweetFilter: InvalidSubscriptionTweetFilter,</w:t>
      </w:r>
    </w:p>
    <w:p>
      <w:pPr>
        <w:jc w:val="both"/>
      </w:pPr>
      <w:r>
        <w:t xml:space="preserve">  homeFeedbackActionInfoBuilder: HomeFeedbackActionInfoBuilder,</w:t>
      </w:r>
    </w:p>
    <w:p>
      <w:pPr>
        <w:jc w:val="both"/>
      </w:pPr>
      <w:r>
        <w:t xml:space="preserve">  homeTweetSocialContextBuilder: HomeTweetSocialContextBuilder)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t.ScoredTweetsRequest,</w:t>
      </w:r>
    </w:p>
    <w:p>
      <w:pPr>
        <w:jc w:val="both"/>
      </w:pPr>
      <w:r>
        <w:t xml:space="preserve">      ScoredTweetCandidateWithFocalTweet,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CandidatePipelineIdentifier("ForYouTimelineScorerTweets")</w:t>
      </w:r>
    </w:p>
    <w:p>
      <w:pPr>
        <w:jc w:val="both"/>
      </w:pPr>
      <w:r/>
    </w:p>
    <w:p>
      <w:pPr>
        <w:jc w:val="both"/>
      </w:pPr>
      <w:r>
        <w:t xml:space="preserve">  private val TweetypieHydratedFilterId = "TweetypieHydrated"</w:t>
      </w:r>
    </w:p>
    <w:p>
      <w:pPr>
        <w:jc w:val="both"/>
      </w:pPr>
      <w:r>
        <w:t xml:space="preserve">  private val QuotedTweetDroppedFilterId = "QuotedTweetDropped"</w:t>
      </w:r>
    </w:p>
    <w:p>
      <w:pPr>
        <w:jc w:val="both"/>
      </w:pPr>
      <w:r>
        <w:t xml:space="preserve">  private val OutOfNetworkNSFWFilterId = "OutOfNetworkNSFW"</w:t>
      </w:r>
    </w:p>
    <w:p>
      <w:pPr>
        <w:jc w:val="both"/>
      </w:pPr>
      <w:r>
        <w:t xml:space="preserve">  private val ConversationModuleNamespace = EntryNamespace("home-conversation")</w:t>
      </w:r>
    </w:p>
    <w:p>
      <w:pPr>
        <w:jc w:val="both"/>
      </w:pPr>
      <w:r/>
    </w:p>
    <w:p>
      <w:pPr>
        <w:jc w:val="both"/>
      </w:pPr>
      <w:r>
        <w:t xml:space="preserve">  override val supportedClientParam: Option[FSParam[Boolean]] =</w:t>
      </w:r>
    </w:p>
    <w:p>
      <w:pPr>
        <w:jc w:val="both"/>
      </w:pPr>
      <w:r>
        <w:t xml:space="preserve">    Some(EnableTimelineScorerCandidatePipelineParam)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</w:t>
      </w:r>
    </w:p>
    <w:p>
      <w:pPr>
        <w:jc w:val="both"/>
      </w:pPr>
      <w:r>
        <w:t xml:space="preserve">    t.ScoredTweetsRequest,</w:t>
      </w:r>
    </w:p>
    <w:p>
      <w:pPr>
        <w:jc w:val="both"/>
      </w:pPr>
      <w:r>
        <w:t xml:space="preserve">    ScoredTweetCandidateWithFocalTweet</w:t>
      </w:r>
    </w:p>
    <w:p>
      <w:pPr>
        <w:jc w:val="both"/>
      </w:pPr>
      <w:r>
        <w:t xml:space="preserve">  ] = timelineScorerCandidateSource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ForYouQuery,</w:t>
      </w:r>
    </w:p>
    <w:p>
      <w:pPr>
        <w:jc w:val="both"/>
      </w:pPr>
      <w:r>
        <w:t xml:space="preserve">    t.ScoredTweetsRequest</w:t>
      </w:r>
    </w:p>
    <w:p>
      <w:pPr>
        <w:jc w:val="both"/>
      </w:pPr>
      <w:r>
        <w:t xml:space="preserve">  ] = { query =&gt;</w:t>
      </w:r>
    </w:p>
    <w:p>
      <w:pPr>
        <w:jc w:val="both"/>
      </w:pPr>
      <w:r>
        <w:t xml:space="preserve">    val deviceContext = query.deviceContext.getOrElse(DeviceContext.Empty)</w:t>
      </w:r>
    </w:p>
    <w:p>
      <w:pPr>
        <w:jc w:val="both"/>
      </w:pPr>
      <w:r/>
    </w:p>
    <w:p>
      <w:pPr>
        <w:jc w:val="both"/>
      </w:pPr>
      <w:r>
        <w:t xml:space="preserve">    val scoredTweetsRequestContext = t.v1.ScoredTweetsRequestContext(</w:t>
      </w:r>
    </w:p>
    <w:p>
      <w:pPr>
        <w:jc w:val="both"/>
      </w:pPr>
      <w:r>
        <w:t xml:space="preserve">      contextualUserId = query.clientContext.userId,</w:t>
      </w:r>
    </w:p>
    <w:p>
      <w:pPr>
        <w:jc w:val="both"/>
      </w:pPr>
      <w:r>
        <w:t xml:space="preserve">      timelineId = query.clientContext.userId.map(tlst.TimelineId(tlst.TimelineType.Home, _, None)),</w:t>
      </w:r>
    </w:p>
    <w:p>
      <w:pPr>
        <w:jc w:val="both"/>
      </w:pPr>
      <w:r>
        <w:t xml:space="preserve">      deviceContext = Some(deviceContextMarshaller(deviceContext, query.clientContext)),</w:t>
      </w:r>
    </w:p>
    <w:p>
      <w:pPr>
        <w:jc w:val="both"/>
      </w:pPr>
      <w:r>
        <w:t xml:space="preserve">      seenTweetIds = query.seenTweetIds,</w:t>
      </w:r>
    </w:p>
    <w:p>
      <w:pPr>
        <w:jc w:val="both"/>
      </w:pPr>
      <w:r>
        <w:t xml:space="preserve">      contextualUserContext = Some(tst.ContextualUserContext(query.clientContext.userRoles)),</w:t>
      </w:r>
    </w:p>
    <w:p>
      <w:pPr>
        <w:jc w:val="both"/>
      </w:pPr>
      <w:r>
        <w:t xml:space="preserve">      timelineRequestCursor = query.pipelineCursor.flatMap(TimelineServiceCursorMarshaller(_))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candidateTweetSourceIds = Seq(</w:t>
      </w:r>
    </w:p>
    <w:p>
      <w:pPr>
        <w:jc w:val="both"/>
      </w:pPr>
      <w:r>
        <w:t xml:space="preserve">      CandidateTweetSourceId.RecycledTweet,</w:t>
      </w:r>
    </w:p>
    <w:p>
      <w:pPr>
        <w:jc w:val="both"/>
      </w:pPr>
      <w:r>
        <w:t xml:space="preserve">      CandidateTweetSourceId.OrganicTweet,</w:t>
      </w:r>
    </w:p>
    <w:p>
      <w:pPr>
        <w:jc w:val="both"/>
      </w:pPr>
      <w:r>
        <w:t xml:space="preserve">      CandidateTweetSourceId.AncestorsOnlyOrganicTweet,</w:t>
      </w:r>
    </w:p>
    <w:p>
      <w:pPr>
        <w:jc w:val="both"/>
      </w:pPr>
      <w:r>
        <w:t xml:space="preserve">      CandidateTweetSourceId.BackfillOrganicTweet,</w:t>
      </w:r>
    </w:p>
    <w:p>
      <w:pPr>
        <w:jc w:val="both"/>
      </w:pPr>
      <w:r>
        <w:t xml:space="preserve">      CandidateTweetSourceId.CroonTweet,</w:t>
      </w:r>
    </w:p>
    <w:p>
      <w:pPr>
        <w:jc w:val="both"/>
      </w:pPr>
      <w:r>
        <w:t xml:space="preserve">      CandidateTweetSourceId.RecommendedTweet,</w:t>
      </w:r>
    </w:p>
    <w:p>
      <w:pPr>
        <w:jc w:val="both"/>
      </w:pPr>
      <w:r>
        <w:t xml:space="preserve">      CandidateTweetSourceId.FrsTweet,</w:t>
      </w:r>
    </w:p>
    <w:p>
      <w:pPr>
        <w:jc w:val="both"/>
      </w:pPr>
      <w:r>
        <w:t xml:space="preserve">      CandidateTweetSourceId.ListTweet,</w:t>
      </w:r>
    </w:p>
    <w:p>
      <w:pPr>
        <w:jc w:val="both"/>
      </w:pPr>
      <w:r>
        <w:t xml:space="preserve">      CandidateTweetSourceId.RecommendedTrendTweet,</w:t>
      </w:r>
    </w:p>
    <w:p>
      <w:pPr>
        <w:jc w:val="both"/>
      </w:pPr>
      <w:r>
        <w:t xml:space="preserve">      CandidateTweetSourceId.PopularTopicTweet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timelineServiceTweets =</w:t>
      </w:r>
    </w:p>
    <w:p>
      <w:pPr>
        <w:jc w:val="both"/>
      </w:pPr>
      <w:r>
        <w:t xml:space="preserve">      query.features.map(_.getOrElse(TimelineServiceTweetsFeature, Seq.empty)).getOrElse(Seq.empty)</w:t>
      </w:r>
    </w:p>
    <w:p>
      <w:pPr>
        <w:jc w:val="both"/>
      </w:pPr>
      <w:r/>
    </w:p>
    <w:p>
      <w:pPr>
        <w:jc w:val="both"/>
      </w:pPr>
      <w:r>
        <w:t xml:space="preserve">    val timelineEntries = timelineServiceTweets.map { id =&gt;</w:t>
      </w:r>
    </w:p>
    <w:p>
      <w:pPr>
        <w:jc w:val="both"/>
      </w:pPr>
      <w:r>
        <w:t xml:space="preserve">      tlst.TimelineEntry.Tweet(tlst.Tweet(statusId = id, sortIndex = id))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t.ScoredTweetsRequest.V1(</w:t>
      </w:r>
    </w:p>
    <w:p>
      <w:pPr>
        <w:jc w:val="both"/>
      </w:pPr>
      <w:r>
        <w:t xml:space="preserve">      t.v1.ScoredTweetsRequest(</w:t>
      </w:r>
    </w:p>
    <w:p>
      <w:pPr>
        <w:jc w:val="both"/>
      </w:pPr>
      <w:r>
        <w:t xml:space="preserve">        scoredTweetsRequestContext = Some(scoredTweetsRequestContext),</w:t>
      </w:r>
    </w:p>
    <w:p>
      <w:pPr>
        <w:jc w:val="both"/>
      </w:pPr>
      <w:r>
        <w:t xml:space="preserve">        candidateTweetSourceIds =</w:t>
      </w:r>
    </w:p>
    <w:p>
      <w:pPr>
        <w:jc w:val="both"/>
      </w:pPr>
      <w:r>
        <w:t xml:space="preserve">          Some(candidateTweetSourceIds.flatMap(CandidateTweetSourceId.toThrift)),</w:t>
      </w:r>
    </w:p>
    <w:p>
      <w:pPr>
        <w:jc w:val="both"/>
      </w:pPr>
      <w:r>
        <w:t xml:space="preserve">        maxResultsCount = query.requestedMaxResults,</w:t>
      </w:r>
    </w:p>
    <w:p>
      <w:pPr>
        <w:jc w:val="both"/>
      </w:pPr>
      <w:r>
        <w:t xml:space="preserve">        organicTimeline = Some(</w:t>
      </w:r>
    </w:p>
    <w:p>
      <w:pPr>
        <w:jc w:val="both"/>
      </w:pPr>
      <w:r>
        <w:t xml:space="preserve">          tlst.Timeline(</w:t>
      </w:r>
    </w:p>
    <w:p>
      <w:pPr>
        <w:jc w:val="both"/>
      </w:pPr>
      <w:r>
        <w:t xml:space="preserve">            timelineId = tlst.TimelineId(</w:t>
      </w:r>
    </w:p>
    <w:p>
      <w:pPr>
        <w:jc w:val="both"/>
      </w:pPr>
      <w:r>
        <w:t xml:space="preserve">              timelineType = tlst.TimelineType.Home,</w:t>
      </w:r>
    </w:p>
    <w:p>
      <w:pPr>
        <w:jc w:val="both"/>
      </w:pPr>
      <w:r>
        <w:t xml:space="preserve">              id = query.getRequiredUserId,</w:t>
      </w:r>
    </w:p>
    <w:p>
      <w:pPr>
        <w:jc w:val="both"/>
      </w:pPr>
      <w:r>
        <w:t xml:space="preserve">              canonicalTimelineId = None),</w:t>
      </w:r>
    </w:p>
    <w:p>
      <w:pPr>
        <w:jc w:val="both"/>
      </w:pPr>
      <w:r>
        <w:t xml:space="preserve">            entries = timelineEntries,</w:t>
      </w:r>
    </w:p>
    <w:p>
      <w:pPr>
        <w:jc w:val="both"/>
      </w:pPr>
      <w:r>
        <w:t xml:space="preserve">            modules = tlst.TimelineModules()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CandidateFeatureTransformer[ScoredTweetCandidateWithFocalTweet]</w:t>
      </w:r>
    </w:p>
    <w:p>
      <w:pPr>
        <w:jc w:val="both"/>
      </w:pPr>
      <w:r>
        <w:t xml:space="preserve">  ] = Seq(ForYouTimelineScorerResponseFeatureTransformer)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ScoredTweetCandidateWithFocalTweet,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candidateWithFocalTweetId =&gt;</w:t>
      </w:r>
    </w:p>
    <w:p>
      <w:pPr>
        <w:jc w:val="both"/>
      </w:pPr>
      <w:r>
        <w:t xml:space="preserve">    TweetCandidate(id = candidateWithFocalTweetId.candidate.tweetId)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namesFeatureHydrator,</w:t>
      </w:r>
    </w:p>
    <w:p>
      <w:pPr>
        <w:jc w:val="both"/>
      </w:pPr>
      <w:r>
        <w:t xml:space="preserve">    tweetypieFeatureHydrator,</w:t>
      </w:r>
    </w:p>
    <w:p>
      <w:pPr>
        <w:jc w:val="both"/>
      </w:pPr>
      <w:r>
        <w:t xml:space="preserve">    InNetworkFeatureHydrator,</w:t>
      </w:r>
    </w:p>
    <w:p>
      <w:pPr>
        <w:jc w:val="both"/>
      </w:pPr>
      <w:r>
        <w:t xml:space="preserve">    sgsValidSocialContextFeatureHydrator,</w:t>
      </w:r>
    </w:p>
    <w:p>
      <w:pPr>
        <w:jc w:val="both"/>
      </w:pPr>
      <w:r>
        <w:t xml:space="preserve">    perspectiveFilteredSocialContextFeatureHydrator,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filters: Seq[Filter[ForYouQuery, TweetCandidate]] = Seq(</w:t>
      </w:r>
    </w:p>
    <w:p>
      <w:pPr>
        <w:jc w:val="both"/>
      </w:pPr>
      <w:r>
        <w:t xml:space="preserve">    RetweetDeduplicationFilter,</w:t>
      </w:r>
    </w:p>
    <w:p>
      <w:pPr>
        <w:jc w:val="both"/>
      </w:pPr>
      <w:r>
        <w:t xml:space="preserve">    FeatureFilter.fromFeature(FilterIdentifier(TweetypieHydratedFilterId), IsHydratedFeature),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FilterIdentifier(QuotedTweetDroppedFilterId),</w:t>
      </w:r>
    </w:p>
    <w:p>
      <w:pPr>
        <w:jc w:val="both"/>
      </w:pPr>
      <w:r>
        <w:t xml:space="preserve">      shouldKeepCandidate = { features =&gt; !features.getOrElse(QuotedTweetDroppedFeature, false)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FilterIdentifier(OutOfNetworkNSFWFilterId),</w:t>
      </w:r>
    </w:p>
    <w:p>
      <w:pPr>
        <w:jc w:val="both"/>
      </w:pPr>
      <w:r>
        <w:t xml:space="preserve">      shouldKeepCandidate = { features =&gt;</w:t>
      </w:r>
    </w:p>
    <w:p>
      <w:pPr>
        <w:jc w:val="both"/>
      </w:pPr>
      <w:r>
        <w:t xml:space="preserve">        features.getOrElse(InNetworkFeature, false) ||</w:t>
      </w:r>
    </w:p>
    <w:p>
      <w:pPr>
        <w:jc w:val="both"/>
      </w:pPr>
      <w:r>
        <w:t xml:space="preserve">        !features.getOrElse(IsNsfwFeature, false)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FeedbackFatigueFilter,</w:t>
      </w:r>
    </w:p>
    <w:p>
      <w:pPr>
        <w:jc w:val="both"/>
      </w:pPr>
      <w:r>
        <w:t xml:space="preserve">    RejectTweetFromViewerFilter,</w:t>
      </w:r>
    </w:p>
    <w:p>
      <w:pPr>
        <w:jc w:val="both"/>
      </w:pPr>
      <w:r>
        <w:t xml:space="preserve">    SocialContextFilter,</w:t>
      </w:r>
    </w:p>
    <w:p>
      <w:pPr>
        <w:jc w:val="both"/>
      </w:pPr>
      <w:r>
        <w:t xml:space="preserve">    invalidSubscriptionTweetFilter,</w:t>
      </w:r>
    </w:p>
    <w:p>
      <w:pPr>
        <w:jc w:val="both"/>
      </w:pPr>
      <w:r>
        <w:t xml:space="preserve">    InvalidConversationModuleFilter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Seq(focalTweetFeatureHydrator)</w:t>
      </w:r>
    </w:p>
    <w:p>
      <w:pPr>
        <w:jc w:val="both"/>
      </w:pPr>
      <w:r/>
    </w:p>
    <w:p>
      <w:pPr>
        <w:jc w:val="both"/>
      </w:pPr>
      <w:r>
        <w:t xml:space="preserve">  override val scorers: Seq[Scorer[ForYouQuery, TweetCandidate]] =</w:t>
      </w:r>
    </w:p>
    <w:p>
      <w:pPr>
        <w:jc w:val="both"/>
      </w:pPr>
      <w:r>
        <w:t xml:space="preserve">    Seq(OONTweetScalingScorer, FeedbackFatigueScorer)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Option[CandidateDecorator[ForYouQuery, TweetCandidate]] = {</w:t>
      </w:r>
    </w:p>
    <w:p>
      <w:pPr>
        <w:jc w:val="both"/>
      </w:pPr>
      <w:r>
        <w:t xml:space="preserve">    val clientEventInfoBuilder = HomeClientEventInfoBuilder()</w:t>
      </w:r>
    </w:p>
    <w:p>
      <w:pPr>
        <w:jc w:val="both"/>
      </w:pPr>
      <w:r/>
    </w:p>
    <w:p>
      <w:pPr>
        <w:jc w:val="both"/>
      </w:pPr>
      <w:r>
        <w:t xml:space="preserve">    val tweetItemBuilder = TweetCandidateUrtItemBuilder(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socialContextBuilder = Some(homeTweetSocialContextBuilder),</w:t>
      </w:r>
    </w:p>
    <w:p>
      <w:pPr>
        <w:jc w:val="both"/>
      </w:pPr>
      <w:r>
        <w:t xml:space="preserve">      timelinesScoreInfoBuilder = Some(HomeTimelinesScoreInfoBuilder),</w:t>
      </w:r>
    </w:p>
    <w:p>
      <w:pPr>
        <w:jc w:val="both"/>
      </w:pPr>
      <w:r>
        <w:t xml:space="preserve">      feedbackActionInfoBuilder = Some(homeFeedbackActionInfoBuilder)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tweetDecorator = UrtItemCandidateDecorator(tweetItemBuilder)</w:t>
      </w:r>
    </w:p>
    <w:p>
      <w:pPr>
        <w:jc w:val="both"/>
      </w:pPr>
      <w:r/>
    </w:p>
    <w:p>
      <w:pPr>
        <w:jc w:val="both"/>
      </w:pPr>
      <w:r>
        <w:t xml:space="preserve">    val moduleBuilder = TimelineModuleBuilder(</w:t>
      </w:r>
    </w:p>
    <w:p>
      <w:pPr>
        <w:jc w:val="both"/>
      </w:pPr>
      <w:r>
        <w:t xml:space="preserve">      entryNamespace = ConversationModuleNamespace,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moduleIdGeneration = ManualModuleId(0L),</w:t>
      </w:r>
    </w:p>
    <w:p>
      <w:pPr>
        <w:jc w:val="both"/>
      </w:pPr>
      <w:r>
        <w:t xml:space="preserve">      displayTypeBuilder = StaticModuleDisplayTypeBuilder(VerticalConversation),</w:t>
      </w:r>
    </w:p>
    <w:p>
      <w:pPr>
        <w:jc w:val="both"/>
      </w:pPr>
      <w:r>
        <w:t xml:space="preserve">      metadataBuilder = Some(HomeConversationModuleMetadataBuilder())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UrtMultipleModulesDecorator(</w:t>
      </w:r>
    </w:p>
    <w:p>
      <w:pPr>
        <w:jc w:val="both"/>
      </w:pPr>
      <w:r>
        <w:t xml:space="preserve">        urtItemCandidateDecorator = tweetDecorator,</w:t>
      </w:r>
    </w:p>
    <w:p>
      <w:pPr>
        <w:jc w:val="both"/>
      </w:pPr>
      <w:r>
        <w:t xml:space="preserve">        moduleBuilder = moduleBuilder,</w:t>
      </w:r>
    </w:p>
    <w:p>
      <w:pPr>
        <w:jc w:val="both"/>
      </w:pPr>
      <w:r>
        <w:t xml:space="preserve">        groupByKey = (_, _, candidateFeatures) =&gt;</w:t>
      </w:r>
    </w:p>
    <w:p>
      <w:pPr>
        <w:jc w:val="both"/>
      </w:pPr>
      <w:r>
        <w:t xml:space="preserve">          candidateFeatures.getOrElse(ConversationModuleFocalTweetIdFeature, None)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HomeMixerAlertConfig.BusinessHours.defaultEmptyResponseRateAlert(10, 20)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