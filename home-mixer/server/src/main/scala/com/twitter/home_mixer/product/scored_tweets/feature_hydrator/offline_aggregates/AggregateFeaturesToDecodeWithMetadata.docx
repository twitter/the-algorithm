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com.twitter.timelinemixer.injection.repository.uss.VersionedAggregateFeaturesDecoder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com.twitter.timelines.aggregate_interactions.thriftjava.UserAggregateInteractions</w:t>
      </w:r>
    </w:p>
    <w:p>
      <w:pPr>
        <w:jc w:val="both"/>
      </w:pPr>
      <w:r>
        <w:t>import com.twitter.timelines.aggregate_interactions.v17.thriftjava.{</w:t>
      </w:r>
    </w:p>
    <w:p>
      <w:pPr>
        <w:jc w:val="both"/>
      </w:pPr>
      <w:r>
        <w:t xml:space="preserve">  UserAggregateInteractions =&gt; V17UserAggregateInteractions</w:t>
      </w:r>
    </w:p>
    <w:p>
      <w:pPr>
        <w:jc w:val="both"/>
      </w:pPr>
      <w:r>
        <w:t>}</w:t>
      </w:r>
    </w:p>
    <w:p>
      <w:pPr>
        <w:jc w:val="both"/>
      </w:pPr>
      <w:r>
        <w:t>import com.twitter.timelines.aggregate_interactions.v1.thriftjava.{</w:t>
      </w:r>
    </w:p>
    <w:p>
      <w:pPr>
        <w:jc w:val="both"/>
      </w:pPr>
      <w:r>
        <w:t xml:space="preserve">  UserAggregateInteractions =&gt; V1UserAggregateInteractions</w:t>
      </w:r>
    </w:p>
    <w:p>
      <w:pPr>
        <w:jc w:val="both"/>
      </w:pPr>
      <w:r>
        <w:t>}</w:t>
      </w:r>
    </w:p>
    <w:p>
      <w:pPr>
        <w:jc w:val="both"/>
      </w:pPr>
      <w:r>
        <w:t>import com.twitter.timelines.suggests.common.dense_data_record.thriftjava.DenseCompactDataRecord</w:t>
      </w:r>
    </w:p>
    <w:p>
      <w:pPr>
        <w:jc w:val="both"/>
      </w:pPr>
      <w:r>
        <w:t>import com.twitter.timelines.suggests.common.dense_data_record.thriftscala.DenseFeatureMetadata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java.util.Collections</w:t>
      </w:r>
    </w:p>
    <w:p>
      <w:pPr>
        <w:jc w:val="both"/>
      </w:pPr>
      <w:r>
        <w:t>import java.util.{Map =&gt; JMap}</w:t>
      </w:r>
    </w:p>
    <w:p>
      <w:pPr>
        <w:jc w:val="both"/>
      </w:pPr>
      <w:r/>
    </w:p>
    <w:p>
      <w:pPr>
        <w:jc w:val="both"/>
      </w:pPr>
      <w:r>
        <w:t>private[offline_aggregates] case class AggregateFeaturesToDecodeWithMetadata(</w:t>
      </w:r>
    </w:p>
    <w:p>
      <w:pPr>
        <w:jc w:val="both"/>
      </w:pPr>
      <w:r>
        <w:t xml:space="preserve">  metadataOpt: Option[DenseFeatureMetadata],</w:t>
      </w:r>
    </w:p>
    <w:p>
      <w:pPr>
        <w:jc w:val="both"/>
      </w:pPr>
      <w:r>
        <w:t xml:space="preserve">  aggregates: UserAggregateInteractions) {</w:t>
      </w:r>
    </w:p>
    <w:p>
      <w:pPr>
        <w:jc w:val="both"/>
      </w:pPr>
      <w:r>
        <w:t xml:space="preserve">  def toDataRecord(dr: DenseCompactDataRecord): DataRecord =</w:t>
      </w:r>
    </w:p>
    <w:p>
      <w:pPr>
        <w:jc w:val="both"/>
      </w:pPr>
      <w:r>
        <w:t xml:space="preserve">    VersionedAggregateFeaturesDecoder.fromJDenseCompact(</w:t>
      </w:r>
    </w:p>
    <w:p>
      <w:pPr>
        <w:jc w:val="both"/>
      </w:pPr>
      <w:r>
        <w:t xml:space="preserve">      metadataOpt,</w:t>
      </w:r>
    </w:p>
    <w:p>
      <w:pPr>
        <w:jc w:val="both"/>
      </w:pPr>
      <w:r>
        <w:t xml:space="preserve">      dr.versionId,</w:t>
      </w:r>
    </w:p>
    <w:p>
      <w:pPr>
        <w:jc w:val="both"/>
      </w:pPr>
      <w:r>
        <w:t xml:space="preserve">      NullStatsReceiver,</w:t>
      </w:r>
    </w:p>
    <w:p>
      <w:pPr>
        <w:jc w:val="both"/>
      </w:pPr>
      <w:r>
        <w:t xml:space="preserve">      s"V${dr.versionId}"</w:t>
      </w:r>
    </w:p>
    <w:p>
      <w:pPr>
        <w:jc w:val="both"/>
      </w:pPr>
      <w:r>
        <w:t xml:space="preserve">    )(dr)</w:t>
      </w:r>
    </w:p>
    <w:p>
      <w:pPr>
        <w:jc w:val="both"/>
      </w:pPr>
      <w:r/>
    </w:p>
    <w:p>
      <w:pPr>
        <w:jc w:val="both"/>
      </w:pPr>
      <w:r>
        <w:t xml:space="preserve">  def userAggregatesOpt: Option[DenseCompactDataRecord] = {</w:t>
      </w:r>
    </w:p>
    <w:p>
      <w:pPr>
        <w:jc w:val="both"/>
      </w:pPr>
      <w:r>
        <w:t xml:space="preserve">    aggregates.getSetField match {</w:t>
      </w:r>
    </w:p>
    <w:p>
      <w:pPr>
        <w:jc w:val="both"/>
      </w:pPr>
      <w:r>
        <w:t xml:space="preserve">      case UserAggregateInteractions._Fields.V17 =&gt;</w:t>
      </w:r>
    </w:p>
    <w:p>
      <w:pPr>
        <w:jc w:val="both"/>
      </w:pPr>
      <w:r>
        <w:t xml:space="preserve">        Option(aggregates.getV17.user_aggregates)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userAuthorAggregates = extract(_.user_author_aggregates)</w:t>
      </w:r>
    </w:p>
    <w:p>
      <w:pPr>
        <w:jc w:val="both"/>
      </w:pPr>
      <w:r>
        <w:t xml:space="preserve">  def userEngagerAggregates = extract(_.user_engager_aggregates)</w:t>
      </w:r>
    </w:p>
    <w:p>
      <w:pPr>
        <w:jc w:val="both"/>
      </w:pPr>
      <w:r>
        <w:t xml:space="preserve">  def userMentionAggregates = extract(_.user_mention_aggregates)</w:t>
      </w:r>
    </w:p>
    <w:p>
      <w:pPr>
        <w:jc w:val="both"/>
      </w:pPr>
      <w:r>
        <w:t xml:space="preserve">  def userOriginalAuthorAggregates = extract(_.user_original_author_aggregates)</w:t>
      </w:r>
    </w:p>
    <w:p>
      <w:pPr>
        <w:jc w:val="both"/>
      </w:pPr>
      <w:r>
        <w:t xml:space="preserve">  def userRequestDowAggregates = extract(_.user_request_dow_aggregates)</w:t>
      </w:r>
    </w:p>
    <w:p>
      <w:pPr>
        <w:jc w:val="both"/>
      </w:pPr>
      <w:r>
        <w:t xml:space="preserve">  def userRequestHourAggregates = extract(_.user_request_hour_aggregates)</w:t>
      </w:r>
    </w:p>
    <w:p>
      <w:pPr>
        <w:jc w:val="both"/>
      </w:pPr>
      <w:r>
        <w:t xml:space="preserve">  def rectweetUserSimclustersTweetAggregates = extract(_.rectweet_user_simclusters_tweet_aggregates)</w:t>
      </w:r>
    </w:p>
    <w:p>
      <w:pPr>
        <w:jc w:val="both"/>
      </w:pPr>
      <w:r>
        <w:t xml:space="preserve">  def userTwitterListAggregates = extract(_.user_list_aggregates)</w:t>
      </w:r>
    </w:p>
    <w:p>
      <w:pPr>
        <w:jc w:val="both"/>
      </w:pPr>
      <w:r>
        <w:t xml:space="preserve">  def userTopicAggregates = extract(_.user_topic_aggregates)</w:t>
      </w:r>
    </w:p>
    <w:p>
      <w:pPr>
        <w:jc w:val="both"/>
      </w:pPr>
      <w:r>
        <w:t xml:space="preserve">  def userInferredTopicAggregates = extract(_.user_inferred_topic_aggregates)</w:t>
      </w:r>
    </w:p>
    <w:p>
      <w:pPr>
        <w:jc w:val="both"/>
      </w:pPr>
      <w:r>
        <w:t xml:space="preserve">  def userMediaUnderstandingAnnotationAggregates = extract(</w:t>
      </w:r>
    </w:p>
    <w:p>
      <w:pPr>
        <w:jc w:val="both"/>
      </w:pPr>
      <w:r>
        <w:t xml:space="preserve">    _.user_media_understanding_annotation_aggregates)</w:t>
      </w:r>
    </w:p>
    <w:p>
      <w:pPr>
        <w:jc w:val="both"/>
      </w:pPr>
      <w:r/>
    </w:p>
    <w:p>
      <w:pPr>
        <w:jc w:val="both"/>
      </w:pPr>
      <w:r>
        <w:t xml:space="preserve">  private def extract[T](</w:t>
      </w:r>
    </w:p>
    <w:p>
      <w:pPr>
        <w:jc w:val="both"/>
      </w:pPr>
      <w:r>
        <w:t xml:space="preserve">    v17Fn: V17UserAggregateInteractions =&gt; JMap[JLong, DenseCompactDataRecord]</w:t>
      </w:r>
    </w:p>
    <w:p>
      <w:pPr>
        <w:jc w:val="both"/>
      </w:pPr>
      <w:r>
        <w:t xml:space="preserve">  ): JMap[JLong, DenseCompactDataRecord] = {</w:t>
      </w:r>
    </w:p>
    <w:p>
      <w:pPr>
        <w:jc w:val="both"/>
      </w:pPr>
      <w:r>
        <w:t xml:space="preserve">    aggregates.getSetField match {</w:t>
      </w:r>
    </w:p>
    <w:p>
      <w:pPr>
        <w:jc w:val="both"/>
      </w:pPr>
      <w:r>
        <w:t xml:space="preserve">      case UserAggregateInteractions._Fields.V17 =&gt;</w:t>
      </w:r>
    </w:p>
    <w:p>
      <w:pPr>
        <w:jc w:val="both"/>
      </w:pPr>
      <w:r>
        <w:t xml:space="preserve">        v17Fn(aggregates.getV17)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Collections.emptyMap()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AggregateFeaturesToDecodeWithMetadata {</w:t>
      </w:r>
    </w:p>
    <w:p>
      <w:pPr>
        <w:jc w:val="both"/>
      </w:pPr>
      <w:r>
        <w:t xml:space="preserve">  val empty = new AggregateFeaturesToDecodeWithMetadata(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UserAggregateInteractions.v1(new V1UserAggregateInteractions()))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