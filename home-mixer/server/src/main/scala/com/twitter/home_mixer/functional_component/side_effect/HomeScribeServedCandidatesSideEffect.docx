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com.twitter.home_mixer.functional_component.side_effect</w:t>
      </w:r>
    </w:p>
    <w:p>
      <w:pPr>
        <w:jc w:val="both"/>
      </w:pPr>
      <w:r/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com.twitter.home_mixer.marshaller.timeline_logging.PromotedTweetDetailsMarshaller</w:t>
      </w:r>
    </w:p>
    <w:p>
      <w:pPr>
        <w:jc w:val="both"/>
      </w:pPr>
      <w:r>
        <w:t>import com.twitter.home_mixer.marshaller.timeline_logging.TweetDetailsMarshaller</w:t>
      </w:r>
    </w:p>
    <w:p>
      <w:pPr>
        <w:jc w:val="both"/>
      </w:pPr>
      <w:r>
        <w:t>import com.twitter.home_mixer.marshaller.timeline_logging.WhoToFollowDetailsMarshaller</w:t>
      </w:r>
    </w:p>
    <w:p>
      <w:pPr>
        <w:jc w:val="both"/>
      </w:pPr>
      <w:r>
        <w:t>import com.twitter.home_mixer.model.HomeFeatures.GetInitialFeature</w:t>
      </w:r>
    </w:p>
    <w:p>
      <w:pPr>
        <w:jc w:val="both"/>
      </w:pPr>
      <w:r>
        <w:t>import com.twitter.home_mixer.model.HomeFeatures.GetMiddleFeature</w:t>
      </w:r>
    </w:p>
    <w:p>
      <w:pPr>
        <w:jc w:val="both"/>
      </w:pPr>
      <w:r>
        <w:t>import com.twitter.home_mixer.model.HomeFeatures.GetNewerFeature</w:t>
      </w:r>
    </w:p>
    <w:p>
      <w:pPr>
        <w:jc w:val="both"/>
      </w:pPr>
      <w:r>
        <w:t>import com.twitter.home_mixer.model.HomeFeatures.GetOlderFeature</w:t>
      </w:r>
    </w:p>
    <w:p>
      <w:pPr>
        <w:jc w:val="both"/>
      </w:pPr>
      <w:r>
        <w:t>import com.twitter.home_mixer.model.HomeFeatures.HasDarkRequestFeature</w:t>
      </w:r>
    </w:p>
    <w:p>
      <w:pPr>
        <w:jc w:val="both"/>
      </w:pPr>
      <w:r>
        <w:t>import com.twitter.home_mixer.model.HomeFeatures.RequestJoinIdFeature</w:t>
      </w:r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com.twitter.home_mixer.model.HomeFeatures.ServedRequestIdFeature</w:t>
      </w:r>
    </w:p>
    <w:p>
      <w:pPr>
        <w:jc w:val="both"/>
      </w:pPr>
      <w:r>
        <w:t>import com.twitter.home_mixer.model.request.DeviceContext.RequestContext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com.twitter.home_mixer.model.request.HasSeenTweetIds</w:t>
      </w:r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com.twitter.home_mixer.model.request.ForYouProduct</w:t>
      </w:r>
    </w:p>
    <w:p>
      <w:pPr>
        <w:jc w:val="both"/>
      </w:pPr>
      <w:r>
        <w:t>import com.twitter.home_mixer.model.request.SubscribedProduct</w:t>
      </w:r>
    </w:p>
    <w:p>
      <w:pPr>
        <w:jc w:val="both"/>
      </w:pPr>
      <w:r>
        <w:t>import com.twitter.home_mixer.param.HomeMixerFlagName.ScribeServedCandidatesFlag</w:t>
      </w:r>
    </w:p>
    <w:p>
      <w:pPr>
        <w:jc w:val="both"/>
      </w:pPr>
      <w:r>
        <w:t>import com.twitter.home_mixer.param.HomeGlobalParams.EnableScribeServedCandidatesParam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com.twitter.product_mixer.component_library.model.candidate.BaseUserCandidate</w:t>
      </w:r>
    </w:p>
    <w:p>
      <w:pPr>
        <w:jc w:val="both"/>
      </w:pPr>
      <w:r>
        <w:t>import com.twitter.product_mixer.component_library.pipeline.candidate.who_to_follow_module.WhoToFollowCandidateDecorator</w:t>
      </w:r>
    </w:p>
    <w:p>
      <w:pPr>
        <w:jc w:val="both"/>
      </w:pPr>
      <w:r>
        <w:t>import com.twitter.product_mixer.component_library.pipeline.candidate.who_to_subscribe_module.WhoToSubscribeCandidateDecorator</w:t>
      </w:r>
    </w:p>
    <w:p>
      <w:pPr>
        <w:jc w:val="both"/>
      </w:pPr>
      <w:r>
        <w:t>import com.twitter.product_mixer.component_library.side_effect.ScribeLogEventSideEffect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com.twitter.product_mixer.core.model.marshalling.response.urt.AddEntriesTimelineInstruction</w:t>
      </w:r>
    </w:p>
    <w:p>
      <w:pPr>
        <w:jc w:val="both"/>
      </w:pPr>
      <w:r>
        <w:t>import com.twitter.product_mixer.core.model.marshalling.response.urt.ModuleItem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com.twitter.product_mixer.core.model.marshalling.response.urt.item.user.UserItem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com.twitter.timelines.timeline_logging.{thriftscala =&gt; thrift}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 effect that logs home timeline served candidates to Scribe.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HomeScribeServedCandidatesSideEffect @Inject() (</w:t>
      </w:r>
    </w:p>
    <w:p>
      <w:pPr>
        <w:jc w:val="both"/>
      </w:pPr>
      <w:r>
        <w:t xml:space="preserve">  @Flag(ScribeServedCandidatesFlag) enableScribeServedCandidates: Boolean,</w:t>
      </w:r>
    </w:p>
    <w:p>
      <w:pPr>
        <w:jc w:val="both"/>
      </w:pPr>
      <w:r>
        <w:t xml:space="preserve">  scribeEventPublisher: EventPublisher[thrift.ServedEntry])</w:t>
      </w:r>
    </w:p>
    <w:p>
      <w:pPr>
        <w:jc w:val="both"/>
      </w:pPr>
      <w:r>
        <w:t xml:space="preserve">    extends ScribeLogEventSideEffect[</w:t>
      </w:r>
    </w:p>
    <w:p>
      <w:pPr>
        <w:jc w:val="both"/>
      </w:pPr>
      <w:r>
        <w:t xml:space="preserve">      thrift.ServedEntry,</w:t>
      </w:r>
    </w:p>
    <w:p>
      <w:pPr>
        <w:jc w:val="both"/>
      </w:pPr>
      <w:r>
        <w:t xml:space="preserve">      PipelineQuery with HasSeenTweetIds with HasDeviceContext,</w:t>
      </w:r>
    </w:p>
    <w:p>
      <w:pPr>
        <w:jc w:val="both"/>
      </w:pPr>
      <w:r>
        <w:t xml:space="preserve">      Timeline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PipelineResultSideEffect.Conditionally[</w:t>
      </w:r>
    </w:p>
    <w:p>
      <w:pPr>
        <w:jc w:val="both"/>
      </w:pPr>
      <w:r>
        <w:t xml:space="preserve">      PipelineQuery with HasSeenTweetIds with HasDeviceContext,</w:t>
      </w:r>
    </w:p>
    <w:p>
      <w:pPr>
        <w:jc w:val="both"/>
      </w:pPr>
      <w:r>
        <w:t xml:space="preserve">      Timeline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 SideEffectIdentifier("HomeScribeServedCandidates")</w:t>
      </w:r>
    </w:p>
    <w:p>
      <w:pPr>
        <w:jc w:val="both"/>
      </w:pPr>
      <w:r/>
    </w:p>
    <w:p>
      <w:pPr>
        <w:jc w:val="both"/>
      </w:pPr>
      <w:r>
        <w:t xml:space="preserve">  override def onlyIf(</w:t>
      </w:r>
    </w:p>
    <w:p>
      <w:pPr>
        <w:jc w:val="both"/>
      </w:pPr>
      <w:r>
        <w:t xml:space="preserve">    query: PipelineQuery with HasSeenTweetIds with HasDeviceContext,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Timeline</w:t>
      </w:r>
    </w:p>
    <w:p>
      <w:pPr>
        <w:jc w:val="both"/>
      </w:pPr>
      <w:r>
        <w:t xml:space="preserve">  ): Boolean = enableScribeServedCandidates &amp;&amp; query.params(EnableScribeServedCandidatesParam)</w:t>
      </w:r>
    </w:p>
    <w:p>
      <w:pPr>
        <w:jc w:val="both"/>
      </w:pPr>
      <w:r/>
    </w:p>
    <w:p>
      <w:pPr>
        <w:jc w:val="both"/>
      </w:pPr>
      <w:r>
        <w:t xml:space="preserve">  override def buildLogEvents(</w:t>
      </w:r>
    </w:p>
    <w:p>
      <w:pPr>
        <w:jc w:val="both"/>
      </w:pPr>
      <w:r>
        <w:t xml:space="preserve">    query: PipelineQuery with HasSeenTweetIds with HasDeviceContext,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Timeline</w:t>
      </w:r>
    </w:p>
    <w:p>
      <w:pPr>
        <w:jc w:val="both"/>
      </w:pPr>
      <w:r>
        <w:t xml:space="preserve">  ): Seq[thrift.ServedEntry] = {</w:t>
      </w:r>
    </w:p>
    <w:p>
      <w:pPr>
        <w:jc w:val="both"/>
      </w:pPr>
      <w:r>
        <w:t xml:space="preserve">    val timelineType = query.product match {</w:t>
      </w:r>
    </w:p>
    <w:p>
      <w:pPr>
        <w:jc w:val="both"/>
      </w:pPr>
      <w:r>
        <w:t xml:space="preserve">      case FollowingProduct =&gt; thrift.TimelineType.HomeLatest</w:t>
      </w:r>
    </w:p>
    <w:p>
      <w:pPr>
        <w:jc w:val="both"/>
      </w:pPr>
      <w:r>
        <w:t xml:space="preserve">      case ForYouProduct =&gt; thrift.TimelineType.Home</w:t>
      </w:r>
    </w:p>
    <w:p>
      <w:pPr>
        <w:jc w:val="both"/>
      </w:pPr>
      <w:r>
        <w:t xml:space="preserve">      case SubscribedProduct =&gt; thrift.TimelineType.HomeSubscribed</w:t>
      </w:r>
    </w:p>
    <w:p>
      <w:pPr>
        <w:jc w:val="both"/>
      </w:pPr>
      <w:r>
        <w:t xml:space="preserve">      case other =&gt; throw new UnsupportedOperationException(s"Unknown product: $other")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requestProvenance = query.deviceContext.map { deviceContext =&gt;</w:t>
      </w:r>
    </w:p>
    <w:p>
      <w:pPr>
        <w:jc w:val="both"/>
      </w:pPr>
      <w:r>
        <w:t xml:space="preserve">      deviceContext.requestContextValue match {</w:t>
      </w:r>
    </w:p>
    <w:p>
      <w:pPr>
        <w:jc w:val="both"/>
      </w:pPr>
      <w:r>
        <w:t xml:space="preserve">        case RequestContext.Foreground =&gt; thrift.RequestProvenance.Foreground</w:t>
      </w:r>
    </w:p>
    <w:p>
      <w:pPr>
        <w:jc w:val="both"/>
      </w:pPr>
      <w:r>
        <w:t xml:space="preserve">        case RequestContext.Launch =&gt; thrift.RequestProvenance.Launch</w:t>
      </w:r>
    </w:p>
    <w:p>
      <w:pPr>
        <w:jc w:val="both"/>
      </w:pPr>
      <w:r>
        <w:t xml:space="preserve">        case RequestContext.PullToRefresh =&gt; thrift.RequestProvenance.Ptr</w:t>
      </w:r>
    </w:p>
    <w:p>
      <w:pPr>
        <w:jc w:val="both"/>
      </w:pPr>
      <w:r>
        <w:t xml:space="preserve">        case _ =&gt; thrift.RequestProvenance.Other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queryType = query.features.map { featureMap =&gt;</w:t>
      </w:r>
    </w:p>
    <w:p>
      <w:pPr>
        <w:jc w:val="both"/>
      </w:pPr>
      <w:r>
        <w:t xml:space="preserve">      if (featureMap.getOrElse(GetOlderFeature, false)) thrift.QueryType.GetOlder</w:t>
      </w:r>
    </w:p>
    <w:p>
      <w:pPr>
        <w:jc w:val="both"/>
      </w:pPr>
      <w:r>
        <w:t xml:space="preserve">      else if (featureMap.getOrElse(GetNewerFeature, false)) thrift.QueryType.GetNewer</w:t>
      </w:r>
    </w:p>
    <w:p>
      <w:pPr>
        <w:jc w:val="both"/>
      </w:pPr>
      <w:r>
        <w:t xml:space="preserve">      else if (featureMap.getOrElse(GetMiddleFeature, false)) thrift.QueryType.GetMiddle</w:t>
      </w:r>
    </w:p>
    <w:p>
      <w:pPr>
        <w:jc w:val="both"/>
      </w:pPr>
      <w:r>
        <w:t xml:space="preserve">      else if (featureMap.getOrElse(GetInitialFeature, false)) thrift.QueryType.GetInitial</w:t>
      </w:r>
    </w:p>
    <w:p>
      <w:pPr>
        <w:jc w:val="both"/>
      </w:pPr>
      <w:r>
        <w:t xml:space="preserve">      else thrift.QueryType.Other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requestInfo = thrift.RequestInfo(</w:t>
      </w:r>
    </w:p>
    <w:p>
      <w:pPr>
        <w:jc w:val="both"/>
      </w:pPr>
      <w:r>
        <w:t xml:space="preserve">      requestTimeMs = query.queryTime.inMilliseconds,</w:t>
      </w:r>
    </w:p>
    <w:p>
      <w:pPr>
        <w:jc w:val="both"/>
      </w:pPr>
      <w:r>
        <w:t xml:space="preserve">      traceId = Trace.id.traceId.toLong,</w:t>
      </w:r>
    </w:p>
    <w:p>
      <w:pPr>
        <w:jc w:val="both"/>
      </w:pPr>
      <w:r>
        <w:t xml:space="preserve">      userId = query.getOptionalUserId,</w:t>
      </w:r>
    </w:p>
    <w:p>
      <w:pPr>
        <w:jc w:val="both"/>
      </w:pPr>
      <w:r>
        <w:t xml:space="preserve">      clientAppId = query.clientContext.appId,</w:t>
      </w:r>
    </w:p>
    <w:p>
      <w:pPr>
        <w:jc w:val="both"/>
      </w:pPr>
      <w:r>
        <w:t xml:space="preserve">      hasDarkRequest = query.features.flatMap(_.getOrElse(HasDarkRequestFeature, None)),</w:t>
      </w:r>
    </w:p>
    <w:p>
      <w:pPr>
        <w:jc w:val="both"/>
      </w:pPr>
      <w:r>
        <w:t xml:space="preserve">      parentId = Some(Trace.id.parentId.toLong),</w:t>
      </w:r>
    </w:p>
    <w:p>
      <w:pPr>
        <w:jc w:val="both"/>
      </w:pPr>
      <w:r>
        <w:t xml:space="preserve">      spanId = Some(Trace.id.spanId.toLong),</w:t>
      </w:r>
    </w:p>
    <w:p>
      <w:pPr>
        <w:jc w:val="both"/>
      </w:pPr>
      <w:r>
        <w:t xml:space="preserve">      timelineType = Some(timelineType),</w:t>
      </w:r>
    </w:p>
    <w:p>
      <w:pPr>
        <w:jc w:val="both"/>
      </w:pPr>
      <w:r>
        <w:t xml:space="preserve">      ipAddress = query.clientContext.ipAddress,</w:t>
      </w:r>
    </w:p>
    <w:p>
      <w:pPr>
        <w:jc w:val="both"/>
      </w:pPr>
      <w:r>
        <w:t xml:space="preserve">      userAgent = query.clientContext.userAgent,</w:t>
      </w:r>
    </w:p>
    <w:p>
      <w:pPr>
        <w:jc w:val="both"/>
      </w:pPr>
      <w:r>
        <w:t xml:space="preserve">      queryType = queryType,</w:t>
      </w:r>
    </w:p>
    <w:p>
      <w:pPr>
        <w:jc w:val="both"/>
      </w:pPr>
      <w:r>
        <w:t xml:space="preserve">      requestProvenance = requestProvenance,</w:t>
      </w:r>
    </w:p>
    <w:p>
      <w:pPr>
        <w:jc w:val="both"/>
      </w:pPr>
      <w:r>
        <w:t xml:space="preserve">      languageCode = query.clientContext.languageCode,</w:t>
      </w:r>
    </w:p>
    <w:p>
      <w:pPr>
        <w:jc w:val="both"/>
      </w:pPr>
      <w:r>
        <w:t xml:space="preserve">      countryCode = query.clientContext.countryCode,</w:t>
      </w:r>
    </w:p>
    <w:p>
      <w:pPr>
        <w:jc w:val="both"/>
      </w:pPr>
      <w:r>
        <w:t xml:space="preserve">      requestEndTimeMs = Some(Time.now.inMilliseconds),</w:t>
      </w:r>
    </w:p>
    <w:p>
      <w:pPr>
        <w:jc w:val="both"/>
      </w:pPr>
      <w:r>
        <w:t xml:space="preserve">      servedRequestId = query.features.flatMap(_.getOrElse(ServedRequestIdFeature, None)),</w:t>
      </w:r>
    </w:p>
    <w:p>
      <w:pPr>
        <w:jc w:val="both"/>
      </w:pPr>
      <w:r>
        <w:t xml:space="preserve">      requestJoinId = query.features.flatMap(_.getOrElse(RequestJoinIdFeature, None))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tweetIdToItemCandidateMap: Map[Long, ItemCandidateWithDetails] =</w:t>
      </w:r>
    </w:p>
    <w:p>
      <w:pPr>
        <w:jc w:val="both"/>
      </w:pPr>
      <w:r>
        <w:t xml:space="preserve">      selectedCandidates.flatMap {</w:t>
      </w:r>
    </w:p>
    <w:p>
      <w:pPr>
        <w:jc w:val="both"/>
      </w:pPr>
      <w:r>
        <w:t xml:space="preserve">        case item: ItemCandidateWithDetails if item.candidate.isInstanceOf[BaseTweetCandidate] =&gt;</w:t>
      </w:r>
    </w:p>
    <w:p>
      <w:pPr>
        <w:jc w:val="both"/>
      </w:pPr>
      <w:r>
        <w:t xml:space="preserve">          Seq((item.candidateIdLong, item))</w:t>
      </w:r>
    </w:p>
    <w:p>
      <w:pPr>
        <w:jc w:val="both"/>
      </w:pPr>
      <w:r>
        <w:t xml:space="preserve">        case module: ModuleCandidateWithDetails</w:t>
      </w:r>
    </w:p>
    <w:p>
      <w:pPr>
        <w:jc w:val="both"/>
      </w:pPr>
      <w:r>
        <w:t xml:space="preserve">            if module.candidates.headOption.exists(_.candidate.isInstanceOf[BaseTweetCandidate]) =&gt;</w:t>
      </w:r>
    </w:p>
    <w:p>
      <w:pPr>
        <w:jc w:val="both"/>
      </w:pPr>
      <w:r>
        <w:t xml:space="preserve">          module.candidates.map(item =&gt; (item.candidateIdLong, item))</w:t>
      </w:r>
    </w:p>
    <w:p>
      <w:pPr>
        <w:jc w:val="both"/>
      </w:pPr>
      <w:r>
        <w:t xml:space="preserve">        case _ =&gt; Seq.empty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val userIdToItemCandidateMap: Map[Long, ItemCandidateWithDetails] =</w:t>
      </w:r>
    </w:p>
    <w:p>
      <w:pPr>
        <w:jc w:val="both"/>
      </w:pPr>
      <w:r>
        <w:t xml:space="preserve">      selectedCandidates.flatMap {</w:t>
      </w:r>
    </w:p>
    <w:p>
      <w:pPr>
        <w:jc w:val="both"/>
      </w:pPr>
      <w:r>
        <w:t xml:space="preserve">        case module: ModuleCandidateWithDetails</w:t>
      </w:r>
    </w:p>
    <w:p>
      <w:pPr>
        <w:jc w:val="both"/>
      </w:pPr>
      <w:r>
        <w:t xml:space="preserve">            if module.candidates.forall(_.candidate.isInstanceOf[BaseUserCandidate]) =&gt;</w:t>
      </w:r>
    </w:p>
    <w:p>
      <w:pPr>
        <w:jc w:val="both"/>
      </w:pPr>
      <w:r>
        <w:t xml:space="preserve">          module.candidates.map { item =&gt;</w:t>
      </w:r>
    </w:p>
    <w:p>
      <w:pPr>
        <w:jc w:val="both"/>
      </w:pPr>
      <w:r>
        <w:t xml:space="preserve">            (item.candidateIdLong, item)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Seq.empty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response.instructions.zipWithIndex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(AddEntriesTimelineInstruction(entries), index) =&gt;</w:t>
      </w:r>
    </w:p>
    <w:p>
      <w:pPr>
        <w:jc w:val="both"/>
      </w:pPr>
      <w:r>
        <w:t xml:space="preserve">          entries.collect {</w:t>
      </w:r>
    </w:p>
    <w:p>
      <w:pPr>
        <w:jc w:val="both"/>
      </w:pPr>
      <w:r>
        <w:t xml:space="preserve">            case entry: TweetItem if entry.promotedMetadata.isDefined =&gt;</w:t>
      </w:r>
    </w:p>
    <w:p>
      <w:pPr>
        <w:jc w:val="both"/>
      </w:pPr>
      <w:r>
        <w:t xml:space="preserve">              val promotedTweetDetails = PromotedTweetDetailsMarshaller(entry, index)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thrift.EntryInfo(</w:t>
      </w:r>
    </w:p>
    <w:p>
      <w:pPr>
        <w:jc w:val="both"/>
      </w:pPr>
      <w:r>
        <w:t xml:space="preserve">                  id = entry.id,</w:t>
      </w:r>
    </w:p>
    <w:p>
      <w:pPr>
        <w:jc w:val="both"/>
      </w:pPr>
      <w:r>
        <w:t xml:space="preserve">                  position = index.shortValue(),</w:t>
      </w:r>
    </w:p>
    <w:p>
      <w:pPr>
        <w:jc w:val="both"/>
      </w:pPr>
      <w:r>
        <w:t xml:space="preserve">                  entryId = entry.entryIdentifier,</w:t>
      </w:r>
    </w:p>
    <w:p>
      <w:pPr>
        <w:jc w:val="both"/>
      </w:pPr>
      <w:r>
        <w:t xml:space="preserve">                  entryType = thrift.EntryType.PromotedTweet,</w:t>
      </w:r>
    </w:p>
    <w:p>
      <w:pPr>
        <w:jc w:val="both"/>
      </w:pPr>
      <w:r>
        <w:t xml:space="preserve">                  sortIndex = entry.sortIndex,</w:t>
      </w:r>
    </w:p>
    <w:p>
      <w:pPr>
        <w:jc w:val="both"/>
      </w:pPr>
      <w:r>
        <w:t xml:space="preserve">                  verticalSize = Some(1),</w:t>
      </w:r>
    </w:p>
    <w:p>
      <w:pPr>
        <w:jc w:val="both"/>
      </w:pPr>
      <w:r>
        <w:t xml:space="preserve">                  displayType = Some(entry.displayType.toString),</w:t>
      </w:r>
    </w:p>
    <w:p>
      <w:pPr>
        <w:jc w:val="both"/>
      </w:pPr>
      <w:r>
        <w:t xml:space="preserve">                  details = Some(thrift.ItemDetails.PromotedTweetDetails(promotedTweetDetails))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entry: TweetItem =&gt;</w:t>
      </w:r>
    </w:p>
    <w:p>
      <w:pPr>
        <w:jc w:val="both"/>
      </w:pPr>
      <w:r>
        <w:t xml:space="preserve">              val candidate = tweetIdToItemCandidateMap(entry.id)</w:t>
      </w:r>
    </w:p>
    <w:p>
      <w:pPr>
        <w:jc w:val="both"/>
      </w:pPr>
      <w:r>
        <w:t xml:space="preserve">              val tweetDetails = TweetDetailsMarshaller(entry, candidate)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thrift.EntryInfo(</w:t>
      </w:r>
    </w:p>
    <w:p>
      <w:pPr>
        <w:jc w:val="both"/>
      </w:pPr>
      <w:r>
        <w:t xml:space="preserve">                  id = candidate.candidateIdLong,</w:t>
      </w:r>
    </w:p>
    <w:p>
      <w:pPr>
        <w:jc w:val="both"/>
      </w:pPr>
      <w:r>
        <w:t xml:space="preserve">                  position = index.shortValue(),</w:t>
      </w:r>
    </w:p>
    <w:p>
      <w:pPr>
        <w:jc w:val="both"/>
      </w:pPr>
      <w:r>
        <w:t xml:space="preserve">                  entryId = entry.entryIdentifier,</w:t>
      </w:r>
    </w:p>
    <w:p>
      <w:pPr>
        <w:jc w:val="both"/>
      </w:pPr>
      <w:r>
        <w:t xml:space="preserve">                  entryType = thrift.EntryType.Tweet,</w:t>
      </w:r>
    </w:p>
    <w:p>
      <w:pPr>
        <w:jc w:val="both"/>
      </w:pPr>
      <w:r>
        <w:t xml:space="preserve">                  sortIndex = entry.sortIndex,</w:t>
      </w:r>
    </w:p>
    <w:p>
      <w:pPr>
        <w:jc w:val="both"/>
      </w:pPr>
      <w:r>
        <w:t xml:space="preserve">                  verticalSize = Some(1),</w:t>
      </w:r>
    </w:p>
    <w:p>
      <w:pPr>
        <w:jc w:val="both"/>
      </w:pPr>
      <w:r>
        <w:t xml:space="preserve">                  score = candidate.features.getOrElse(ScoreFeature, None),</w:t>
      </w:r>
    </w:p>
    <w:p>
      <w:pPr>
        <w:jc w:val="both"/>
      </w:pPr>
      <w:r>
        <w:t xml:space="preserve">                  displayType = Some(entry.displayType.toString),</w:t>
      </w:r>
    </w:p>
    <w:p>
      <w:pPr>
        <w:jc w:val="both"/>
      </w:pPr>
      <w:r>
        <w:t xml:space="preserve">                  details = Some(thrift.ItemDetails.TweetDetails(tweetDetails))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module: TimelineModule</w:t>
      </w:r>
    </w:p>
    <w:p>
      <w:pPr>
        <w:jc w:val="both"/>
      </w:pPr>
      <w:r>
        <w:t xml:space="preserve">                if module.entryNamespace.toString == WhoToFollowCandidateDecorator.EntryNamespaceString =&gt;</w:t>
      </w:r>
    </w:p>
    <w:p>
      <w:pPr>
        <w:jc w:val="both"/>
      </w:pPr>
      <w:r>
        <w:t xml:space="preserve">              module.items.collect {</w:t>
      </w:r>
    </w:p>
    <w:p>
      <w:pPr>
        <w:jc w:val="both"/>
      </w:pPr>
      <w:r>
        <w:t xml:space="preserve">                case ModuleItem(entry: UserItem, _, _) =&gt;</w:t>
      </w:r>
    </w:p>
    <w:p>
      <w:pPr>
        <w:jc w:val="both"/>
      </w:pPr>
      <w:r>
        <w:t xml:space="preserve">                  val candidate = userIdToItemCandidateMap(entry.id)</w:t>
      </w:r>
    </w:p>
    <w:p>
      <w:pPr>
        <w:jc w:val="both"/>
      </w:pPr>
      <w:r>
        <w:t xml:space="preserve">                  val whoToFollowDetails = WhoToFollowDetailsMarshaller(entry, candidate)</w:t>
      </w:r>
    </w:p>
    <w:p>
      <w:pPr>
        <w:jc w:val="both"/>
      </w:pPr>
      <w:r>
        <w:t xml:space="preserve">                  thrift.EntryInfo(</w:t>
      </w:r>
    </w:p>
    <w:p>
      <w:pPr>
        <w:jc w:val="both"/>
      </w:pPr>
      <w:r>
        <w:t xml:space="preserve">                    id = entry.id,</w:t>
      </w:r>
    </w:p>
    <w:p>
      <w:pPr>
        <w:jc w:val="both"/>
      </w:pPr>
      <w:r>
        <w:t xml:space="preserve">                    position = index.shortValue(),</w:t>
      </w:r>
    </w:p>
    <w:p>
      <w:pPr>
        <w:jc w:val="both"/>
      </w:pPr>
      <w:r>
        <w:t xml:space="preserve">                    entryId = module.entryIdentifier,</w:t>
      </w:r>
    </w:p>
    <w:p>
      <w:pPr>
        <w:jc w:val="both"/>
      </w:pPr>
      <w:r>
        <w:t xml:space="preserve">                    entryType = thrift.EntryType.WhoToFollowModule,</w:t>
      </w:r>
    </w:p>
    <w:p>
      <w:pPr>
        <w:jc w:val="both"/>
      </w:pPr>
      <w:r>
        <w:t xml:space="preserve">                    sortIndex = module.sortIndex,</w:t>
      </w:r>
    </w:p>
    <w:p>
      <w:pPr>
        <w:jc w:val="both"/>
      </w:pPr>
      <w:r>
        <w:t xml:space="preserve">                    score = candidate.features.getOrElse(ScoreFeature, None),</w:t>
      </w:r>
    </w:p>
    <w:p>
      <w:pPr>
        <w:jc w:val="both"/>
      </w:pPr>
      <w:r>
        <w:t xml:space="preserve">                    displayType = Some(entry.displayType.toString),</w:t>
      </w:r>
    </w:p>
    <w:p>
      <w:pPr>
        <w:jc w:val="both"/>
      </w:pPr>
      <w:r>
        <w:t xml:space="preserve">                    details = Some(thrift.ItemDetails.WhoToFollowDetails(whoToFollowDetails))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module: TimelineModule</w:t>
      </w:r>
    </w:p>
    <w:p>
      <w:pPr>
        <w:jc w:val="both"/>
      </w:pPr>
      <w:r>
        <w:t xml:space="preserve">                if module.entryNamespace.toString == WhoToSubscribeCandidateDecorator.EntryNamespaceString =&gt;</w:t>
      </w:r>
    </w:p>
    <w:p>
      <w:pPr>
        <w:jc w:val="both"/>
      </w:pPr>
      <w:r>
        <w:t xml:space="preserve">              module.items.collect {</w:t>
      </w:r>
    </w:p>
    <w:p>
      <w:pPr>
        <w:jc w:val="both"/>
      </w:pPr>
      <w:r>
        <w:t xml:space="preserve">                case ModuleItem(entry: UserItem, _, _) =&gt;</w:t>
      </w:r>
    </w:p>
    <w:p>
      <w:pPr>
        <w:jc w:val="both"/>
      </w:pPr>
      <w:r>
        <w:t xml:space="preserve">                  val candidate = userIdToItemCandidateMap(entry.id)</w:t>
      </w:r>
    </w:p>
    <w:p>
      <w:pPr>
        <w:jc w:val="both"/>
      </w:pPr>
      <w:r>
        <w:t xml:space="preserve">                  val whoToSubscribeDetails = WhoToFollowDetailsMarshaller(entry, candidate)</w:t>
      </w:r>
    </w:p>
    <w:p>
      <w:pPr>
        <w:jc w:val="both"/>
      </w:pPr>
      <w:r>
        <w:t xml:space="preserve">                  thrift.EntryInfo(</w:t>
      </w:r>
    </w:p>
    <w:p>
      <w:pPr>
        <w:jc w:val="both"/>
      </w:pPr>
      <w:r>
        <w:t xml:space="preserve">                    id = entry.id,</w:t>
      </w:r>
    </w:p>
    <w:p>
      <w:pPr>
        <w:jc w:val="both"/>
      </w:pPr>
      <w:r>
        <w:t xml:space="preserve">                    position = index.shortValue(),</w:t>
      </w:r>
    </w:p>
    <w:p>
      <w:pPr>
        <w:jc w:val="both"/>
      </w:pPr>
      <w:r>
        <w:t xml:space="preserve">                    entryId = module.entryIdentifier,</w:t>
      </w:r>
    </w:p>
    <w:p>
      <w:pPr>
        <w:jc w:val="both"/>
      </w:pPr>
      <w:r>
        <w:t xml:space="preserve">                    entryType = thrift.EntryType.WhoToSubscribeModule,</w:t>
      </w:r>
    </w:p>
    <w:p>
      <w:pPr>
        <w:jc w:val="both"/>
      </w:pPr>
      <w:r>
        <w:t xml:space="preserve">                    sortIndex = module.sortIndex,</w:t>
      </w:r>
    </w:p>
    <w:p>
      <w:pPr>
        <w:jc w:val="both"/>
      </w:pPr>
      <w:r>
        <w:t xml:space="preserve">                    score = candidate.features.getOrElse(ScoreFeature, None),</w:t>
      </w:r>
    </w:p>
    <w:p>
      <w:pPr>
        <w:jc w:val="both"/>
      </w:pPr>
      <w:r>
        <w:t xml:space="preserve">                    displayType = Some(entry.displayType.toString),</w:t>
      </w:r>
    </w:p>
    <w:p>
      <w:pPr>
        <w:jc w:val="both"/>
      </w:pPr>
      <w:r>
        <w:t xml:space="preserve">                    details = Some(thrift.ItemDetails.WhoToFollowDetails(whoToSubscribeDetails))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module: TimelineModule</w:t>
      </w:r>
    </w:p>
    <w:p>
      <w:pPr>
        <w:jc w:val="both"/>
      </w:pPr>
      <w:r>
        <w:t xml:space="preserve">                if module.sortIndex.isDefined &amp;&amp; module.items.headOption.exists(</w:t>
      </w:r>
    </w:p>
    <w:p>
      <w:pPr>
        <w:jc w:val="both"/>
      </w:pPr>
      <w:r>
        <w:t xml:space="preserve">                  _.item.isInstanceOf[TweetItem]) =&gt;</w:t>
      </w:r>
    </w:p>
    <w:p>
      <w:pPr>
        <w:jc w:val="both"/>
      </w:pPr>
      <w:r>
        <w:t xml:space="preserve">              module.items.collect {</w:t>
      </w:r>
    </w:p>
    <w:p>
      <w:pPr>
        <w:jc w:val="both"/>
      </w:pPr>
      <w:r>
        <w:t xml:space="preserve">                case ModuleItem(entry: TweetItem, _, _) =&gt;</w:t>
      </w:r>
    </w:p>
    <w:p>
      <w:pPr>
        <w:jc w:val="both"/>
      </w:pPr>
      <w:r>
        <w:t xml:space="preserve">                  val candidate = tweetIdToItemCandidateMap(entry.id)</w:t>
      </w:r>
    </w:p>
    <w:p>
      <w:pPr>
        <w:jc w:val="both"/>
      </w:pPr>
      <w:r>
        <w:t xml:space="preserve">                  thrift.EntryInfo(</w:t>
      </w:r>
    </w:p>
    <w:p>
      <w:pPr>
        <w:jc w:val="both"/>
      </w:pPr>
      <w:r>
        <w:t xml:space="preserve">                    id = entry.id,</w:t>
      </w:r>
    </w:p>
    <w:p>
      <w:pPr>
        <w:jc w:val="both"/>
      </w:pPr>
      <w:r>
        <w:t xml:space="preserve">                    position = index.shortValue(),</w:t>
      </w:r>
    </w:p>
    <w:p>
      <w:pPr>
        <w:jc w:val="both"/>
      </w:pPr>
      <w:r>
        <w:t xml:space="preserve">                    entryId = module.entryIdentifier,</w:t>
      </w:r>
    </w:p>
    <w:p>
      <w:pPr>
        <w:jc w:val="both"/>
      </w:pPr>
      <w:r>
        <w:t xml:space="preserve">                    entryType = thrift.EntryType.ConversationModule,</w:t>
      </w:r>
    </w:p>
    <w:p>
      <w:pPr>
        <w:jc w:val="both"/>
      </w:pPr>
      <w:r>
        <w:t xml:space="preserve">                    sortIndex = module.sortIndex,</w:t>
      </w:r>
    </w:p>
    <w:p>
      <w:pPr>
        <w:jc w:val="both"/>
      </w:pPr>
      <w:r>
        <w:t xml:space="preserve">                    score = candidate.features.getOrElse(ScoreFeature, None),</w:t>
      </w:r>
    </w:p>
    <w:p>
      <w:pPr>
        <w:jc w:val="both"/>
      </w:pPr>
      <w:r>
        <w:t xml:space="preserve">                    displayType = Some(entry.displayType.toString)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Seq.empty</w:t>
      </w:r>
    </w:p>
    <w:p>
      <w:pPr>
        <w:jc w:val="both"/>
      </w:pPr>
      <w:r>
        <w:t xml:space="preserve">          }.flatten</w:t>
      </w:r>
    </w:p>
    <w:p>
      <w:pPr>
        <w:jc w:val="both"/>
      </w:pPr>
      <w:r>
        <w:t xml:space="preserve">        // Other instructions</w:t>
      </w:r>
    </w:p>
    <w:p>
      <w:pPr>
        <w:jc w:val="both"/>
      </w:pPr>
      <w:r>
        <w:t xml:space="preserve">        case _ =&gt; Seq.empty[thrift.EntryInfo]</w:t>
      </w:r>
    </w:p>
    <w:p>
      <w:pPr>
        <w:jc w:val="both"/>
      </w:pPr>
      <w:r>
        <w:t xml:space="preserve">      }.flatten.map { entryInfo =&gt;</w:t>
      </w:r>
    </w:p>
    <w:p>
      <w:pPr>
        <w:jc w:val="both"/>
      </w:pPr>
      <w:r>
        <w:t xml:space="preserve">        thrift.ServedEntry(</w:t>
      </w:r>
    </w:p>
    <w:p>
      <w:pPr>
        <w:jc w:val="both"/>
      </w:pPr>
      <w:r>
        <w:t xml:space="preserve">          entry = Some(entryInfo),</w:t>
      </w:r>
    </w:p>
    <w:p>
      <w:pPr>
        <w:jc w:val="both"/>
      </w:pPr>
      <w:r>
        <w:t xml:space="preserve">          request = requestInfo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logPipelinePublisher: EventPublisher[thrift.ServedEntry] =</w:t>
      </w:r>
    </w:p>
    <w:p>
      <w:pPr>
        <w:jc w:val="both"/>
      </w:pPr>
      <w:r>
        <w:t xml:space="preserve">    scribeEventPublisher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