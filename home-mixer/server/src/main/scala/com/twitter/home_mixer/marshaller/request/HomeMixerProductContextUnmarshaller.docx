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com.twitter.home_mixer.marshaller.request</w:t>
      </w:r>
    </w:p>
    <w:p>
      <w:pPr>
        <w:jc w:val="both"/>
      </w:pPr>
      <w:r/>
    </w:p>
    <w:p>
      <w:pPr>
        <w:jc w:val="both"/>
      </w:pPr>
      <w:r>
        <w:t>import com.twitter.home_mixer.model.request.FollowingProductContext</w:t>
      </w:r>
    </w:p>
    <w:p>
      <w:pPr>
        <w:jc w:val="both"/>
      </w:pPr>
      <w:r>
        <w:t>import com.twitter.home_mixer.model.request.ForYouProductContext</w:t>
      </w:r>
    </w:p>
    <w:p>
      <w:pPr>
        <w:jc w:val="both"/>
      </w:pPr>
      <w:r>
        <w:t>import com.twitter.home_mixer.model.request.ListRecommendedUsersProductContext</w:t>
      </w:r>
    </w:p>
    <w:p>
      <w:pPr>
        <w:jc w:val="both"/>
      </w:pPr>
      <w:r>
        <w:t>import com.twitter.home_mixer.model.request.ListTweetsProductContext</w:t>
      </w:r>
    </w:p>
    <w:p>
      <w:pPr>
        <w:jc w:val="both"/>
      </w:pPr>
      <w:r>
        <w:t>import com.twitter.home_mixer.model.request.ScoredTweetsProductContext</w:t>
      </w:r>
    </w:p>
    <w:p>
      <w:pPr>
        <w:jc w:val="both"/>
      </w:pPr>
      <w:r>
        <w:t>import com.twitter.home_mixer.model.request.SubscribedProductContext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com.twitter.product_mixer.core.model.marshalling.request.ProductContext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HomeMixerProductContextUnmarshaller @Inject() (</w:t>
      </w:r>
    </w:p>
    <w:p>
      <w:pPr>
        <w:jc w:val="both"/>
      </w:pPr>
      <w:r>
        <w:t xml:space="preserve">  deviceContextUnmarshaller: DeviceContextUnmarshaller) {</w:t>
      </w:r>
    </w:p>
    <w:p>
      <w:pPr>
        <w:jc w:val="both"/>
      </w:pPr>
      <w:r/>
    </w:p>
    <w:p>
      <w:pPr>
        <w:jc w:val="both"/>
      </w:pPr>
      <w:r>
        <w:t xml:space="preserve">  def apply(productContext: t.ProductContext): ProductContext = productContext match {</w:t>
      </w:r>
    </w:p>
    <w:p>
      <w:pPr>
        <w:jc w:val="both"/>
      </w:pPr>
      <w:r>
        <w:t xml:space="preserve">    case t.ProductContext.Following(p) =&gt;</w:t>
      </w:r>
    </w:p>
    <w:p>
      <w:pPr>
        <w:jc w:val="both"/>
      </w:pPr>
      <w:r>
        <w:t xml:space="preserve">      FollowingProductContext(</w:t>
      </w:r>
    </w:p>
    <w:p>
      <w:pPr>
        <w:jc w:val="both"/>
      </w:pPr>
      <w:r>
        <w:t xml:space="preserve">        deviceContext = p.deviceContext.map(deviceContextUnmarshaller(_)),</w:t>
      </w:r>
    </w:p>
    <w:p>
      <w:pPr>
        <w:jc w:val="both"/>
      </w:pPr>
      <w:r>
        <w:t xml:space="preserve">        seenTweetIds = p.seenTweetIds,</w:t>
      </w:r>
    </w:p>
    <w:p>
      <w:pPr>
        <w:jc w:val="both"/>
      </w:pPr>
      <w:r>
        <w:t xml:space="preserve">        dspClientContext = p.dspClientContext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t.ProductContext.ForYou(p) =&gt;</w:t>
      </w:r>
    </w:p>
    <w:p>
      <w:pPr>
        <w:jc w:val="both"/>
      </w:pPr>
      <w:r>
        <w:t xml:space="preserve">      ForYouProductContext(</w:t>
      </w:r>
    </w:p>
    <w:p>
      <w:pPr>
        <w:jc w:val="both"/>
      </w:pPr>
      <w:r>
        <w:t xml:space="preserve">        deviceContext = p.deviceContext.map(deviceContextUnmarshaller(_)),</w:t>
      </w:r>
    </w:p>
    <w:p>
      <w:pPr>
        <w:jc w:val="both"/>
      </w:pPr>
      <w:r>
        <w:t xml:space="preserve">        seenTweetIds = p.seenTweetIds,</w:t>
      </w:r>
    </w:p>
    <w:p>
      <w:pPr>
        <w:jc w:val="both"/>
      </w:pPr>
      <w:r>
        <w:t xml:space="preserve">        dspClientContext = p.dspClientContext,</w:t>
      </w:r>
    </w:p>
    <w:p>
      <w:pPr>
        <w:jc w:val="both"/>
      </w:pPr>
      <w:r>
        <w:t xml:space="preserve">        pushToHomeTweetId = p.pushToHomeTweetId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t.ProductContext.ListManagement(p) =&gt;</w:t>
      </w:r>
    </w:p>
    <w:p>
      <w:pPr>
        <w:jc w:val="both"/>
      </w:pPr>
      <w:r>
        <w:t xml:space="preserve">      throw new UnsupportedOperationException(s"This product is no longer used")</w:t>
      </w:r>
    </w:p>
    <w:p>
      <w:pPr>
        <w:jc w:val="both"/>
      </w:pPr>
      <w:r>
        <w:t xml:space="preserve">    case t.ProductContext.ScoredTweets(p) =&gt;</w:t>
      </w:r>
    </w:p>
    <w:p>
      <w:pPr>
        <w:jc w:val="both"/>
      </w:pPr>
      <w:r>
        <w:t xml:space="preserve">      ScoredTweetsProductContext(</w:t>
      </w:r>
    </w:p>
    <w:p>
      <w:pPr>
        <w:jc w:val="both"/>
      </w:pPr>
      <w:r>
        <w:t xml:space="preserve">        deviceContext = p.deviceContext.map(deviceContextUnmarshaller(_)),</w:t>
      </w:r>
    </w:p>
    <w:p>
      <w:pPr>
        <w:jc w:val="both"/>
      </w:pPr>
      <w:r>
        <w:t xml:space="preserve">        seenTweetIds = p.seenTweetIds,</w:t>
      </w:r>
    </w:p>
    <w:p>
      <w:pPr>
        <w:jc w:val="both"/>
      </w:pPr>
      <w:r>
        <w:t xml:space="preserve">        servedTweetIds = p.servedTweetIds,</w:t>
      </w:r>
    </w:p>
    <w:p>
      <w:pPr>
        <w:jc w:val="both"/>
      </w:pPr>
      <w:r>
        <w:t xml:space="preserve">        backfillTweetIds = p.backfillTweetIds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t.ProductContext.ListTweets(p) =&gt;</w:t>
      </w:r>
    </w:p>
    <w:p>
      <w:pPr>
        <w:jc w:val="both"/>
      </w:pPr>
      <w:r>
        <w:t xml:space="preserve">      ListTweetsProductContext(</w:t>
      </w:r>
    </w:p>
    <w:p>
      <w:pPr>
        <w:jc w:val="both"/>
      </w:pPr>
      <w:r>
        <w:t xml:space="preserve">        listId = p.listId,</w:t>
      </w:r>
    </w:p>
    <w:p>
      <w:pPr>
        <w:jc w:val="both"/>
      </w:pPr>
      <w:r>
        <w:t xml:space="preserve">        deviceContext = p.deviceContext.map(deviceContextUnmarshaller(_)),</w:t>
      </w:r>
    </w:p>
    <w:p>
      <w:pPr>
        <w:jc w:val="both"/>
      </w:pPr>
      <w:r>
        <w:t xml:space="preserve">        dspClientContext = p.dspClientContext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t.ProductContext.ListRecommendedUsers(p) =&gt;</w:t>
      </w:r>
    </w:p>
    <w:p>
      <w:pPr>
        <w:jc w:val="both"/>
      </w:pPr>
      <w:r>
        <w:t xml:space="preserve">      ListRecommendedUsersProductContext(</w:t>
      </w:r>
    </w:p>
    <w:p>
      <w:pPr>
        <w:jc w:val="both"/>
      </w:pPr>
      <w:r>
        <w:t xml:space="preserve">        listId = p.listId,</w:t>
      </w:r>
    </w:p>
    <w:p>
      <w:pPr>
        <w:jc w:val="both"/>
      </w:pPr>
      <w:r>
        <w:t xml:space="preserve">        selectedUserIds = p.selectedUserIds,</w:t>
      </w:r>
    </w:p>
    <w:p>
      <w:pPr>
        <w:jc w:val="both"/>
      </w:pPr>
      <w:r>
        <w:t xml:space="preserve">        excludedUserIds = p.excludedUserIds,</w:t>
      </w:r>
    </w:p>
    <w:p>
      <w:pPr>
        <w:jc w:val="both"/>
      </w:pPr>
      <w:r>
        <w:t xml:space="preserve">        listName = p.listName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t.ProductContext.Subscribed(p) =&gt;</w:t>
      </w:r>
    </w:p>
    <w:p>
      <w:pPr>
        <w:jc w:val="both"/>
      </w:pPr>
      <w:r>
        <w:t xml:space="preserve">      SubscribedProductContext(</w:t>
      </w:r>
    </w:p>
    <w:p>
      <w:pPr>
        <w:jc w:val="both"/>
      </w:pPr>
      <w:r>
        <w:t xml:space="preserve">        deviceContext = p.deviceContext.map(deviceContextUnmarshaller(_)),</w:t>
      </w:r>
    </w:p>
    <w:p>
      <w:pPr>
        <w:jc w:val="both"/>
      </w:pPr>
      <w:r>
        <w:t xml:space="preserve">        seenTweetIds = p.seenTweetIds,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t.ProductContext.UnknownUnionField(field) =&gt;</w:t>
      </w:r>
    </w:p>
    <w:p>
      <w:pPr>
        <w:jc w:val="both"/>
      </w:pPr>
      <w:r>
        <w:t xml:space="preserve">      throw new UnsupportedOperationException(s"Unknown display context: ${field.field.name}")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