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com.twitter.home_mixer.product.list_tweets.model</w:t>
      </w:r>
    </w:p>
    <w:p>
      <w:pPr>
        <w:jc w:val="both"/>
      </w:pPr>
      <w:r/>
    </w:p>
    <w:p>
      <w:pPr>
        <w:jc w:val="both"/>
      </w:pPr>
      <w:r>
        <w:t>import com.twitter.adserver.thriftscala.HomeTimelineType</w:t>
      </w:r>
    </w:p>
    <w:p>
      <w:pPr>
        <w:jc w:val="both"/>
      </w:pPr>
      <w:r>
        <w:t>import com.twitter.adserver.thriftscala.TimelineRequestParams</w:t>
      </w:r>
    </w:p>
    <w:p>
      <w:pPr>
        <w:jc w:val="both"/>
      </w:pPr>
      <w:r>
        <w:t>import com.twitter.dspbidder.commons.{thriftscala =&gt; dsp}</w:t>
      </w:r>
    </w:p>
    <w:p>
      <w:pPr>
        <w:jc w:val="both"/>
      </w:pPr>
      <w:r>
        <w:t>import com.twitter.home_mixer.model.HomeAdsQuery</w:t>
      </w:r>
    </w:p>
    <w:p>
      <w:pPr>
        <w:jc w:val="both"/>
      </w:pPr>
      <w:r>
        <w:t>import com.twitter.home_mixer.model.request.DeviceContext</w:t>
      </w:r>
    </w:p>
    <w:p>
      <w:pPr>
        <w:jc w:val="both"/>
      </w:pPr>
      <w:r>
        <w:t>import com.twitter.home_mixer.model.request.HasListId</w:t>
      </w:r>
    </w:p>
    <w:p>
      <w:pPr>
        <w:jc w:val="both"/>
      </w:pPr>
      <w:r>
        <w:t>import com.twitter.home_mixer.model.request.ListTweetsProduct</w:t>
      </w:r>
    </w:p>
    <w:p>
      <w:pPr>
        <w:jc w:val="both"/>
      </w:pPr>
      <w:r>
        <w:t>import com.twitter.product_mixer.component_library.model.cursor.UrtOrderedCursor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com.twitter.product_mixer.core.model.marshalling.request._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com.twitter.timelines.configapi.Params</w:t>
      </w:r>
    </w:p>
    <w:p>
      <w:pPr>
        <w:jc w:val="both"/>
      </w:pPr>
      <w:r/>
    </w:p>
    <w:p>
      <w:pPr>
        <w:jc w:val="both"/>
      </w:pPr>
      <w:r>
        <w:t>case class ListTweetsQuery(</w:t>
      </w:r>
    </w:p>
    <w:p>
      <w:pPr>
        <w:jc w:val="both"/>
      </w:pPr>
      <w:r>
        <w:t xml:space="preserve">  override val params: Params,</w:t>
      </w:r>
    </w:p>
    <w:p>
      <w:pPr>
        <w:jc w:val="both"/>
      </w:pPr>
      <w:r>
        <w:t xml:space="preserve">  override val clientContext: ClientContext,</w:t>
      </w:r>
    </w:p>
    <w:p>
      <w:pPr>
        <w:jc w:val="both"/>
      </w:pPr>
      <w:r>
        <w:t xml:space="preserve">  override val pipelineCursor: Option[UrtOrderedCursor],</w:t>
      </w:r>
    </w:p>
    <w:p>
      <w:pPr>
        <w:jc w:val="both"/>
      </w:pPr>
      <w:r>
        <w:t xml:space="preserve">  override val requestedMaxResults: Option[Int],</w:t>
      </w:r>
    </w:p>
    <w:p>
      <w:pPr>
        <w:jc w:val="both"/>
      </w:pPr>
      <w:r>
        <w:t xml:space="preserve">  override val debugOptions: Option[DebugOptions],</w:t>
      </w:r>
    </w:p>
    <w:p>
      <w:pPr>
        <w:jc w:val="both"/>
      </w:pPr>
      <w:r>
        <w:t xml:space="preserve">  override val features: Option[FeatureMap],</w:t>
      </w:r>
    </w:p>
    <w:p>
      <w:pPr>
        <w:jc w:val="both"/>
      </w:pPr>
      <w:r>
        <w:t xml:space="preserve">  override val listId: Long,</w:t>
      </w:r>
    </w:p>
    <w:p>
      <w:pPr>
        <w:jc w:val="both"/>
      </w:pPr>
      <w:r>
        <w:t xml:space="preserve">  override val deviceContext: Option[DeviceContext],</w:t>
      </w:r>
    </w:p>
    <w:p>
      <w:pPr>
        <w:jc w:val="both"/>
      </w:pPr>
      <w:r>
        <w:t xml:space="preserve">  override val dspClientContext: Option[dsp.DspClientContext])</w:t>
      </w:r>
    </w:p>
    <w:p>
      <w:pPr>
        <w:jc w:val="both"/>
      </w:pPr>
      <w:r>
        <w:t xml:space="preserve">    extends PipelineQuery</w:t>
      </w:r>
    </w:p>
    <w:p>
      <w:pPr>
        <w:jc w:val="both"/>
      </w:pPr>
      <w:r>
        <w:t xml:space="preserve">    with HasPipelineCursor[UrtOrderedCursor]</w:t>
      </w:r>
    </w:p>
    <w:p>
      <w:pPr>
        <w:jc w:val="both"/>
      </w:pPr>
      <w:r>
        <w:t xml:space="preserve">    with HasListId</w:t>
      </w:r>
    </w:p>
    <w:p>
      <w:pPr>
        <w:jc w:val="both"/>
      </w:pPr>
      <w:r>
        <w:t xml:space="preserve">    with HomeAdsQuery {</w:t>
      </w:r>
    </w:p>
    <w:p>
      <w:pPr>
        <w:jc w:val="both"/>
      </w:pPr>
      <w:r>
        <w:t xml:space="preserve">  override val product: Product = ListTweetsProduct</w:t>
      </w:r>
    </w:p>
    <w:p>
      <w:pPr>
        <w:jc w:val="both"/>
      </w:pPr>
      <w:r/>
    </w:p>
    <w:p>
      <w:pPr>
        <w:jc w:val="both"/>
      </w:pPr>
      <w:r>
        <w:t xml:space="preserve">  override def withFeatureMap(features: FeatureMap): ListTweetsQuery =</w:t>
      </w:r>
    </w:p>
    <w:p>
      <w:pPr>
        <w:jc w:val="both"/>
      </w:pPr>
      <w:r>
        <w:t xml:space="preserve">    copy(features = Some(features))</w:t>
      </w:r>
    </w:p>
    <w:p>
      <w:pPr>
        <w:jc w:val="both"/>
      </w:pPr>
      <w:r/>
    </w:p>
    <w:p>
      <w:pPr>
        <w:jc w:val="both"/>
      </w:pPr>
      <w:r>
        <w:t xml:space="preserve">  override val timelineRequestParams: Option[TimelineRequestParams] =</w:t>
      </w:r>
    </w:p>
    <w:p>
      <w:pPr>
        <w:jc w:val="both"/>
      </w:pPr>
      <w:r>
        <w:t xml:space="preserve">    Some(TimelineRequestParams(homeTimelineType = Some(HomeTimelineType.HomeLatest)))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