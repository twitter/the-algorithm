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com.twitter.home_mixer.functional_component.decorator.urt.builder</w:t>
      </w:r>
    </w:p>
    <w:p>
      <w:pPr>
        <w:jc w:val="both"/>
      </w:pPr>
      <w:r/>
    </w:p>
    <w:p>
      <w:pPr>
        <w:jc w:val="both"/>
      </w:pPr>
      <w:r>
        <w:t>import com.twitter.home_mixer.model.HomeFeatures.FocalTweetAuthorIdFeature</w:t>
      </w:r>
    </w:p>
    <w:p>
      <w:pPr>
        <w:jc w:val="both"/>
      </w:pPr>
      <w:r>
        <w:t>import com.twitter.home_mixer.model.HomeFeatures.FocalTweetInNetworkFeature</w:t>
      </w:r>
    </w:p>
    <w:p>
      <w:pPr>
        <w:jc w:val="both"/>
      </w:pPr>
      <w:r>
        <w:t>import com.twitter.home_mixer.model.HomeFeatures.FocalTweetRealNamesFeature</w:t>
      </w:r>
    </w:p>
    <w:p>
      <w:pPr>
        <w:jc w:val="both"/>
      </w:pPr>
      <w:r>
        <w:t>import com.twitter.home_mixer.model.HomeFeatures.InNetworkFeature</w:t>
      </w:r>
    </w:p>
    <w:p>
      <w:pPr>
        <w:jc w:val="both"/>
      </w:pPr>
      <w:r>
        <w:t>import com.twitter.home_mixer.product.following.model.HomeMixerExternalStrings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com.twitter.product_mixer.core.functional_component.decorator.urt.builder.social_context.BaseSocialContextBuilder</w:t>
      </w:r>
    </w:p>
    <w:p>
      <w:pPr>
        <w:jc w:val="both"/>
      </w:pPr>
      <w:r>
        <w:t>import com.twitter.product_mixer.core.model.marshalling.response.urt.metadata.SocialContext</w:t>
      </w:r>
    </w:p>
    <w:p>
      <w:pPr>
        <w:jc w:val="both"/>
      </w:pPr>
      <w:r>
        <w:t>import com.twitter.product_mixer.core.model.marshalling.response.urt.metadata._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com.twitter.product_mixer.core.product.guice.scope.ProductScoped</w:t>
      </w:r>
    </w:p>
    <w:p>
      <w:pPr>
        <w:jc w:val="both"/>
      </w:pPr>
      <w:r>
        <w:t>import com.twitter.stringcenter.client.StringCenter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javax.inject.Provider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Use '@A replied' when the root tweet is out-of-network and the reply is in network.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function should only be called for the root Tweet of convo modules. This is enforced by</w:t>
      </w:r>
    </w:p>
    <w:p>
      <w:pPr>
        <w:jc w:val="both"/>
      </w:pPr>
      <w:r>
        <w:t xml:space="preserve"> * [[HomeTweetSocialContextBuilder]].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case class ExtendedReplySocialContextBuilder @Inject() (</w:t>
      </w:r>
    </w:p>
    <w:p>
      <w:pPr>
        <w:jc w:val="both"/>
      </w:pPr>
      <w:r>
        <w:t xml:space="preserve">  externalStrings: HomeMixerExternalStrings,</w:t>
      </w:r>
    </w:p>
    <w:p>
      <w:pPr>
        <w:jc w:val="both"/>
      </w:pPr>
      <w:r>
        <w:t xml:space="preserve">  @ProductScoped stringCenterProvider: Provider[StringCenter])</w:t>
      </w:r>
    </w:p>
    <w:p>
      <w:pPr>
        <w:jc w:val="both"/>
      </w:pPr>
      <w:r>
        <w:t xml:space="preserve">    extends BaseSocialContextBuilder[PipelineQuery, TweetCandidate] {</w:t>
      </w:r>
    </w:p>
    <w:p>
      <w:pPr>
        <w:jc w:val="both"/>
      </w:pPr>
      <w:r/>
    </w:p>
    <w:p>
      <w:pPr>
        <w:jc w:val="both"/>
      </w:pPr>
      <w:r>
        <w:t xml:space="preserve">  private val stringCenter = stringCenterProvider.get()</w:t>
      </w:r>
    </w:p>
    <w:p>
      <w:pPr>
        <w:jc w:val="both"/>
      </w:pPr>
      <w:r>
        <w:t xml:space="preserve">  private val extendedReplyString = externalStrings.socialContextExtendedReply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candidate: TweetCandidate,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Option[SocialContext] = {</w:t>
      </w:r>
    </w:p>
    <w:p>
      <w:pPr>
        <w:jc w:val="both"/>
      </w:pPr>
      <w:r/>
    </w:p>
    <w:p>
      <w:pPr>
        <w:jc w:val="both"/>
      </w:pPr>
      <w:r>
        <w:t xml:space="preserve">    // If these values are missing default to not showing an extended reply banner</w:t>
      </w:r>
    </w:p>
    <w:p>
      <w:pPr>
        <w:jc w:val="both"/>
      </w:pPr>
      <w:r>
        <w:t xml:space="preserve">    val inNetworkRoot = candidateFeatures.getOrElse(InNetworkFeature, true)</w:t>
      </w:r>
    </w:p>
    <w:p>
      <w:pPr>
        <w:jc w:val="both"/>
      </w:pPr>
      <w:r/>
    </w:p>
    <w:p>
      <w:pPr>
        <w:jc w:val="both"/>
      </w:pPr>
      <w:r>
        <w:t xml:space="preserve">    val inNetworkFocalTweet =</w:t>
      </w:r>
    </w:p>
    <w:p>
      <w:pPr>
        <w:jc w:val="both"/>
      </w:pPr>
      <w:r>
        <w:t xml:space="preserve">      candidateFeatures.getOrElse(FocalTweetInNetworkFeature, None).getOrElse(false)</w:t>
      </w:r>
    </w:p>
    <w:p>
      <w:pPr>
        <w:jc w:val="both"/>
      </w:pPr>
      <w:r/>
    </w:p>
    <w:p>
      <w:pPr>
        <w:jc w:val="both"/>
      </w:pPr>
      <w:r>
        <w:t xml:space="preserve">    if (!inNetworkRoot &amp;&amp; inNetworkFocalTweet) {</w:t>
      </w:r>
    </w:p>
    <w:p>
      <w:pPr>
        <w:jc w:val="both"/>
      </w:pPr>
      <w:r/>
    </w:p>
    <w:p>
      <w:pPr>
        <w:jc w:val="both"/>
      </w:pPr>
      <w:r>
        <w:t xml:space="preserve">      val focalTweetAuthorIdOpt = candidateFeatures.getOrElse(FocalTweetAuthorIdFeature, None)</w:t>
      </w:r>
    </w:p>
    <w:p>
      <w:pPr>
        <w:jc w:val="both"/>
      </w:pPr>
      <w:r>
        <w:t xml:space="preserve">      val focalTweetRealNames =</w:t>
      </w:r>
    </w:p>
    <w:p>
      <w:pPr>
        <w:jc w:val="both"/>
      </w:pPr>
      <w:r>
        <w:t xml:space="preserve">        candidateFeatures</w:t>
      </w:r>
    </w:p>
    <w:p>
      <w:pPr>
        <w:jc w:val="both"/>
      </w:pPr>
      <w:r>
        <w:t xml:space="preserve">          .getOrElse(FocalTweetRealNamesFeature, None).getOrElse(Map.empty[Long, String])</w:t>
      </w:r>
    </w:p>
    <w:p>
      <w:pPr>
        <w:jc w:val="both"/>
      </w:pPr>
      <w:r>
        <w:t xml:space="preserve">      val focalTweetAuthorNameOpt = focalTweetAuthorIdOpt.flatMap(focalTweetRealNames.get)</w:t>
      </w:r>
    </w:p>
    <w:p>
      <w:pPr>
        <w:jc w:val="both"/>
      </w:pPr>
      <w:r/>
    </w:p>
    <w:p>
      <w:pPr>
        <w:jc w:val="both"/>
      </w:pPr>
      <w:r>
        <w:t xml:space="preserve">      (focalTweetAuthorIdOpt, focalTweetAuthorNameOpt) match {</w:t>
      </w:r>
    </w:p>
    <w:p>
      <w:pPr>
        <w:jc w:val="both"/>
      </w:pPr>
      <w:r>
        <w:t xml:space="preserve">        case (Some(focalTweetAuthorId), Some(focalTweetAuthorName)) =&gt;</w:t>
      </w:r>
    </w:p>
    <w:p>
      <w:pPr>
        <w:jc w:val="both"/>
      </w:pPr>
      <w:r>
        <w:t xml:space="preserve">          Some(</w:t>
      </w:r>
    </w:p>
    <w:p>
      <w:pPr>
        <w:jc w:val="both"/>
      </w:pPr>
      <w:r>
        <w:t xml:space="preserve">            GeneralContext(</w:t>
      </w:r>
    </w:p>
    <w:p>
      <w:pPr>
        <w:jc w:val="both"/>
      </w:pPr>
      <w:r>
        <w:t xml:space="preserve">              contextType = ConversationGeneralContextType,</w:t>
      </w:r>
    </w:p>
    <w:p>
      <w:pPr>
        <w:jc w:val="both"/>
      </w:pPr>
      <w:r>
        <w:t xml:space="preserve">              text = stringCenter</w:t>
      </w:r>
    </w:p>
    <w:p>
      <w:pPr>
        <w:jc w:val="both"/>
      </w:pPr>
      <w:r>
        <w:t xml:space="preserve">                .prepare(extendedReplyString, placeholders = Map("user1" -&gt; focalTweetAuthorName)),</w:t>
      </w:r>
    </w:p>
    <w:p>
      <w:pPr>
        <w:jc w:val="both"/>
      </w:pPr>
      <w:r>
        <w:t xml:space="preserve">              url = None,</w:t>
      </w:r>
    </w:p>
    <w:p>
      <w:pPr>
        <w:jc w:val="both"/>
      </w:pPr>
      <w:r>
        <w:t xml:space="preserve">              contextImageUrls = None,</w:t>
      </w:r>
    </w:p>
    <w:p>
      <w:pPr>
        <w:jc w:val="both"/>
      </w:pPr>
      <w:r>
        <w:t xml:space="preserve">              landingUrl = Some(</w:t>
      </w:r>
    </w:p>
    <w:p>
      <w:pPr>
        <w:jc w:val="both"/>
      </w:pPr>
      <w:r>
        <w:t xml:space="preserve">                Url(</w:t>
      </w:r>
    </w:p>
    <w:p>
      <w:pPr>
        <w:jc w:val="both"/>
      </w:pPr>
      <w:r>
        <w:t xml:space="preserve">                  urlType = DeepLink,</w:t>
      </w:r>
    </w:p>
    <w:p>
      <w:pPr>
        <w:jc w:val="both"/>
      </w:pPr>
      <w:r>
        <w:t xml:space="preserve">                  url = "",</w:t>
      </w:r>
    </w:p>
    <w:p>
      <w:pPr>
        <w:jc w:val="both"/>
      </w:pPr>
      <w:r>
        <w:t xml:space="preserve">                  urtEndpointOptions = None</w:t>
      </w:r>
    </w:p>
    <w:p>
      <w:pPr>
        <w:jc w:val="both"/>
      </w:pPr>
      <w:r>
        <w:t xml:space="preserve">                ))</w:t>
      </w:r>
    </w:p>
    <w:p>
      <w:pPr>
        <w:jc w:val="both"/>
      </w:pPr>
      <w:r>
        <w:t xml:space="preserve">            ))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