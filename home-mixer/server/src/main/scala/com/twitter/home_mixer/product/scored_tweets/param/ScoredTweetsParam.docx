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com.twitter.home_mixer.product.scored_tweets.param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com.twitter.home_mixer.param.decider.DeciderKey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com.twitter.timelines.configapi.decider.BooleanDeciderParam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ScoredTweetsParam {</w:t>
      </w:r>
    </w:p>
    <w:p>
      <w:pPr>
        <w:jc w:val="both"/>
      </w:pPr>
      <w:r>
        <w:t xml:space="preserve">  val SupportedClientFSName = "scored_tweets_supported_client"</w:t>
      </w:r>
    </w:p>
    <w:p>
      <w:pPr>
        <w:jc w:val="both"/>
      </w:pPr>
      <w:r/>
    </w:p>
    <w:p>
      <w:pPr>
        <w:jc w:val="both"/>
      </w:pPr>
      <w:r>
        <w:t xml:space="preserve">  object CandidatePipeline {</w:t>
      </w:r>
    </w:p>
    <w:p>
      <w:pPr>
        <w:jc w:val="both"/>
      </w:pPr>
      <w:r>
        <w:t xml:space="preserve">    object EnableInNetworkParam</w:t>
      </w:r>
    </w:p>
    <w:p>
      <w:pPr>
        <w:jc w:val="both"/>
      </w:pPr>
      <w:r>
        <w:t xml:space="preserve">        extends BooleanDeciderParam(DeciderKey.EnableScoredTweetsInNetworkCandidatePipeline)</w:t>
      </w:r>
    </w:p>
    <w:p>
      <w:pPr>
        <w:jc w:val="both"/>
      </w:pPr>
      <w:r/>
    </w:p>
    <w:p>
      <w:pPr>
        <w:jc w:val="both"/>
      </w:pPr>
      <w:r>
        <w:t xml:space="preserve">    object EnableTweetMixerParam</w:t>
      </w:r>
    </w:p>
    <w:p>
      <w:pPr>
        <w:jc w:val="both"/>
      </w:pPr>
      <w:r>
        <w:t xml:space="preserve">        extends BooleanDeciderParam(DeciderKey.EnableScoredTweetsTweetMixerCandidatePipeline)</w:t>
      </w:r>
    </w:p>
    <w:p>
      <w:pPr>
        <w:jc w:val="both"/>
      </w:pPr>
      <w:r/>
    </w:p>
    <w:p>
      <w:pPr>
        <w:jc w:val="both"/>
      </w:pPr>
      <w:r>
        <w:t xml:space="preserve">    object EnableUtegParam</w:t>
      </w:r>
    </w:p>
    <w:p>
      <w:pPr>
        <w:jc w:val="both"/>
      </w:pPr>
      <w:r>
        <w:t xml:space="preserve">        extends BooleanDeciderParam(DeciderKey.EnableScoredTweetsUtegCandidatePipeline)</w:t>
      </w:r>
    </w:p>
    <w:p>
      <w:pPr>
        <w:jc w:val="both"/>
      </w:pPr>
      <w:r/>
    </w:p>
    <w:p>
      <w:pPr>
        <w:jc w:val="both"/>
      </w:pPr>
      <w:r>
        <w:t xml:space="preserve">    object EnableFrsParam</w:t>
      </w:r>
    </w:p>
    <w:p>
      <w:pPr>
        <w:jc w:val="both"/>
      </w:pPr>
      <w:r>
        <w:t xml:space="preserve">        extends BooleanDeciderParam(DeciderKey.EnableScoredTweetsFrsCandidatePipeline)</w:t>
      </w:r>
    </w:p>
    <w:p>
      <w:pPr>
        <w:jc w:val="both"/>
      </w:pPr>
      <w:r/>
    </w:p>
    <w:p>
      <w:pPr>
        <w:jc w:val="both"/>
      </w:pPr>
      <w:r>
        <w:t xml:space="preserve">    object EnableListsParam</w:t>
      </w:r>
    </w:p>
    <w:p>
      <w:pPr>
        <w:jc w:val="both"/>
      </w:pPr>
      <w:r>
        <w:t xml:space="preserve">        extends BooleanDeciderParam(DeciderKey.EnableScoredTweetsListsCandidatePipeline)</w:t>
      </w:r>
    </w:p>
    <w:p>
      <w:pPr>
        <w:jc w:val="both"/>
      </w:pPr>
      <w:r/>
    </w:p>
    <w:p>
      <w:pPr>
        <w:jc w:val="both"/>
      </w:pPr>
      <w:r>
        <w:t xml:space="preserve">    object EnablePopularVideosParam</w:t>
      </w:r>
    </w:p>
    <w:p>
      <w:pPr>
        <w:jc w:val="both"/>
      </w:pPr>
      <w:r>
        <w:t xml:space="preserve">        extends BooleanDeciderParam(DeciderKey.EnableScoredTweetsPopularVideosCandidatePipeline)</w:t>
      </w:r>
    </w:p>
    <w:p>
      <w:pPr>
        <w:jc w:val="both"/>
      </w:pPr>
      <w:r/>
    </w:p>
    <w:p>
      <w:pPr>
        <w:jc w:val="both"/>
      </w:pPr>
      <w:r>
        <w:t xml:space="preserve">    object EnableBackfillParam</w:t>
      </w:r>
    </w:p>
    <w:p>
      <w:pPr>
        <w:jc w:val="both"/>
      </w:pPr>
      <w:r>
        <w:t xml:space="preserve">        extends BooleanDeciderParam(DeciderKey.EnableScoredTweetsBackfillCandidatePipeline)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EnableBackfillCandidatePipelineParam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"scored_tweets_enable_backfill_candidate_pipeline",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QualityFactor {</w:t>
      </w:r>
    </w:p>
    <w:p>
      <w:pPr>
        <w:jc w:val="both"/>
      </w:pPr>
      <w:r>
        <w:t xml:space="preserve">    object InNetworkMaxTweetsToScoreParam</w:t>
      </w:r>
    </w:p>
    <w:p>
      <w:pPr>
        <w:jc w:val="both"/>
      </w:pPr>
      <w:r>
        <w:t xml:space="preserve">        extends FSBoundedParam[Int](</w:t>
      </w:r>
    </w:p>
    <w:p>
      <w:pPr>
        <w:jc w:val="both"/>
      </w:pPr>
      <w:r>
        <w:t xml:space="preserve">          name = "scored_tweets_quality_factor_earlybird_max_tweets_to_score",</w:t>
      </w:r>
    </w:p>
    <w:p>
      <w:pPr>
        <w:jc w:val="both"/>
      </w:pPr>
      <w:r>
        <w:t xml:space="preserve">          default = 500,</w:t>
      </w:r>
    </w:p>
    <w:p>
      <w:pPr>
        <w:jc w:val="both"/>
      </w:pPr>
      <w:r>
        <w:t xml:space="preserve">          min = 0,</w:t>
      </w:r>
    </w:p>
    <w:p>
      <w:pPr>
        <w:jc w:val="both"/>
      </w:pPr>
      <w:r>
        <w:t xml:space="preserve">          max = 10000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object UtegMaxTweetsToScoreParam</w:t>
      </w:r>
    </w:p>
    <w:p>
      <w:pPr>
        <w:jc w:val="both"/>
      </w:pPr>
      <w:r>
        <w:t xml:space="preserve">        extends FSBoundedParam[Int](</w:t>
      </w:r>
    </w:p>
    <w:p>
      <w:pPr>
        <w:jc w:val="both"/>
      </w:pPr>
      <w:r>
        <w:t xml:space="preserve">          name = "scored_tweets_quality_factor_uteg_max_tweets_to_score",</w:t>
      </w:r>
    </w:p>
    <w:p>
      <w:pPr>
        <w:jc w:val="both"/>
      </w:pPr>
      <w:r>
        <w:t xml:space="preserve">          default = 500,</w:t>
      </w:r>
    </w:p>
    <w:p>
      <w:pPr>
        <w:jc w:val="both"/>
      </w:pPr>
      <w:r>
        <w:t xml:space="preserve">          min = 0,</w:t>
      </w:r>
    </w:p>
    <w:p>
      <w:pPr>
        <w:jc w:val="both"/>
      </w:pPr>
      <w:r>
        <w:t xml:space="preserve">          max = 10000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object FrsMaxTweetsToScoreParam</w:t>
      </w:r>
    </w:p>
    <w:p>
      <w:pPr>
        <w:jc w:val="both"/>
      </w:pPr>
      <w:r>
        <w:t xml:space="preserve">        extends FSBoundedParam[Int](</w:t>
      </w:r>
    </w:p>
    <w:p>
      <w:pPr>
        <w:jc w:val="both"/>
      </w:pPr>
      <w:r>
        <w:t xml:space="preserve">          name = "scored_tweets_quality_factor_frs_max_tweets_to_score",</w:t>
      </w:r>
    </w:p>
    <w:p>
      <w:pPr>
        <w:jc w:val="both"/>
      </w:pPr>
      <w:r>
        <w:t xml:space="preserve">          default = 500,</w:t>
      </w:r>
    </w:p>
    <w:p>
      <w:pPr>
        <w:jc w:val="both"/>
      </w:pPr>
      <w:r>
        <w:t xml:space="preserve">          min = 0,</w:t>
      </w:r>
    </w:p>
    <w:p>
      <w:pPr>
        <w:jc w:val="both"/>
      </w:pPr>
      <w:r>
        <w:t xml:space="preserve">          max = 10000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object TweetMixerMaxTweetsToScoreParam</w:t>
      </w:r>
    </w:p>
    <w:p>
      <w:pPr>
        <w:jc w:val="both"/>
      </w:pPr>
      <w:r>
        <w:t xml:space="preserve">        extends FSBoundedParam[Int](</w:t>
      </w:r>
    </w:p>
    <w:p>
      <w:pPr>
        <w:jc w:val="both"/>
      </w:pPr>
      <w:r>
        <w:t xml:space="preserve">          name = "scored_tweets_quality_factor_tweet_mixer_max_tweets_to_score",</w:t>
      </w:r>
    </w:p>
    <w:p>
      <w:pPr>
        <w:jc w:val="both"/>
      </w:pPr>
      <w:r>
        <w:t xml:space="preserve">          default = 500,</w:t>
      </w:r>
    </w:p>
    <w:p>
      <w:pPr>
        <w:jc w:val="both"/>
      </w:pPr>
      <w:r>
        <w:t xml:space="preserve">          min = 0,</w:t>
      </w:r>
    </w:p>
    <w:p>
      <w:pPr>
        <w:jc w:val="both"/>
      </w:pPr>
      <w:r>
        <w:t xml:space="preserve">          max = 10000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object ListsMaxTweetsToScoreParam</w:t>
      </w:r>
    </w:p>
    <w:p>
      <w:pPr>
        <w:jc w:val="both"/>
      </w:pPr>
      <w:r>
        <w:t xml:space="preserve">        extends FSBoundedParam[Int](</w:t>
      </w:r>
    </w:p>
    <w:p>
      <w:pPr>
        <w:jc w:val="both"/>
      </w:pPr>
      <w:r>
        <w:t xml:space="preserve">          name = "scored_tweets_quality_factor_lists_max_tweets_to_score",</w:t>
      </w:r>
    </w:p>
    <w:p>
      <w:pPr>
        <w:jc w:val="both"/>
      </w:pPr>
      <w:r>
        <w:t xml:space="preserve">          default = 500,</w:t>
      </w:r>
    </w:p>
    <w:p>
      <w:pPr>
        <w:jc w:val="both"/>
      </w:pPr>
      <w:r>
        <w:t xml:space="preserve">          min = 0,</w:t>
      </w:r>
    </w:p>
    <w:p>
      <w:pPr>
        <w:jc w:val="both"/>
      </w:pPr>
      <w:r>
        <w:t xml:space="preserve">          max = 100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object PopularVideosMaxTweetsToScoreParam</w:t>
      </w:r>
    </w:p>
    <w:p>
      <w:pPr>
        <w:jc w:val="both"/>
      </w:pPr>
      <w:r>
        <w:t xml:space="preserve">        extends FSBoundedParam[Int](</w:t>
      </w:r>
    </w:p>
    <w:p>
      <w:pPr>
        <w:jc w:val="both"/>
      </w:pPr>
      <w:r>
        <w:t xml:space="preserve">          name = "scored_tweets_quality_factor_popular_videos_max_tweets_to_score",</w:t>
      </w:r>
    </w:p>
    <w:p>
      <w:pPr>
        <w:jc w:val="both"/>
      </w:pPr>
      <w:r>
        <w:t xml:space="preserve">          default = 40,</w:t>
      </w:r>
    </w:p>
    <w:p>
      <w:pPr>
        <w:jc w:val="both"/>
      </w:pPr>
      <w:r>
        <w:t xml:space="preserve">          min = 0,</w:t>
      </w:r>
    </w:p>
    <w:p>
      <w:pPr>
        <w:jc w:val="both"/>
      </w:pPr>
      <w:r>
        <w:t xml:space="preserve">          max = 10000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object BackfillMaxTweetsToScoreParam</w:t>
      </w:r>
    </w:p>
    <w:p>
      <w:pPr>
        <w:jc w:val="both"/>
      </w:pPr>
      <w:r>
        <w:t xml:space="preserve">        extends FSBoundedParam[Int](</w:t>
      </w:r>
    </w:p>
    <w:p>
      <w:pPr>
        <w:jc w:val="both"/>
      </w:pPr>
      <w:r>
        <w:t xml:space="preserve">          name = "scored_tweets_quality_factor_backfill_max_tweets_to_score",</w:t>
      </w:r>
    </w:p>
    <w:p>
      <w:pPr>
        <w:jc w:val="both"/>
      </w:pPr>
      <w:r>
        <w:t xml:space="preserve">          default = 500,</w:t>
      </w:r>
    </w:p>
    <w:p>
      <w:pPr>
        <w:jc w:val="both"/>
      </w:pPr>
      <w:r>
        <w:t xml:space="preserve">          min = 0,</w:t>
      </w:r>
    </w:p>
    <w:p>
      <w:pPr>
        <w:jc w:val="both"/>
      </w:pPr>
      <w:r>
        <w:t xml:space="preserve">          max = 10000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ServerMaxResultsParam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"scored_tweets_server_max_results",</w:t>
      </w:r>
    </w:p>
    <w:p>
      <w:pPr>
        <w:jc w:val="both"/>
      </w:pPr>
      <w:r>
        <w:t xml:space="preserve">        default = 120,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MaxInNetworkResultsParam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"scored_tweets_max_in_network_results",</w:t>
      </w:r>
    </w:p>
    <w:p>
      <w:pPr>
        <w:jc w:val="both"/>
      </w:pPr>
      <w:r>
        <w:t xml:space="preserve">        default = 60,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MaxOutOfNetworkResultsParam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"scored_tweets_max_out_of_network_results",</w:t>
      </w:r>
    </w:p>
    <w:p>
      <w:pPr>
        <w:jc w:val="both"/>
      </w:pPr>
      <w:r>
        <w:t xml:space="preserve">        default = 60,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CachedScoredTweets {</w:t>
      </w:r>
    </w:p>
    <w:p>
      <w:pPr>
        <w:jc w:val="both"/>
      </w:pPr>
      <w:r>
        <w:t xml:space="preserve">    object TTLParam</w:t>
      </w:r>
    </w:p>
    <w:p>
      <w:pPr>
        <w:jc w:val="both"/>
      </w:pPr>
      <w:r>
        <w:t xml:space="preserve">        extends FSBoundedParam[Duration](</w:t>
      </w:r>
    </w:p>
    <w:p>
      <w:pPr>
        <w:jc w:val="both"/>
      </w:pPr>
      <w:r>
        <w:t xml:space="preserve">          name = "scored_tweets_cached_scored_tweets_ttl_minutes",</w:t>
      </w:r>
    </w:p>
    <w:p>
      <w:pPr>
        <w:jc w:val="both"/>
      </w:pPr>
      <w:r>
        <w:t xml:space="preserve">          default = 3.minutes,</w:t>
      </w:r>
    </w:p>
    <w:p>
      <w:pPr>
        <w:jc w:val="both"/>
      </w:pPr>
      <w:r>
        <w:t xml:space="preserve">          min = 0.minute,</w:t>
      </w:r>
    </w:p>
    <w:p>
      <w:pPr>
        <w:jc w:val="both"/>
      </w:pPr>
      <w:r>
        <w:t xml:space="preserve">          max = 60.minutes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with HasDurationConversion {</w:t>
      </w:r>
    </w:p>
    <w:p>
      <w:pPr>
        <w:jc w:val="both"/>
      </w:pPr>
      <w:r>
        <w:t xml:space="preserve">      override val durationConversion: DurationConversion = DurationConversion.FromMinutes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object MinCachedTweetsParam</w:t>
      </w:r>
    </w:p>
    <w:p>
      <w:pPr>
        <w:jc w:val="both"/>
      </w:pPr>
      <w:r>
        <w:t xml:space="preserve">        extends FSBoundedParam[Int](</w:t>
      </w:r>
    </w:p>
    <w:p>
      <w:pPr>
        <w:jc w:val="both"/>
      </w:pPr>
      <w:r>
        <w:t xml:space="preserve">          name = "scored_tweets_cached_scored_tweets_min_cached_tweets",</w:t>
      </w:r>
    </w:p>
    <w:p>
      <w:pPr>
        <w:jc w:val="both"/>
      </w:pPr>
      <w:r>
        <w:t xml:space="preserve">          default = 30,</w:t>
      </w:r>
    </w:p>
    <w:p>
      <w:pPr>
        <w:jc w:val="both"/>
      </w:pPr>
      <w:r>
        <w:t xml:space="preserve">          min = 0,</w:t>
      </w:r>
    </w:p>
    <w:p>
      <w:pPr>
        <w:jc w:val="both"/>
      </w:pPr>
      <w:r>
        <w:t xml:space="preserve">          max = 1000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Scoring {</w:t>
      </w:r>
    </w:p>
    <w:p>
      <w:pPr>
        <w:jc w:val="both"/>
      </w:pPr>
      <w:r>
        <w:t xml:space="preserve">    object HomeModelParam</w:t>
      </w:r>
    </w:p>
    <w:p>
      <w:pPr>
        <w:jc w:val="both"/>
      </w:pPr>
      <w:r>
        <w:t xml:space="preserve">        extends FSParam[String](name = "scored_tweets_home_model", default = "Home")</w:t>
      </w:r>
    </w:p>
    <w:p>
      <w:pPr>
        <w:jc w:val="both"/>
      </w:pPr>
      <w:r/>
    </w:p>
    <w:p>
      <w:pPr>
        <w:jc w:val="both"/>
      </w:pPr>
      <w:r>
        <w:t xml:space="preserve">    object ModelWeights {</w:t>
      </w:r>
    </w:p>
    <w:p>
      <w:pPr>
        <w:jc w:val="both"/>
      </w:pPr>
      <w:r/>
    </w:p>
    <w:p>
      <w:pPr>
        <w:jc w:val="both"/>
      </w:pPr>
      <w:r>
        <w:t xml:space="preserve">      object FavParam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"scored_tweets_model_weight_fav",</w:t>
      </w:r>
    </w:p>
    <w:p>
      <w:pPr>
        <w:jc w:val="both"/>
      </w:pPr>
      <w:r>
        <w:t xml:space="preserve">            default = 1.0,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100.0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RetweetParam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"scored_tweets_model_weight_retweet",</w:t>
      </w:r>
    </w:p>
    <w:p>
      <w:pPr>
        <w:jc w:val="both"/>
      </w:pPr>
      <w:r>
        <w:t xml:space="preserve">            default = 1.0,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100.0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ReplyParam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"scored_tweets_model_weight_reply",</w:t>
      </w:r>
    </w:p>
    <w:p>
      <w:pPr>
        <w:jc w:val="both"/>
      </w:pPr>
      <w:r>
        <w:t xml:space="preserve">            default = 1.0,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100.0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GoodProfileClickParam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"scored_tweets_model_weight_good_profile_click",</w:t>
      </w:r>
    </w:p>
    <w:p>
      <w:pPr>
        <w:jc w:val="both"/>
      </w:pPr>
      <w:r>
        <w:t xml:space="preserve">            default = 1.0,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1000000.0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VideoPlayback50Param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"scored_tweets_model_weight_video_playback50",</w:t>
      </w:r>
    </w:p>
    <w:p>
      <w:pPr>
        <w:jc w:val="both"/>
      </w:pPr>
      <w:r>
        <w:t xml:space="preserve">            default = 1.0,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100.0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ReplyEngagedByAuthorParam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"scored_tweets_model_weight_reply_engaged_by_author",</w:t>
      </w:r>
    </w:p>
    <w:p>
      <w:pPr>
        <w:jc w:val="both"/>
      </w:pPr>
      <w:r>
        <w:t xml:space="preserve">            default = 1.0,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200.0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GoodClickParam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"scored_tweets_model_weight_good_click",</w:t>
      </w:r>
    </w:p>
    <w:p>
      <w:pPr>
        <w:jc w:val="both"/>
      </w:pPr>
      <w:r>
        <w:t xml:space="preserve">            default = 1.0,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1000000.0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GoodClickV2Param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"scored_tweets_model_weight_good_click_v2",</w:t>
      </w:r>
    </w:p>
    <w:p>
      <w:pPr>
        <w:jc w:val="both"/>
      </w:pPr>
      <w:r>
        <w:t xml:space="preserve">            default = 1.0,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1000000.0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TweetDetailDwellParam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"scored_tweets_model_weight_tweet_detail_dwell",</w:t>
      </w:r>
    </w:p>
    <w:p>
      <w:pPr>
        <w:jc w:val="both"/>
      </w:pPr>
      <w:r>
        <w:t xml:space="preserve">            default = 0.0,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100.0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ProfileDwelledParam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"scored_tweets_model_weight_profile_dwelled",</w:t>
      </w:r>
    </w:p>
    <w:p>
      <w:pPr>
        <w:jc w:val="both"/>
      </w:pPr>
      <w:r>
        <w:t xml:space="preserve">            default = 0.0,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100.0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BookmarkParam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"scored_tweets_model_weight_bookmark",</w:t>
      </w:r>
    </w:p>
    <w:p>
      <w:pPr>
        <w:jc w:val="both"/>
      </w:pPr>
      <w:r>
        <w:t xml:space="preserve">            default = 0.0,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100.0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ShareParam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"scored_tweets_model_weight_share",</w:t>
      </w:r>
    </w:p>
    <w:p>
      <w:pPr>
        <w:jc w:val="both"/>
      </w:pPr>
      <w:r>
        <w:t xml:space="preserve">            default = 0.0,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100.0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ShareMenuClickParam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"scored_tweets_model_weight_share_menu_click",</w:t>
      </w:r>
    </w:p>
    <w:p>
      <w:pPr>
        <w:jc w:val="both"/>
      </w:pPr>
      <w:r>
        <w:t xml:space="preserve">            default = 0.0,</w:t>
      </w:r>
    </w:p>
    <w:p>
      <w:pPr>
        <w:jc w:val="both"/>
      </w:pPr>
      <w:r>
        <w:t xml:space="preserve">            min = 0.0,</w:t>
      </w:r>
    </w:p>
    <w:p>
      <w:pPr>
        <w:jc w:val="both"/>
      </w:pPr>
      <w:r>
        <w:t xml:space="preserve">            max = 100.0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NegativeFeedbackV2Param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"scored_tweets_model_weight_negative_feedback_v2",</w:t>
      </w:r>
    </w:p>
    <w:p>
      <w:pPr>
        <w:jc w:val="both"/>
      </w:pPr>
      <w:r>
        <w:t xml:space="preserve">            default = 1.0,</w:t>
      </w:r>
    </w:p>
    <w:p>
      <w:pPr>
        <w:jc w:val="both"/>
      </w:pPr>
      <w:r>
        <w:t xml:space="preserve">            min = -1000.0,</w:t>
      </w:r>
    </w:p>
    <w:p>
      <w:pPr>
        <w:jc w:val="both"/>
      </w:pPr>
      <w:r>
        <w:t xml:space="preserve">            max = 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ReportParam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"scored_tweets_model_weight_report",</w:t>
      </w:r>
    </w:p>
    <w:p>
      <w:pPr>
        <w:jc w:val="both"/>
      </w:pPr>
      <w:r>
        <w:t xml:space="preserve">            default = 1.0,</w:t>
      </w:r>
    </w:p>
    <w:p>
      <w:pPr>
        <w:jc w:val="both"/>
      </w:pPr>
      <w:r>
        <w:t xml:space="preserve">            min = -20000.0,</w:t>
      </w:r>
    </w:p>
    <w:p>
      <w:pPr>
        <w:jc w:val="both"/>
      </w:pPr>
      <w:r>
        <w:t xml:space="preserve">            max = 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WeakNegativeFeedbackParam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"scored_tweets_model_weight_weak_negative_feedback",</w:t>
      </w:r>
    </w:p>
    <w:p>
      <w:pPr>
        <w:jc w:val="both"/>
      </w:pPr>
      <w:r>
        <w:t xml:space="preserve">            default = 0.0,</w:t>
      </w:r>
    </w:p>
    <w:p>
      <w:pPr>
        <w:jc w:val="both"/>
      </w:pPr>
      <w:r>
        <w:t xml:space="preserve">            min = -1000.0,</w:t>
      </w:r>
    </w:p>
    <w:p>
      <w:pPr>
        <w:jc w:val="both"/>
      </w:pPr>
      <w:r>
        <w:t xml:space="preserve">            max = 0.0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object StrongNegativeFeedbackParam</w:t>
      </w:r>
    </w:p>
    <w:p>
      <w:pPr>
        <w:jc w:val="both"/>
      </w:pPr>
      <w:r>
        <w:t xml:space="preserve">          extends FSBoundedParam[Double](</w:t>
      </w:r>
    </w:p>
    <w:p>
      <w:pPr>
        <w:jc w:val="both"/>
      </w:pPr>
      <w:r>
        <w:t xml:space="preserve">            name = "scored_tweets_model_weight_strong_negative_feedback",</w:t>
      </w:r>
    </w:p>
    <w:p>
      <w:pPr>
        <w:jc w:val="both"/>
      </w:pPr>
      <w:r>
        <w:t xml:space="preserve">            default = 0.0,</w:t>
      </w:r>
    </w:p>
    <w:p>
      <w:pPr>
        <w:jc w:val="both"/>
      </w:pPr>
      <w:r>
        <w:t xml:space="preserve">            min = -1000.0,</w:t>
      </w:r>
    </w:p>
    <w:p>
      <w:pPr>
        <w:jc w:val="both"/>
      </w:pPr>
      <w:r>
        <w:t xml:space="preserve">            max = 0.0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EnableSimClustersSimilarityFeatureHydrationDeciderParam</w:t>
      </w:r>
    </w:p>
    <w:p>
      <w:pPr>
        <w:jc w:val="both"/>
      </w:pPr>
      <w:r>
        <w:t xml:space="preserve">      extends BooleanDeciderParam(decider = DeciderKey.EnableSimClustersSimilarityFeatureHydration)</w:t>
      </w:r>
    </w:p>
    <w:p>
      <w:pPr>
        <w:jc w:val="both"/>
      </w:pPr>
      <w:r/>
    </w:p>
    <w:p>
      <w:pPr>
        <w:jc w:val="both"/>
      </w:pPr>
      <w:r>
        <w:t xml:space="preserve">  object CompetitorSetParam</w:t>
      </w:r>
    </w:p>
    <w:p>
      <w:pPr>
        <w:jc w:val="both"/>
      </w:pPr>
      <w:r>
        <w:t xml:space="preserve">      extends FSParam[Set[Long]](name = "scored_tweets_competitor_list", default = Set.empty)</w:t>
      </w:r>
    </w:p>
    <w:p>
      <w:pPr>
        <w:jc w:val="both"/>
      </w:pPr>
      <w:r/>
    </w:p>
    <w:p>
      <w:pPr>
        <w:jc w:val="both"/>
      </w:pPr>
      <w:r>
        <w:t xml:space="preserve">  object CompetitorURLSeqParam</w:t>
      </w:r>
    </w:p>
    <w:p>
      <w:pPr>
        <w:jc w:val="both"/>
      </w:pPr>
      <w:r>
        <w:t xml:space="preserve">      extends FSParam[Seq[String]](name = "scored_tweets_competitor_url_list", default = Seq.empty)</w:t>
      </w:r>
    </w:p>
    <w:p>
      <w:pPr>
        <w:jc w:val="both"/>
      </w:pPr>
      <w:r/>
    </w:p>
    <w:p>
      <w:pPr>
        <w:jc w:val="both"/>
      </w:pPr>
      <w:r>
        <w:t xml:space="preserve">  object BlueVerifiedAuthorInNetworkMultiplierParam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"scored_tweets_blue_verified_author_in_network_multiplier",</w:t>
      </w:r>
    </w:p>
    <w:p>
      <w:pPr>
        <w:jc w:val="both"/>
      </w:pPr>
      <w:r>
        <w:t xml:space="preserve">        default = 4.0,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BlueVerifiedAuthorOutOfNetworkMultiplierParam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"scored_tweets_blue_verified_author_out_of_network_multiplier",</w:t>
      </w:r>
    </w:p>
    <w:p>
      <w:pPr>
        <w:jc w:val="both"/>
      </w:pPr>
      <w:r>
        <w:t xml:space="preserve">        default = 2.0,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CreatorInNetworkMultiplierParam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"scored_tweets_creator_in_network_multiplier",</w:t>
      </w:r>
    </w:p>
    <w:p>
      <w:pPr>
        <w:jc w:val="both"/>
      </w:pPr>
      <w:r>
        <w:t xml:space="preserve">        default = 1.1,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CreatorOutOfNetworkMultiplierParam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"scored_tweets_creator_out_of_network_multiplier",</w:t>
      </w:r>
    </w:p>
    <w:p>
      <w:pPr>
        <w:jc w:val="both"/>
      </w:pPr>
      <w:r>
        <w:t xml:space="preserve">        default = 1.3,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OutOfNetworkScaleFactorParam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"scored_tweets_out_of_network_scale_factor",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EnableScribeScoredCandidatesParam</w:t>
      </w:r>
    </w:p>
    <w:p>
      <w:pPr>
        <w:jc w:val="both"/>
      </w:pPr>
      <w:r>
        <w:t xml:space="preserve">      extends FSParam[Boolean](name = "scored_tweets_enable_scribing", default = false)</w:t>
      </w:r>
    </w:p>
    <w:p>
      <w:pPr>
        <w:jc w:val="both"/>
      </w:pPr>
      <w:r/>
    </w:p>
    <w:p>
      <w:pPr>
        <w:jc w:val="both"/>
      </w:pPr>
      <w:r>
        <w:t xml:space="preserve">  object EarlybirdTensorflowModel {</w:t>
      </w:r>
    </w:p>
    <w:p>
      <w:pPr>
        <w:jc w:val="both"/>
      </w:pPr>
      <w:r/>
    </w:p>
    <w:p>
      <w:pPr>
        <w:jc w:val="both"/>
      </w:pPr>
      <w:r>
        <w:t xml:space="preserve">    object InNetworkParam</w:t>
      </w:r>
    </w:p>
    <w:p>
      <w:pPr>
        <w:jc w:val="both"/>
      </w:pPr>
      <w:r>
        <w:t xml:space="preserve">        extends FSParam[String](</w:t>
      </w:r>
    </w:p>
    <w:p>
      <w:pPr>
        <w:jc w:val="both"/>
      </w:pPr>
      <w:r>
        <w:t xml:space="preserve">          name = "scored_tweets_in_network_earlybird_tensorflow_model",</w:t>
      </w:r>
    </w:p>
    <w:p>
      <w:pPr>
        <w:jc w:val="both"/>
      </w:pPr>
      <w:r>
        <w:t xml:space="preserve">          default = "timelines_recap_replica")</w:t>
      </w:r>
    </w:p>
    <w:p>
      <w:pPr>
        <w:jc w:val="both"/>
      </w:pPr>
      <w:r/>
    </w:p>
    <w:p>
      <w:pPr>
        <w:jc w:val="both"/>
      </w:pPr>
      <w:r>
        <w:t xml:space="preserve">    object FrsParam</w:t>
      </w:r>
    </w:p>
    <w:p>
      <w:pPr>
        <w:jc w:val="both"/>
      </w:pPr>
      <w:r>
        <w:t xml:space="preserve">        extends FSParam[String](</w:t>
      </w:r>
    </w:p>
    <w:p>
      <w:pPr>
        <w:jc w:val="both"/>
      </w:pPr>
      <w:r>
        <w:t xml:space="preserve">          name = "scored_tweets_frs_earlybird_tensorflow_model",</w:t>
      </w:r>
    </w:p>
    <w:p>
      <w:pPr>
        <w:jc w:val="both"/>
      </w:pPr>
      <w:r>
        <w:t xml:space="preserve">          default = "timelines_rectweet_replica")</w:t>
      </w:r>
    </w:p>
    <w:p>
      <w:pPr>
        <w:jc w:val="both"/>
      </w:pPr>
      <w:r/>
    </w:p>
    <w:p>
      <w:pPr>
        <w:jc w:val="both"/>
      </w:pPr>
      <w:r>
        <w:t xml:space="preserve">    object UtegParam</w:t>
      </w:r>
    </w:p>
    <w:p>
      <w:pPr>
        <w:jc w:val="both"/>
      </w:pPr>
      <w:r>
        <w:t xml:space="preserve">        extends FSParam[String](</w:t>
      </w:r>
    </w:p>
    <w:p>
      <w:pPr>
        <w:jc w:val="both"/>
      </w:pPr>
      <w:r>
        <w:t xml:space="preserve">          name = "scored_tweets_uteg_earlybird_tensorflow_model",</w:t>
      </w:r>
    </w:p>
    <w:p>
      <w:pPr>
        <w:jc w:val="both"/>
      </w:pPr>
      <w:r>
        <w:t xml:space="preserve">          default = "timelines_rectweet_replica")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