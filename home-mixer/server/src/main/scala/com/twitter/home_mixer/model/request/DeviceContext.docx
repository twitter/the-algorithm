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com.twitter.home_mixer.model.request</w:t>
      </w:r>
    </w:p>
    <w:p>
      <w:pPr>
        <w:jc w:val="both"/>
      </w:pPr>
      <w:r/>
    </w:p>
    <w:p>
      <w:pPr>
        <w:jc w:val="both"/>
      </w:pPr>
      <w:r>
        <w:t>import com.twitter.product_mixer.core.model.marshalling.request.ClientContext</w:t>
      </w:r>
    </w:p>
    <w:p>
      <w:pPr>
        <w:jc w:val="both"/>
      </w:pPr>
      <w:r>
        <w:t>import com.twitter.{timelineservice =&gt; tls}</w:t>
      </w:r>
    </w:p>
    <w:p>
      <w:pPr>
        <w:jc w:val="both"/>
      </w:pPr>
      <w:r/>
    </w:p>
    <w:p>
      <w:pPr>
        <w:jc w:val="both"/>
      </w:pPr>
      <w:r>
        <w:t>case class DeviceContext(</w:t>
      </w:r>
    </w:p>
    <w:p>
      <w:pPr>
        <w:jc w:val="both"/>
      </w:pPr>
      <w:r>
        <w:t xml:space="preserve">  isPolling: Option[Boolean],</w:t>
      </w:r>
    </w:p>
    <w:p>
      <w:pPr>
        <w:jc w:val="both"/>
      </w:pPr>
      <w:r>
        <w:t xml:space="preserve">  requestContext: Option[String],</w:t>
      </w:r>
    </w:p>
    <w:p>
      <w:pPr>
        <w:jc w:val="both"/>
      </w:pPr>
      <w:r>
        <w:t xml:space="preserve">  latestControlAvailable: Option[Boolean],</w:t>
      </w:r>
    </w:p>
    <w:p>
      <w:pPr>
        <w:jc w:val="both"/>
      </w:pPr>
      <w:r>
        <w:t xml:space="preserve">  autoplayEnabled: Option[Boolean]) {</w:t>
      </w:r>
    </w:p>
    <w:p>
      <w:pPr>
        <w:jc w:val="both"/>
      </w:pPr>
      <w:r/>
    </w:p>
    <w:p>
      <w:pPr>
        <w:jc w:val="both"/>
      </w:pPr>
      <w:r>
        <w:t xml:space="preserve">  lazy val requestContextValue: Option[DeviceContext.RequestContext.Value] =</w:t>
      </w:r>
    </w:p>
    <w:p>
      <w:pPr>
        <w:jc w:val="both"/>
      </w:pPr>
      <w:r>
        <w:t xml:space="preserve">    requestContext.flatMap { value =&gt;</w:t>
      </w:r>
    </w:p>
    <w:p>
      <w:pPr>
        <w:jc w:val="both"/>
      </w:pPr>
      <w:r>
        <w:t xml:space="preserve">      val normalizedValue = value.trim.toLowerCase()</w:t>
      </w:r>
    </w:p>
    <w:p>
      <w:pPr>
        <w:jc w:val="both"/>
      </w:pPr>
      <w:r>
        <w:t xml:space="preserve">      DeviceContext.RequestContext.values.find(_.toString == normalizedValue)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toTimelineServiceDeviceContext(clientContext: ClientContext): tls.DeviceContext =</w:t>
      </w:r>
    </w:p>
    <w:p>
      <w:pPr>
        <w:jc w:val="both"/>
      </w:pPr>
      <w:r>
        <w:t xml:space="preserve">    tls.DeviceContext(</w:t>
      </w:r>
    </w:p>
    <w:p>
      <w:pPr>
        <w:jc w:val="both"/>
      </w:pPr>
      <w:r>
        <w:t xml:space="preserve">      countryCode = clientContext.countryCode,</w:t>
      </w:r>
    </w:p>
    <w:p>
      <w:pPr>
        <w:jc w:val="both"/>
      </w:pPr>
      <w:r>
        <w:t xml:space="preserve">      languageCode = clientContext.languageCode,</w:t>
      </w:r>
    </w:p>
    <w:p>
      <w:pPr>
        <w:jc w:val="both"/>
      </w:pPr>
      <w:r>
        <w:t xml:space="preserve">      clientAppId = clientContext.appId,</w:t>
      </w:r>
    </w:p>
    <w:p>
      <w:pPr>
        <w:jc w:val="both"/>
      </w:pPr>
      <w:r>
        <w:t xml:space="preserve">      ipAddress = clientContext.ipAddress,</w:t>
      </w:r>
    </w:p>
    <w:p>
      <w:pPr>
        <w:jc w:val="both"/>
      </w:pPr>
      <w:r>
        <w:t xml:space="preserve">      guestId = clientContext.guestId,</w:t>
      </w:r>
    </w:p>
    <w:p>
      <w:pPr>
        <w:jc w:val="both"/>
      </w:pPr>
      <w:r>
        <w:t xml:space="preserve">      sessionId = None,</w:t>
      </w:r>
    </w:p>
    <w:p>
      <w:pPr>
        <w:jc w:val="both"/>
      </w:pPr>
      <w:r>
        <w:t xml:space="preserve">      timezone = None,</w:t>
      </w:r>
    </w:p>
    <w:p>
      <w:pPr>
        <w:jc w:val="both"/>
      </w:pPr>
      <w:r>
        <w:t xml:space="preserve">      userAgent = clientContext.userAgent,</w:t>
      </w:r>
    </w:p>
    <w:p>
      <w:pPr>
        <w:jc w:val="both"/>
      </w:pPr>
      <w:r>
        <w:t xml:space="preserve">      deviceId = clientContext.deviceId,</w:t>
      </w:r>
    </w:p>
    <w:p>
      <w:pPr>
        <w:jc w:val="both"/>
      </w:pPr>
      <w:r>
        <w:t xml:space="preserve">      isPolling = isPolling,</w:t>
      </w:r>
    </w:p>
    <w:p>
      <w:pPr>
        <w:jc w:val="both"/>
      </w:pPr>
      <w:r>
        <w:t xml:space="preserve">      requestProvenance = requestContext,</w:t>
      </w:r>
    </w:p>
    <w:p>
      <w:pPr>
        <w:jc w:val="both"/>
      </w:pPr>
      <w:r>
        <w:t xml:space="preserve">      referrer = None,</w:t>
      </w:r>
    </w:p>
    <w:p>
      <w:pPr>
        <w:jc w:val="both"/>
      </w:pPr>
      <w:r>
        <w:t xml:space="preserve">      tfeAuthHeader = None,</w:t>
      </w:r>
    </w:p>
    <w:p>
      <w:pPr>
        <w:jc w:val="both"/>
      </w:pPr>
      <w:r>
        <w:t xml:space="preserve">      mobileDeviceId = clientContext.mobileDeviceId,</w:t>
      </w:r>
    </w:p>
    <w:p>
      <w:pPr>
        <w:jc w:val="both"/>
      </w:pPr>
      <w:r>
        <w:t xml:space="preserve">      isSessionStart = None,</w:t>
      </w:r>
    </w:p>
    <w:p>
      <w:pPr>
        <w:jc w:val="both"/>
      </w:pPr>
      <w:r>
        <w:t xml:space="preserve">      displaySize = None,</w:t>
      </w:r>
    </w:p>
    <w:p>
      <w:pPr>
        <w:jc w:val="both"/>
      </w:pPr>
      <w:r>
        <w:t xml:space="preserve">      isURTRequest = Some(true),</w:t>
      </w:r>
    </w:p>
    <w:p>
      <w:pPr>
        <w:jc w:val="both"/>
      </w:pPr>
      <w:r>
        <w:t xml:space="preserve">      latestControlAvailable = latestControlAvailable,</w:t>
      </w:r>
    </w:p>
    <w:p>
      <w:pPr>
        <w:jc w:val="both"/>
      </w:pPr>
      <w:r>
        <w:t xml:space="preserve">      guestIdMarketing = clientContext.guestIdMarketing,</w:t>
      </w:r>
    </w:p>
    <w:p>
      <w:pPr>
        <w:jc w:val="both"/>
      </w:pPr>
      <w:r>
        <w:t xml:space="preserve">      isInternalOrTwoffice = clientContext.isTwoffice,</w:t>
      </w:r>
    </w:p>
    <w:p>
      <w:pPr>
        <w:jc w:val="both"/>
      </w:pPr>
      <w:r>
        <w:t xml:space="preserve">      browserNotificationPermission = None,</w:t>
      </w:r>
    </w:p>
    <w:p>
      <w:pPr>
        <w:jc w:val="both"/>
      </w:pPr>
      <w:r>
        <w:t xml:space="preserve">      guestIdAds = clientContext.guestIdAds,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DeviceContext {</w:t>
      </w:r>
    </w:p>
    <w:p>
      <w:pPr>
        <w:jc w:val="both"/>
      </w:pPr>
      <w:r>
        <w:t xml:space="preserve">  val Empty: DeviceContext = DeviceContext(</w:t>
      </w:r>
    </w:p>
    <w:p>
      <w:pPr>
        <w:jc w:val="both"/>
      </w:pPr>
      <w:r>
        <w:t xml:space="preserve">    isPolling = None,</w:t>
      </w:r>
    </w:p>
    <w:p>
      <w:pPr>
        <w:jc w:val="both"/>
      </w:pPr>
      <w:r>
        <w:t xml:space="preserve">    requestContext = None,</w:t>
      </w:r>
    </w:p>
    <w:p>
      <w:pPr>
        <w:jc w:val="both"/>
      </w:pPr>
      <w:r>
        <w:t xml:space="preserve">    latestControlAvailable = None,</w:t>
      </w:r>
    </w:p>
    <w:p>
      <w:pPr>
        <w:jc w:val="both"/>
      </w:pPr>
      <w:r>
        <w:t xml:space="preserve">    autoplayEnabled = None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Constants which reflect valid client request provenances (why a request was initiated, encoded</w:t>
      </w:r>
    </w:p>
    <w:p>
      <w:pPr>
        <w:jc w:val="both"/>
      </w:pPr>
      <w:r>
        <w:t xml:space="preserve">   * by the "request_context" HTTP parameter).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RequestContext extends Enumeration {</w:t>
      </w:r>
    </w:p>
    <w:p>
      <w:pPr>
        <w:jc w:val="both"/>
      </w:pPr>
      <w:r>
        <w:t xml:space="preserve">    val Auto = Value("auto")</w:t>
      </w:r>
    </w:p>
    <w:p>
      <w:pPr>
        <w:jc w:val="both"/>
      </w:pPr>
      <w:r>
        <w:t xml:space="preserve">    val Foreground = Value("foreground")</w:t>
      </w:r>
    </w:p>
    <w:p>
      <w:pPr>
        <w:jc w:val="both"/>
      </w:pPr>
      <w:r>
        <w:t xml:space="preserve">    val Gap = Value("gap")</w:t>
      </w:r>
    </w:p>
    <w:p>
      <w:pPr>
        <w:jc w:val="both"/>
      </w:pPr>
      <w:r>
        <w:t xml:space="preserve">    val Launch = Value("launch")</w:t>
      </w:r>
    </w:p>
    <w:p>
      <w:pPr>
        <w:jc w:val="both"/>
      </w:pPr>
      <w:r>
        <w:t xml:space="preserve">    val ManualRefresh = Value("manual_refresh")</w:t>
      </w:r>
    </w:p>
    <w:p>
      <w:pPr>
        <w:jc w:val="both"/>
      </w:pPr>
      <w:r>
        <w:t xml:space="preserve">    val Navigate = Value("navigate")</w:t>
      </w:r>
    </w:p>
    <w:p>
      <w:pPr>
        <w:jc w:val="both"/>
      </w:pPr>
      <w:r>
        <w:t xml:space="preserve">    val Polling = Value("polling")</w:t>
      </w:r>
    </w:p>
    <w:p>
      <w:pPr>
        <w:jc w:val="both"/>
      </w:pPr>
      <w:r>
        <w:t xml:space="preserve">    val PullToRefresh = Value("ptr")</w:t>
      </w:r>
    </w:p>
    <w:p>
      <w:pPr>
        <w:jc w:val="both"/>
      </w:pPr>
      <w:r>
        <w:t xml:space="preserve">    val Signup = Value("signup")</w:t>
      </w:r>
    </w:p>
    <w:p>
      <w:pPr>
        <w:jc w:val="both"/>
      </w:pPr>
      <w:r>
        <w:t xml:space="preserve">    val TweetSelfThread = Value("tweet_self_thread")</w:t>
      </w:r>
    </w:p>
    <w:p>
      <w:pPr>
        <w:jc w:val="both"/>
      </w:pPr>
      <w:r>
        <w:t xml:space="preserve">    val BackgroundFetch = Value("background_fetch")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HasDeviceContext {</w:t>
      </w:r>
    </w:p>
    <w:p>
      <w:pPr>
        <w:jc w:val="both"/>
      </w:pPr>
      <w:r>
        <w:t xml:space="preserve">  def deviceContext: Option[DeviceContext]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