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com.twitter.bijection.thrift.ThriftCodec</w:t>
      </w:r>
    </w:p>
    <w:p>
      <w:pPr>
        <w:jc w:val="both"/>
      </w:pPr>
      <w:r>
        <w:t>import com.twitter.home_mixer.param.HomeMixerInjectionNames.EngagementsReceivedByAuthorCache</w:t>
      </w:r>
    </w:p>
    <w:p>
      <w:pPr>
        <w:jc w:val="both"/>
      </w:pPr>
      <w:r>
        <w:t>import com.twitter.home_mixer.param.HomeMixerInjectionNames.RealTimeInteractionGraphUserVertexCache</w:t>
      </w:r>
    </w:p>
    <w:p>
      <w:pPr>
        <w:jc w:val="both"/>
      </w:pPr>
      <w:r>
        <w:t>import com.twitter.home_mixer.param.HomeMixerInjectionNames.RealTimeInteractionGraphUserVertexClient</w:t>
      </w:r>
    </w:p>
    <w:p>
      <w:pPr>
        <w:jc w:val="both"/>
      </w:pPr>
      <w:r>
        <w:t>import com.twitter.home_mixer.param.HomeMixerInjectionNames.TimelinesRealTimeAggregateClient</w:t>
      </w:r>
    </w:p>
    <w:p>
      <w:pPr>
        <w:jc w:val="both"/>
      </w:pPr>
      <w:r>
        <w:t>import com.twitter.home_mixer.param.HomeMixerInjectionNames.TopicCountryEngagementCache</w:t>
      </w:r>
    </w:p>
    <w:p>
      <w:pPr>
        <w:jc w:val="both"/>
      </w:pPr>
      <w:r>
        <w:t>import com.twitter.home_mixer.param.HomeMixerInjectionNames.TopicEngagementCache</w:t>
      </w:r>
    </w:p>
    <w:p>
      <w:pPr>
        <w:jc w:val="both"/>
      </w:pPr>
      <w:r>
        <w:t>import com.twitter.home_mixer.param.HomeMixerInjectionNames.TweetCountryEngagementCache</w:t>
      </w:r>
    </w:p>
    <w:p>
      <w:pPr>
        <w:jc w:val="both"/>
      </w:pPr>
      <w:r>
        <w:t>import com.twitter.home_mixer.param.HomeMixerInjectionNames.TweetEngagementCache</w:t>
      </w:r>
    </w:p>
    <w:p>
      <w:pPr>
        <w:jc w:val="both"/>
      </w:pPr>
      <w:r>
        <w:t>import com.twitter.home_mixer.param.HomeMixerInjectionNames.TwitterListEngagementCache</w:t>
      </w:r>
    </w:p>
    <w:p>
      <w:pPr>
        <w:jc w:val="both"/>
      </w:pPr>
      <w:r>
        <w:t>import com.twitter.home_mixer.param.HomeMixerInjectionNames.UserAuthorEngagementCache</w:t>
      </w:r>
    </w:p>
    <w:p>
      <w:pPr>
        <w:jc w:val="both"/>
      </w:pPr>
      <w:r>
        <w:t>import com.twitter.home_mixer.param.HomeMixerInjectionNames.UserEngagementCache</w:t>
      </w:r>
    </w:p>
    <w:p>
      <w:pPr>
        <w:jc w:val="both"/>
      </w:pPr>
      <w:r>
        <w:t>import com.twitter.home_mixer.param.HomeMixerInjectionNames.UserTopicEngagementForNewUserCache</w:t>
      </w:r>
    </w:p>
    <w:p>
      <w:pPr>
        <w:jc w:val="both"/>
      </w:pPr>
      <w:r>
        <w:t>import com.twitter.home_mixer.util.InjectionTransformerImplicits._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com.twitter.ml.{api =&gt; ml}</w:t>
      </w:r>
    </w:p>
    <w:p>
      <w:pPr>
        <w:jc w:val="both"/>
      </w:pPr>
      <w:r>
        <w:t>import com.twitter.servo.cache.KeyValueTransformingReadCache</w:t>
      </w:r>
    </w:p>
    <w:p>
      <w:pPr>
        <w:jc w:val="both"/>
      </w:pPr>
      <w:r>
        <w:t>import com.twitter.servo.cache.Memcache</w:t>
      </w:r>
    </w:p>
    <w:p>
      <w:pPr>
        <w:jc w:val="both"/>
      </w:pPr>
      <w:r>
        <w:t>import com.twitter.servo.cache.ReadCache</w:t>
      </w:r>
    </w:p>
    <w:p>
      <w:pPr>
        <w:jc w:val="both"/>
      </w:pPr>
      <w:r>
        <w:t>import com.twitter.servo.util.Transformer</w:t>
      </w:r>
    </w:p>
    <w:p>
      <w:pPr>
        <w:jc w:val="both"/>
      </w:pPr>
      <w:r>
        <w:t>import com.twitter.storehaus_internal.memcache.MemcacheHelper</w:t>
      </w:r>
    </w:p>
    <w:p>
      <w:pPr>
        <w:jc w:val="both"/>
      </w:pPr>
      <w:r>
        <w:t>import com.twitter.summingbird.batch.Batcher</w:t>
      </w:r>
    </w:p>
    <w:p>
      <w:pPr>
        <w:jc w:val="both"/>
      </w:pPr>
      <w:r>
        <w:t>import com.twitter.summingbird_internal.bijection.BatchPairImplicits</w:t>
      </w:r>
    </w:p>
    <w:p>
      <w:pPr>
        <w:jc w:val="both"/>
      </w:pPr>
      <w:r>
        <w:t>import com.twitter.timelines.data_processing.ml_util.aggregation_framework.AggregationKey</w:t>
      </w:r>
    </w:p>
    <w:p>
      <w:pPr>
        <w:jc w:val="both"/>
      </w:pPr>
      <w:r>
        <w:t>import com.twitter.timelines.data_processing.ml_util.aggregation_framework.AggregationKeyInjection</w:t>
      </w:r>
    </w:p>
    <w:p>
      <w:pPr>
        <w:jc w:val="both"/>
      </w:pPr>
      <w:r>
        <w:t>import com.twitter.wtf.real_time_interaction_graph.{thriftscala =&gt; ig}</w:t>
      </w:r>
    </w:p>
    <w:p>
      <w:pPr>
        <w:jc w:val="both"/>
      </w:pPr>
      <w:r/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RealtimeAggregateFeatureRepositoryModule</w:t>
      </w:r>
    </w:p>
    <w:p>
      <w:pPr>
        <w:jc w:val="both"/>
      </w:pPr>
      <w:r>
        <w:t xml:space="preserve">    extends TwitterModule</w:t>
      </w:r>
    </w:p>
    <w:p>
      <w:pPr>
        <w:jc w:val="both"/>
      </w:pPr>
      <w:r>
        <w:t xml:space="preserve">    with RealtimeAggregateHelpers {</w:t>
      </w:r>
    </w:p>
    <w:p>
      <w:pPr>
        <w:jc w:val="both"/>
      </w:pPr>
      <w:r/>
    </w:p>
    <w:p>
      <w:pPr>
        <w:jc w:val="both"/>
      </w:pPr>
      <w:r>
        <w:t xml:space="preserve">  private val authorIdFeature = new Feature.Discrete("entities.source_author_id").getFeatureId</w:t>
      </w:r>
    </w:p>
    <w:p>
      <w:pPr>
        <w:jc w:val="both"/>
      </w:pPr>
      <w:r>
        <w:t xml:space="preserve">  private val countryCodeFeature = new Feature.Text("geo.user_location.country_code").getFeatureId</w:t>
      </w:r>
    </w:p>
    <w:p>
      <w:pPr>
        <w:jc w:val="both"/>
      </w:pPr>
      <w:r>
        <w:t xml:space="preserve">  private val listIdFeature = new Feature.Discrete("list.id").getFeatureId</w:t>
      </w:r>
    </w:p>
    <w:p>
      <w:pPr>
        <w:jc w:val="both"/>
      </w:pPr>
      <w:r>
        <w:t xml:space="preserve">  private val userIdFeature = new Feature.Discrete("meta.user_id").getFeatureId</w:t>
      </w:r>
    </w:p>
    <w:p>
      <w:pPr>
        <w:jc w:val="both"/>
      </w:pPr>
      <w:r>
        <w:t xml:space="preserve">  private val topicIdFeature = new Feature.Discrete("entities.topic_id").getFeatureId</w:t>
      </w:r>
    </w:p>
    <w:p>
      <w:pPr>
        <w:jc w:val="both"/>
      </w:pPr>
      <w:r>
        <w:t xml:space="preserve">  private val tweetIdFeature = new Feature.Discrete("entities.source_tweet_id").getFeatureId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@Named(UserTopicEngagementForNewUserCache)</w:t>
      </w:r>
    </w:p>
    <w:p>
      <w:pPr>
        <w:jc w:val="both"/>
      </w:pPr>
      <w:r>
        <w:t xml:space="preserve">  def providesUserTopicEngagementForNewUserCache(</w:t>
      </w:r>
    </w:p>
    <w:p>
      <w:pPr>
        <w:jc w:val="both"/>
      </w:pPr>
      <w:r>
        <w:t xml:space="preserve">    @Named(TimelinesRealTimeAggregateClient) client: Memcache</w:t>
      </w:r>
    </w:p>
    <w:p>
      <w:pPr>
        <w:jc w:val="both"/>
      </w:pPr>
      <w:r>
        <w:t xml:space="preserve">  ): ReadCache[(Long, Long), ml.DataRecord] = {</w:t>
      </w:r>
    </w:p>
    <w:p>
      <w:pPr>
        <w:jc w:val="both"/>
      </w:pPr>
      <w:r>
        <w:t xml:space="preserve">    new KeyValueTransformingReadCache(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dataRecordValueTransformer,</w:t>
      </w:r>
    </w:p>
    <w:p>
      <w:pPr>
        <w:jc w:val="both"/>
      </w:pPr>
      <w:r>
        <w:t xml:space="preserve">      keyTransformD2(userIdFeature, topicIdFeature)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@Named(TwitterListEngagementCache)</w:t>
      </w:r>
    </w:p>
    <w:p>
      <w:pPr>
        <w:jc w:val="both"/>
      </w:pPr>
      <w:r>
        <w:t xml:space="preserve">  def providesTwitterListEngagementCache(</w:t>
      </w:r>
    </w:p>
    <w:p>
      <w:pPr>
        <w:jc w:val="both"/>
      </w:pPr>
      <w:r>
        <w:t xml:space="preserve">    @Named(TimelinesRealTimeAggregateClient) client: Memcache</w:t>
      </w:r>
    </w:p>
    <w:p>
      <w:pPr>
        <w:jc w:val="both"/>
      </w:pPr>
      <w:r>
        <w:t xml:space="preserve">  ): ReadCache[Long, ml.DataRecord] = {</w:t>
      </w:r>
    </w:p>
    <w:p>
      <w:pPr>
        <w:jc w:val="both"/>
      </w:pPr>
      <w:r>
        <w:t xml:space="preserve">    new KeyValueTransformingReadCache(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dataRecordValueTransformer,</w:t>
      </w:r>
    </w:p>
    <w:p>
      <w:pPr>
        <w:jc w:val="both"/>
      </w:pPr>
      <w:r>
        <w:t xml:space="preserve">      keyTransformD1(listIdFeature)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@Named(TopicEngagementCache)</w:t>
      </w:r>
    </w:p>
    <w:p>
      <w:pPr>
        <w:jc w:val="both"/>
      </w:pPr>
      <w:r>
        <w:t xml:space="preserve">  def providesTopicEngagementCache(</w:t>
      </w:r>
    </w:p>
    <w:p>
      <w:pPr>
        <w:jc w:val="both"/>
      </w:pPr>
      <w:r>
        <w:t xml:space="preserve">    @Named(TimelinesRealTimeAggregateClient) client: Memcache</w:t>
      </w:r>
    </w:p>
    <w:p>
      <w:pPr>
        <w:jc w:val="both"/>
      </w:pPr>
      <w:r>
        <w:t xml:space="preserve">  ): ReadCache[Long, ml.DataRecord] = {</w:t>
      </w:r>
    </w:p>
    <w:p>
      <w:pPr>
        <w:jc w:val="both"/>
      </w:pPr>
      <w:r>
        <w:t xml:space="preserve">    new KeyValueTransformingReadCache(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dataRecordValueTransformer,</w:t>
      </w:r>
    </w:p>
    <w:p>
      <w:pPr>
        <w:jc w:val="both"/>
      </w:pPr>
      <w:r>
        <w:t xml:space="preserve">      keyTransformD1(topicIdFeature)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@Named(UserAuthorEngagementCache)</w:t>
      </w:r>
    </w:p>
    <w:p>
      <w:pPr>
        <w:jc w:val="both"/>
      </w:pPr>
      <w:r>
        <w:t xml:space="preserve">  def providesUserAuthorEngagementCache(</w:t>
      </w:r>
    </w:p>
    <w:p>
      <w:pPr>
        <w:jc w:val="both"/>
      </w:pPr>
      <w:r>
        <w:t xml:space="preserve">    @Named(TimelinesRealTimeAggregateClient) client: Memcache</w:t>
      </w:r>
    </w:p>
    <w:p>
      <w:pPr>
        <w:jc w:val="both"/>
      </w:pPr>
      <w:r>
        <w:t xml:space="preserve">  ): ReadCache[(Long, Long), ml.DataRecord] = {</w:t>
      </w:r>
    </w:p>
    <w:p>
      <w:pPr>
        <w:jc w:val="both"/>
      </w:pPr>
      <w:r>
        <w:t xml:space="preserve">    new KeyValueTransformingReadCache(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dataRecordValueTransformer,</w:t>
      </w:r>
    </w:p>
    <w:p>
      <w:pPr>
        <w:jc w:val="both"/>
      </w:pPr>
      <w:r>
        <w:t xml:space="preserve">      keyTransformD2(userIdFeature, authorIdFeature)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@Named(UserEngagementCache)</w:t>
      </w:r>
    </w:p>
    <w:p>
      <w:pPr>
        <w:jc w:val="both"/>
      </w:pPr>
      <w:r>
        <w:t xml:space="preserve">  def providesUserEngagementCache(</w:t>
      </w:r>
    </w:p>
    <w:p>
      <w:pPr>
        <w:jc w:val="both"/>
      </w:pPr>
      <w:r>
        <w:t xml:space="preserve">    @Named(TimelinesRealTimeAggregateClient) client: Memcache</w:t>
      </w:r>
    </w:p>
    <w:p>
      <w:pPr>
        <w:jc w:val="both"/>
      </w:pPr>
      <w:r>
        <w:t xml:space="preserve">  ): ReadCache[Long, ml.DataRecord] = {</w:t>
      </w:r>
    </w:p>
    <w:p>
      <w:pPr>
        <w:jc w:val="both"/>
      </w:pPr>
      <w:r>
        <w:t xml:space="preserve">    new KeyValueTransformingReadCache(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dataRecordValueTransformer,</w:t>
      </w:r>
    </w:p>
    <w:p>
      <w:pPr>
        <w:jc w:val="both"/>
      </w:pPr>
      <w:r>
        <w:t xml:space="preserve">      keyTransformD1(userIdFeature)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@Named(TweetCountryEngagementCache)</w:t>
      </w:r>
    </w:p>
    <w:p>
      <w:pPr>
        <w:jc w:val="both"/>
      </w:pPr>
      <w:r>
        <w:t xml:space="preserve">  def providesTweetCountryEngagementCache(</w:t>
      </w:r>
    </w:p>
    <w:p>
      <w:pPr>
        <w:jc w:val="both"/>
      </w:pPr>
      <w:r>
        <w:t xml:space="preserve">    @Named(TimelinesRealTimeAggregateClient) client: Memcache</w:t>
      </w:r>
    </w:p>
    <w:p>
      <w:pPr>
        <w:jc w:val="both"/>
      </w:pPr>
      <w:r>
        <w:t xml:space="preserve">  ): ReadCache[(Long, String), ml.DataRecord] = {</w:t>
      </w:r>
    </w:p>
    <w:p>
      <w:pPr>
        <w:jc w:val="both"/>
      </w:pPr>
      <w:r/>
    </w:p>
    <w:p>
      <w:pPr>
        <w:jc w:val="both"/>
      </w:pPr>
      <w:r>
        <w:t xml:space="preserve">    new KeyValueTransformingReadCache(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dataRecordValueTransformer,</w:t>
      </w:r>
    </w:p>
    <w:p>
      <w:pPr>
        <w:jc w:val="both"/>
      </w:pPr>
      <w:r>
        <w:t xml:space="preserve">      keyTransformD1T1(tweetIdFeature, countryCodeFeature)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@Named(TweetEngagementCache)</w:t>
      </w:r>
    </w:p>
    <w:p>
      <w:pPr>
        <w:jc w:val="both"/>
      </w:pPr>
      <w:r>
        <w:t xml:space="preserve">  def providesTweetEngagementCache(</w:t>
      </w:r>
    </w:p>
    <w:p>
      <w:pPr>
        <w:jc w:val="both"/>
      </w:pPr>
      <w:r>
        <w:t xml:space="preserve">    @Named(TimelinesRealTimeAggregateClient) client: Memcache</w:t>
      </w:r>
    </w:p>
    <w:p>
      <w:pPr>
        <w:jc w:val="both"/>
      </w:pPr>
      <w:r>
        <w:t xml:space="preserve">  ): ReadCache[Long, ml.DataRecord] = {</w:t>
      </w:r>
    </w:p>
    <w:p>
      <w:pPr>
        <w:jc w:val="both"/>
      </w:pPr>
      <w:r>
        <w:t xml:space="preserve">    new KeyValueTransformingReadCache(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dataRecordValueTransformer,</w:t>
      </w:r>
    </w:p>
    <w:p>
      <w:pPr>
        <w:jc w:val="both"/>
      </w:pPr>
      <w:r>
        <w:t xml:space="preserve">      keyTransformD1(tweetIdFeature)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@Named(EngagementsReceivedByAuthorCache)</w:t>
      </w:r>
    </w:p>
    <w:p>
      <w:pPr>
        <w:jc w:val="both"/>
      </w:pPr>
      <w:r>
        <w:t xml:space="preserve">  def providesEngagementsReceivedByAuthorCache(</w:t>
      </w:r>
    </w:p>
    <w:p>
      <w:pPr>
        <w:jc w:val="both"/>
      </w:pPr>
      <w:r>
        <w:t xml:space="preserve">    @Named(TimelinesRealTimeAggregateClient) client: Memcache</w:t>
      </w:r>
    </w:p>
    <w:p>
      <w:pPr>
        <w:jc w:val="both"/>
      </w:pPr>
      <w:r>
        <w:t xml:space="preserve">  ): ReadCache[Long, ml.DataRecord] = {</w:t>
      </w:r>
    </w:p>
    <w:p>
      <w:pPr>
        <w:jc w:val="both"/>
      </w:pPr>
      <w:r>
        <w:t xml:space="preserve">    new KeyValueTransformingReadCache(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dataRecordValueTransformer,</w:t>
      </w:r>
    </w:p>
    <w:p>
      <w:pPr>
        <w:jc w:val="both"/>
      </w:pPr>
      <w:r>
        <w:t xml:space="preserve">      keyTransformD1(authorIdFeature)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@Named(TopicCountryEngagementCache)</w:t>
      </w:r>
    </w:p>
    <w:p>
      <w:pPr>
        <w:jc w:val="both"/>
      </w:pPr>
      <w:r>
        <w:t xml:space="preserve">  def providesTopicCountryEngagementCache(</w:t>
      </w:r>
    </w:p>
    <w:p>
      <w:pPr>
        <w:jc w:val="both"/>
      </w:pPr>
      <w:r>
        <w:t xml:space="preserve">    @Named(TimelinesRealTimeAggregateClient) client: Memcache</w:t>
      </w:r>
    </w:p>
    <w:p>
      <w:pPr>
        <w:jc w:val="both"/>
      </w:pPr>
      <w:r>
        <w:t xml:space="preserve">  ): ReadCache[(Long, String), ml.DataRecord] = {</w:t>
      </w:r>
    </w:p>
    <w:p>
      <w:pPr>
        <w:jc w:val="both"/>
      </w:pPr>
      <w:r>
        <w:t xml:space="preserve">    new KeyValueTransformingReadCache(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dataRecordValueTransformer,</w:t>
      </w:r>
    </w:p>
    <w:p>
      <w:pPr>
        <w:jc w:val="both"/>
      </w:pPr>
      <w:r>
        <w:t xml:space="preserve">      keyTransformD1T1(topicIdFeature, countryCodeFeature)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@Named(RealTimeInteractionGraphUserVertexCache)</w:t>
      </w:r>
    </w:p>
    <w:p>
      <w:pPr>
        <w:jc w:val="both"/>
      </w:pPr>
      <w:r>
        <w:t xml:space="preserve">  def providesRealTimeInteractionGraphUserVertexCache(</w:t>
      </w:r>
    </w:p>
    <w:p>
      <w:pPr>
        <w:jc w:val="both"/>
      </w:pPr>
      <w:r>
        <w:t xml:space="preserve">    @Named(RealTimeInteractionGraphUserVertexClient) client: Memcache</w:t>
      </w:r>
    </w:p>
    <w:p>
      <w:pPr>
        <w:jc w:val="both"/>
      </w:pPr>
      <w:r>
        <w:t xml:space="preserve">  ): ReadCache[Long, ig.UserVertex] = {</w:t>
      </w:r>
    </w:p>
    <w:p>
      <w:pPr>
        <w:jc w:val="both"/>
      </w:pPr>
      <w:r/>
    </w:p>
    <w:p>
      <w:pPr>
        <w:jc w:val="both"/>
      </w:pPr>
      <w:r>
        <w:t xml:space="preserve">    val valueTransformer = BinaryScalaCodec(ig.UserVertex).toByteArrayTransformer()</w:t>
      </w:r>
    </w:p>
    <w:p>
      <w:pPr>
        <w:jc w:val="both"/>
      </w:pPr>
      <w:r/>
    </w:p>
    <w:p>
      <w:pPr>
        <w:jc w:val="both"/>
      </w:pPr>
      <w:r>
        <w:t xml:space="preserve">    val underlyingKey: Long =&gt; String = {</w:t>
      </w:r>
    </w:p>
    <w:p>
      <w:pPr>
        <w:jc w:val="both"/>
      </w:pPr>
      <w:r>
        <w:t xml:space="preserve">      val cacheKeyPrefix = "user_vertex"</w:t>
      </w:r>
    </w:p>
    <w:p>
      <w:pPr>
        <w:jc w:val="both"/>
      </w:pPr>
      <w:r>
        <w:t xml:space="preserve">      val defaultBatchID = Batcher.unit.currentBatch</w:t>
      </w:r>
    </w:p>
    <w:p>
      <w:pPr>
        <w:jc w:val="both"/>
      </w:pPr>
      <w:r>
        <w:t xml:space="preserve">      val batchPairInjection = BatchPairImplicits.keyInjection(Injection.connect[Long, Array[Byte]])</w:t>
      </w:r>
    </w:p>
    <w:p>
      <w:pPr>
        <w:jc w:val="both"/>
      </w:pPr>
      <w:r>
        <w:t xml:space="preserve">      MemcacheHelper</w:t>
      </w:r>
    </w:p>
    <w:p>
      <w:pPr>
        <w:jc w:val="both"/>
      </w:pPr>
      <w:r>
        <w:t xml:space="preserve">        .keyEncoder(cacheKeyPrefix)(batchPairInjection)</w:t>
      </w:r>
    </w:p>
    <w:p>
      <w:pPr>
        <w:jc w:val="both"/>
      </w:pPr>
      <w:r>
        <w:t xml:space="preserve">        .compose((k: Long) =&gt; (k, defaultBatchID))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KeyValueTransformingReadCache(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valueTransformer,</w:t>
      </w:r>
    </w:p>
    <w:p>
      <w:pPr>
        <w:jc w:val="both"/>
      </w:pPr>
      <w:r>
        <w:t xml:space="preserve">      underlyingKey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RealtimeAggregateHelpers {</w:t>
      </w:r>
    </w:p>
    <w:p>
      <w:pPr>
        <w:jc w:val="both"/>
      </w:pPr>
      <w:r/>
    </w:p>
    <w:p>
      <w:pPr>
        <w:jc w:val="both"/>
      </w:pPr>
      <w:r>
        <w:t xml:space="preserve">  private def customKeyBuilder[K](prefix: String, f: K =&gt; Array[Byte]): K =&gt; String = {</w:t>
      </w:r>
    </w:p>
    <w:p>
      <w:pPr>
        <w:jc w:val="both"/>
      </w:pPr>
      <w:r>
        <w:t xml:space="preserve">    // intentionally not implementing injection inverse because it is never used</w:t>
      </w:r>
    </w:p>
    <w:p>
      <w:pPr>
        <w:jc w:val="both"/>
      </w:pPr>
      <w:r>
        <w:t xml:space="preserve">    def g(arr: Array[Byte]) = ???</w:t>
      </w:r>
    </w:p>
    <w:p>
      <w:pPr>
        <w:jc w:val="both"/>
      </w:pPr>
      <w:r/>
    </w:p>
    <w:p>
      <w:pPr>
        <w:jc w:val="both"/>
      </w:pPr>
      <w:r>
        <w:t xml:space="preserve">    MemcacheHelper.keyEncoder(prefix)(Injection.build(f)(g))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keyEncoder: AggregationKey =&gt; String = {</w:t>
      </w:r>
    </w:p>
    <w:p>
      <w:pPr>
        <w:jc w:val="both"/>
      </w:pPr>
      <w:r>
        <w:t xml:space="preserve">    val cacheKeyPrefix = ""</w:t>
      </w:r>
    </w:p>
    <w:p>
      <w:pPr>
        <w:jc w:val="both"/>
      </w:pPr>
      <w:r>
        <w:t xml:space="preserve">    val defaultBatchID = Batcher.unit.currentBatch</w:t>
      </w:r>
    </w:p>
    <w:p>
      <w:pPr>
        <w:jc w:val="both"/>
      </w:pPr>
      <w:r/>
    </w:p>
    <w:p>
      <w:pPr>
        <w:jc w:val="both"/>
      </w:pPr>
      <w:r>
        <w:t xml:space="preserve">    val batchPairInjection = BatchPairImplicits.keyInjection(AggregationKeyInjection)</w:t>
      </w:r>
    </w:p>
    <w:p>
      <w:pPr>
        <w:jc w:val="both"/>
      </w:pPr>
      <w:r>
        <w:t xml:space="preserve">    customKeyBuilder(cacheKeyPrefix, batchPairInjection)</w:t>
      </w:r>
    </w:p>
    <w:p>
      <w:pPr>
        <w:jc w:val="both"/>
      </w:pPr>
      <w:r>
        <w:t xml:space="preserve">      .compose((k: AggregationKey) =&gt; (k, defaultBatchID))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keyTransformD1(f1: Long)(key: Long): String = {</w:t>
      </w:r>
    </w:p>
    <w:p>
      <w:pPr>
        <w:jc w:val="both"/>
      </w:pPr>
      <w:r>
        <w:t xml:space="preserve">    val aggregationKey = AggregationKey(Map(f1 -&gt; key), Map.empty)</w:t>
      </w:r>
    </w:p>
    <w:p>
      <w:pPr>
        <w:jc w:val="both"/>
      </w:pPr>
      <w:r>
        <w:t xml:space="preserve">    keyEncoder(aggregationKey)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keyTransformD2(f1: Long, f2: Long)(keys: (Long, Long)): String = {</w:t>
      </w:r>
    </w:p>
    <w:p>
      <w:pPr>
        <w:jc w:val="both"/>
      </w:pPr>
      <w:r>
        <w:t xml:space="preserve">    val (k1, k2) = keys</w:t>
      </w:r>
    </w:p>
    <w:p>
      <w:pPr>
        <w:jc w:val="both"/>
      </w:pPr>
      <w:r>
        <w:t xml:space="preserve">    val aggregationKey = AggregationKey(Map(f1 -&gt; k1, f2 -&gt; k2), Map.empty)</w:t>
      </w:r>
    </w:p>
    <w:p>
      <w:pPr>
        <w:jc w:val="both"/>
      </w:pPr>
      <w:r>
        <w:t xml:space="preserve">    keyEncoder(aggregationKey)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keyTransformD1T1(f1: Long, f2: Long)(keys: (Long, String)): String = {</w:t>
      </w:r>
    </w:p>
    <w:p>
      <w:pPr>
        <w:jc w:val="both"/>
      </w:pPr>
      <w:r>
        <w:t xml:space="preserve">    val (k1, k2) = keys</w:t>
      </w:r>
    </w:p>
    <w:p>
      <w:pPr>
        <w:jc w:val="both"/>
      </w:pPr>
      <w:r>
        <w:t xml:space="preserve">    val aggregationKey = AggregationKey(Map(f1 -&gt; k1), Map(f2 -&gt; k2))</w:t>
      </w:r>
    </w:p>
    <w:p>
      <w:pPr>
        <w:jc w:val="both"/>
      </w:pPr>
      <w:r>
        <w:t xml:space="preserve">    keyEncoder(aggregationKey)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val dataRecordValueTransformer: Transformer[DataRecord, Array[Byte]] = ThriftCodec</w:t>
      </w:r>
    </w:p>
    <w:p>
      <w:pPr>
        <w:jc w:val="both"/>
      </w:pPr>
      <w:r>
        <w:t xml:space="preserve">    .toCompact[ml.DataRecord]</w:t>
      </w:r>
    </w:p>
    <w:p>
      <w:pPr>
        <w:jc w:val="both"/>
      </w:pPr>
      <w:r>
        <w:t xml:space="preserve">    .toByteArrayTransformer()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