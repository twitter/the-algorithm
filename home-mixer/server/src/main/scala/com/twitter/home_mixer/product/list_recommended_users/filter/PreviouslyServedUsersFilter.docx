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com.twitter.home_mixer.product.list_recommended_users.filter</w:t>
      </w:r>
    </w:p>
    <w:p>
      <w:pPr>
        <w:jc w:val="both"/>
      </w:pPr>
      <w:r/>
    </w:p>
    <w:p>
      <w:pPr>
        <w:jc w:val="both"/>
      </w:pPr>
      <w:r>
        <w:t>import com.twitter.home_mixer.product.list_recommended_users.feature_hydrator.RecentListMembersFeature</w:t>
      </w:r>
    </w:p>
    <w:p>
      <w:pPr>
        <w:jc w:val="both"/>
      </w:pPr>
      <w:r>
        <w:t>import com.twitter.home_mixer.product.list_recommended_users.model.ListRecommendedUsersQuery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object PreviouslyServedUsersFilter extends Filter[ListRecommendedUsersQuery, UserCandidate]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FilterIdentifier("PreviouslyServedUsers")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ListRecommendedUsersQuery,</w:t>
      </w:r>
    </w:p>
    <w:p>
      <w:pPr>
        <w:jc w:val="both"/>
      </w:pPr>
      <w:r>
        <w:t xml:space="preserve">    candidates: Seq[CandidateWithFeatures[UserCandidate]]</w:t>
      </w:r>
    </w:p>
    <w:p>
      <w:pPr>
        <w:jc w:val="both"/>
      </w:pPr>
      <w:r>
        <w:t xml:space="preserve">  ): Stitch[FilterResult[UserCandidate]] = {</w:t>
      </w:r>
    </w:p>
    <w:p>
      <w:pPr>
        <w:jc w:val="both"/>
      </w:pPr>
      <w:r/>
    </w:p>
    <w:p>
      <w:pPr>
        <w:jc w:val="both"/>
      </w:pPr>
      <w:r>
        <w:t xml:space="preserve">    val recentListMembers = query.features.map(_.getOrElse(RecentListMembersFeature, Seq.empty))</w:t>
      </w:r>
    </w:p>
    <w:p>
      <w:pPr>
        <w:jc w:val="both"/>
      </w:pPr>
      <w:r/>
    </w:p>
    <w:p>
      <w:pPr>
        <w:jc w:val="both"/>
      </w:pPr>
      <w:r>
        <w:t xml:space="preserve">    val servedUserIds = query.pipelineCursor.map(_.excludedIds)</w:t>
      </w:r>
    </w:p>
    <w:p>
      <w:pPr>
        <w:jc w:val="both"/>
      </w:pPr>
      <w:r/>
    </w:p>
    <w:p>
      <w:pPr>
        <w:jc w:val="both"/>
      </w:pPr>
      <w:r>
        <w:t xml:space="preserve">    val excludedUserIds = (recentListMembers.getOrElse(Seq.empty) ++</w:t>
      </w:r>
    </w:p>
    <w:p>
      <w:pPr>
        <w:jc w:val="both"/>
      </w:pPr>
      <w:r>
        <w:t xml:space="preserve">      query.selectedUserIds.getOrElse(Seq.empty) ++</w:t>
      </w:r>
    </w:p>
    <w:p>
      <w:pPr>
        <w:jc w:val="both"/>
      </w:pPr>
      <w:r>
        <w:t xml:space="preserve">      query.excludedUserIds.getOrElse(Seq.empty) ++</w:t>
      </w:r>
    </w:p>
    <w:p>
      <w:pPr>
        <w:jc w:val="both"/>
      </w:pPr>
      <w:r>
        <w:t xml:space="preserve">      servedUserIds.getOrElse(Seq.empty)).toSet</w:t>
      </w:r>
    </w:p>
    <w:p>
      <w:pPr>
        <w:jc w:val="both"/>
      </w:pPr>
      <w:r/>
    </w:p>
    <w:p>
      <w:pPr>
        <w:jc w:val="both"/>
      </w:pPr>
      <w:r>
        <w:t xml:space="preserve">    val (removed, kept) =</w:t>
      </w:r>
    </w:p>
    <w:p>
      <w:pPr>
        <w:jc w:val="both"/>
      </w:pPr>
      <w:r>
        <w:t xml:space="preserve">      candidates.map(_.candidate).partition(candidate =&gt; excludedUserIds.contains(candidate.id))</w:t>
      </w:r>
    </w:p>
    <w:p>
      <w:pPr>
        <w:jc w:val="both"/>
      </w:pPr>
      <w:r/>
    </w:p>
    <w:p>
      <w:pPr>
        <w:jc w:val="both"/>
      </w:pPr>
      <w:r>
        <w:t xml:space="preserve">    Stitch.value(FilterResult(kept = kept, removed = removed))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