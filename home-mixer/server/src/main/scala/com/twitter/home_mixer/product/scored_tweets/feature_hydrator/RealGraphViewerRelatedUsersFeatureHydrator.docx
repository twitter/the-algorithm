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com.twitter.home_mixer.model.HomeFeatures.DirectedAtUserIdFeature</w:t>
      </w:r>
    </w:p>
    <w:p>
      <w:pPr>
        <w:jc w:val="both"/>
      </w:pPr>
      <w:r>
        <w:t>import com.twitter.home_mixer.model.HomeFeatures.MentionUserIdFeature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com.twitter.timelines.prediction.adapters.real_graph.RealGraphEdgeFeaturesCombineAdapter</w:t>
      </w:r>
    </w:p>
    <w:p>
      <w:pPr>
        <w:jc w:val="both"/>
      </w:pPr>
      <w:r>
        <w:t>import com.twitter.timelines.real_graph.v1.{thriftscala =&gt; v1}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RealGraphViewerRelatedUsersDataRecordFeature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RealGraphViewerRelatedUsersFeatureHydrator @Inject() ()</w:t>
      </w:r>
    </w:p>
    <w:p>
      <w:pPr>
        <w:jc w:val="both"/>
      </w:pPr>
      <w:r>
        <w:t xml:space="preserve">    extends 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FeatureHydratorIdentifier("RealGraphViewerRelatedUsers")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Set(RealGraphViewerRelatedUsersDataRecordFeature)</w:t>
      </w:r>
    </w:p>
    <w:p>
      <w:pPr>
        <w:jc w:val="both"/>
      </w:pPr>
      <w:r/>
    </w:p>
    <w:p>
      <w:pPr>
        <w:jc w:val="both"/>
      </w:pPr>
      <w:r>
        <w:t xml:space="preserve">  private val RealGraphEdgeFeaturesCombineAdapter = new RealGraphEdgeFeaturesCombineAdapter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OffloadFuturePools.offload {</w:t>
      </w:r>
    </w:p>
    <w:p>
      <w:pPr>
        <w:jc w:val="both"/>
      </w:pPr>
      <w:r>
        <w:t xml:space="preserve">    val realGraphQueryFeatures = query.features</w:t>
      </w:r>
    </w:p>
    <w:p>
      <w:pPr>
        <w:jc w:val="both"/>
      </w:pPr>
      <w:r>
        <w:t xml:space="preserve">      .flatMap(_.getOrElse(RealGraphFeatures, None))</w:t>
      </w:r>
    </w:p>
    <w:p>
      <w:pPr>
        <w:jc w:val="both"/>
      </w:pPr>
      <w:r>
        <w:t xml:space="preserve">      .getOrElse(Map.empty[Long, v1.RealGraphEdgeFeatures])</w:t>
      </w:r>
    </w:p>
    <w:p>
      <w:pPr>
        <w:jc w:val="both"/>
      </w:pPr>
      <w:r/>
    </w:p>
    <w:p>
      <w:pPr>
        <w:jc w:val="both"/>
      </w:pPr>
      <w:r>
        <w:t xml:space="preserve">    val allRelatedUserIds = getRelatedUserIds(existingFeatures)</w:t>
      </w:r>
    </w:p>
    <w:p>
      <w:pPr>
        <w:jc w:val="both"/>
      </w:pPr>
      <w:r>
        <w:t xml:space="preserve">    val realGraphFeatures = RealGraphViewerAuthorFeatureHydrator.getCombinedRealGraphFeatures(</w:t>
      </w:r>
    </w:p>
    <w:p>
      <w:pPr>
        <w:jc w:val="both"/>
      </w:pPr>
      <w:r>
        <w:t xml:space="preserve">      allRelatedUserIds,</w:t>
      </w:r>
    </w:p>
    <w:p>
      <w:pPr>
        <w:jc w:val="both"/>
      </w:pPr>
      <w:r>
        <w:t xml:space="preserve">      realGraphQueryFeatures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realGraphFeaturesDataRecord = RealGraphEdgeFeaturesCombineAdapter</w:t>
      </w:r>
    </w:p>
    <w:p>
      <w:pPr>
        <w:jc w:val="both"/>
      </w:pPr>
      <w:r>
        <w:t xml:space="preserve">      .adaptToDataRecords(Some(realGraphFeatures)).asScala.headOption</w:t>
      </w:r>
    </w:p>
    <w:p>
      <w:pPr>
        <w:jc w:val="both"/>
      </w:pPr>
      <w:r>
        <w:t xml:space="preserve">      .getOrElse(new DataRecord)</w:t>
      </w:r>
    </w:p>
    <w:p>
      <w:pPr>
        <w:jc w:val="both"/>
      </w:pPr>
      <w:r/>
    </w:p>
    <w:p>
      <w:pPr>
        <w:jc w:val="both"/>
      </w:pPr>
      <w:r>
        <w:t xml:space="preserve">    FeatureMapBuilder()</w:t>
      </w:r>
    </w:p>
    <w:p>
      <w:pPr>
        <w:jc w:val="both"/>
      </w:pPr>
      <w:r>
        <w:t xml:space="preserve">      .add(RealGraphViewerRelatedUsersDataRecordFeature, realGraphFeaturesDataRecord)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getRelatedUserIds(features: FeatureMap): Seq[Long] = {</w:t>
      </w:r>
    </w:p>
    <w:p>
      <w:pPr>
        <w:jc w:val="both"/>
      </w:pPr>
      <w:r>
        <w:t xml:space="preserve">    (CandidatesUtil.getEngagerUserIds(features) ++</w:t>
      </w:r>
    </w:p>
    <w:p>
      <w:pPr>
        <w:jc w:val="both"/>
      </w:pPr>
      <w:r>
        <w:t xml:space="preserve">      features.getOrElse(AuthorIdFeature, None) ++</w:t>
      </w:r>
    </w:p>
    <w:p>
      <w:pPr>
        <w:jc w:val="both"/>
      </w:pPr>
      <w:r>
        <w:t xml:space="preserve">      features.getOrElse(MentionUserIdFeature, Seq.empty) ++</w:t>
      </w:r>
    </w:p>
    <w:p>
      <w:pPr>
        <w:jc w:val="both"/>
      </w:pPr>
      <w:r>
        <w:t xml:space="preserve">      features.getOrElse(SourceUserIdFeature, None) ++</w:t>
      </w:r>
    </w:p>
    <w:p>
      <w:pPr>
        <w:jc w:val="both"/>
      </w:pPr>
      <w:r>
        <w:t xml:space="preserve">      features.getOrElse(DirectedAtUserIdFeature, None)).distinct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