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com.twitter.conversions.DurationOps.RichDuration</w:t>
      </w:r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com.twitter.home_mixer.model.HomeFeatures.DirectedAtUserIdFeature</w:t>
      </w:r>
    </w:p>
    <w:p>
      <w:pPr>
        <w:jc w:val="both"/>
      </w:pPr>
      <w:r>
        <w:t>import com.twitter.home_mixer.model.HomeFeatures.ExclusiveConversationAuthorIdFeature</w:t>
      </w:r>
    </w:p>
    <w:p>
      <w:pPr>
        <w:jc w:val="both"/>
      </w:pPr>
      <w:r>
        <w:t>import com.twitter.home_mixer.model.HomeFeatures.HasImageFeature</w:t>
      </w:r>
    </w:p>
    <w:p>
      <w:pPr>
        <w:jc w:val="both"/>
      </w:pPr>
      <w:r>
        <w:t>import com.twitter.home_mixer.model.HomeFeatures.HasVideoFeature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com.twitter.home_mixer.model.HomeFeatures.InReplyToUserIdFeature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com.twitter.home_mixer.model.HomeFeatures.MentionScreenNameFeature</w:t>
      </w:r>
    </w:p>
    <w:p>
      <w:pPr>
        <w:jc w:val="both"/>
      </w:pPr>
      <w:r>
        <w:t>import com.twitter.home_mixer.model.HomeFeatures.MentionUserIdFeature</w:t>
      </w:r>
    </w:p>
    <w:p>
      <w:pPr>
        <w:jc w:val="both"/>
      </w:pPr>
      <w:r>
        <w:t>import com.twitter.home_mixer.model.HomeFeatures.QuotedTweetIdFeature</w:t>
      </w:r>
    </w:p>
    <w:p>
      <w:pPr>
        <w:jc w:val="both"/>
      </w:pPr>
      <w:r>
        <w:t>import com.twitter.home_mixer.model.HomeFeatures.QuotedUserIdFeature</w:t>
      </w:r>
    </w:p>
    <w:p>
      <w:pPr>
        <w:jc w:val="both"/>
      </w:pPr>
      <w:r>
        <w:t>import com.twitter.home_mixer.model.HomeFeatures.SourceTweetIdFeature</w:t>
      </w:r>
    </w:p>
    <w:p>
      <w:pPr>
        <w:jc w:val="both"/>
      </w:pPr>
      <w:r>
        <w:t>import com.twitter.home_mixer.model.HomeFeatures.SourceUserIdFeature</w:t>
      </w:r>
    </w:p>
    <w:p>
      <w:pPr>
        <w:jc w:val="both"/>
      </w:pPr>
      <w:r>
        <w:t>import com.twitter.home_mixer.param.HomeMixerInjectionNames.TweetypieStaticEntitiesCache</w:t>
      </w:r>
    </w:p>
    <w:p>
      <w:pPr>
        <w:jc w:val="both"/>
      </w:pPr>
      <w:r>
        <w:t>import com.twitter.home_mixer.util.tweetypie.RequestFields</w:t>
      </w:r>
    </w:p>
    <w:p>
      <w:pPr>
        <w:jc w:val="both"/>
      </w:pPr>
      <w:r>
        <w:t>import com.twitter.home_mixer.util.tweetypie.content.TweetMediaFeaturesExtractor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com.twitter.servo.cache.TtlCache</w:t>
      </w:r>
    </w:p>
    <w:p>
      <w:pPr>
        <w:jc w:val="both"/>
      </w:pPr>
      <w:r>
        <w:t>import com.twitter.spam.rtf.{thriftscala =&gt; sp}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com.twitter.stitch.tweetypie.{TweetyPie =&gt; TweetypieStitchClient}</w:t>
      </w:r>
    </w:p>
    <w:p>
      <w:pPr>
        <w:jc w:val="both"/>
      </w:pPr>
      <w:r>
        <w:t>import com.twitter.tweetypie.{thriftscala =&gt; tp}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TweetypieStaticEntitiesFeatureHydrator @Inject() (</w:t>
      </w:r>
    </w:p>
    <w:p>
      <w:pPr>
        <w:jc w:val="both"/>
      </w:pPr>
      <w:r>
        <w:t xml:space="preserve">  tweetypieStitchClient: TweetypieStitchClient,</w:t>
      </w:r>
    </w:p>
    <w:p>
      <w:pPr>
        <w:jc w:val="both"/>
      </w:pPr>
      <w:r>
        <w:t xml:space="preserve">  @Named(TweetypieStaticEntitiesCache) cacheClient: TtlCache[Long, tp.Tweet])</w:t>
      </w:r>
    </w:p>
    <w:p>
      <w:pPr>
        <w:jc w:val="both"/>
      </w:pPr>
      <w:r>
        <w:t xml:space="preserve">    extends BulkCandidateFeatureHydrator[PipelineQuery,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FeatureHydratorIdentifier("TweetypieStaticEntities")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AuthorIdFeature,</w:t>
      </w:r>
    </w:p>
    <w:p>
      <w:pPr>
        <w:jc w:val="both"/>
      </w:pPr>
      <w:r>
        <w:t xml:space="preserve">    DirectedAtUserIdFeature,</w:t>
      </w:r>
    </w:p>
    <w:p>
      <w:pPr>
        <w:jc w:val="both"/>
      </w:pPr>
      <w:r>
        <w:t xml:space="preserve">    ExclusiveConversationAuthorIdFeature,</w:t>
      </w:r>
    </w:p>
    <w:p>
      <w:pPr>
        <w:jc w:val="both"/>
      </w:pPr>
      <w:r>
        <w:t xml:space="preserve">    HasImageFeature,</w:t>
      </w:r>
    </w:p>
    <w:p>
      <w:pPr>
        <w:jc w:val="both"/>
      </w:pPr>
      <w:r>
        <w:t xml:space="preserve">    HasVideoFeature,</w:t>
      </w:r>
    </w:p>
    <w:p>
      <w:pPr>
        <w:jc w:val="both"/>
      </w:pPr>
      <w:r>
        <w:t xml:space="preserve">    InReplyToTweetIdFeature,</w:t>
      </w:r>
    </w:p>
    <w:p>
      <w:pPr>
        <w:jc w:val="both"/>
      </w:pPr>
      <w:r>
        <w:t xml:space="preserve">    InReplyToUserIdFeature,</w:t>
      </w:r>
    </w:p>
    <w:p>
      <w:pPr>
        <w:jc w:val="both"/>
      </w:pPr>
      <w:r>
        <w:t xml:space="preserve">    IsRetweetFeature,</w:t>
      </w:r>
    </w:p>
    <w:p>
      <w:pPr>
        <w:jc w:val="both"/>
      </w:pPr>
      <w:r>
        <w:t xml:space="preserve">    MentionScreenNameFeature,</w:t>
      </w:r>
    </w:p>
    <w:p>
      <w:pPr>
        <w:jc w:val="both"/>
      </w:pPr>
      <w:r>
        <w:t xml:space="preserve">    MentionUserIdFeature,</w:t>
      </w:r>
    </w:p>
    <w:p>
      <w:pPr>
        <w:jc w:val="both"/>
      </w:pPr>
      <w:r>
        <w:t xml:space="preserve">    QuotedTweetIdFeature,</w:t>
      </w:r>
    </w:p>
    <w:p>
      <w:pPr>
        <w:jc w:val="both"/>
      </w:pPr>
      <w:r>
        <w:t xml:space="preserve">    QuotedUserIdFeature,</w:t>
      </w:r>
    </w:p>
    <w:p>
      <w:pPr>
        <w:jc w:val="both"/>
      </w:pPr>
      <w:r>
        <w:t xml:space="preserve">    SourceTweetIdFeature,</w:t>
      </w:r>
    </w:p>
    <w:p>
      <w:pPr>
        <w:jc w:val="both"/>
      </w:pPr>
      <w:r>
        <w:t xml:space="preserve">    SourceUserIdFeature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CacheTTL = 24.hours</w:t>
      </w:r>
    </w:p>
    <w:p>
      <w:pPr>
        <w:jc w:val="both"/>
      </w:pPr>
      <w:r/>
    </w:p>
    <w:p>
      <w:pPr>
        <w:jc w:val="both"/>
      </w:pPr>
      <w:r>
        <w:t xml:space="preserve">  private val DefaultFeatureMap = FeatureMapBuilder()</w:t>
      </w:r>
    </w:p>
    <w:p>
      <w:pPr>
        <w:jc w:val="both"/>
      </w:pPr>
      <w:r>
        <w:t xml:space="preserve">    .add(AuthorIdFeature, None)</w:t>
      </w:r>
    </w:p>
    <w:p>
      <w:pPr>
        <w:jc w:val="both"/>
      </w:pPr>
      <w:r>
        <w:t xml:space="preserve">    .add(DirectedAtUserIdFeature, None)</w:t>
      </w:r>
    </w:p>
    <w:p>
      <w:pPr>
        <w:jc w:val="both"/>
      </w:pPr>
      <w:r>
        <w:t xml:space="preserve">    .add(ExclusiveConversationAuthorIdFeature, None)</w:t>
      </w:r>
    </w:p>
    <w:p>
      <w:pPr>
        <w:jc w:val="both"/>
      </w:pPr>
      <w:r>
        <w:t xml:space="preserve">    .add(HasImageFeature, false)</w:t>
      </w:r>
    </w:p>
    <w:p>
      <w:pPr>
        <w:jc w:val="both"/>
      </w:pPr>
      <w:r>
        <w:t xml:space="preserve">    .add(HasVideoFeature, false)</w:t>
      </w:r>
    </w:p>
    <w:p>
      <w:pPr>
        <w:jc w:val="both"/>
      </w:pPr>
      <w:r>
        <w:t xml:space="preserve">    .add(InReplyToTweetIdFeature, None)</w:t>
      </w:r>
    </w:p>
    <w:p>
      <w:pPr>
        <w:jc w:val="both"/>
      </w:pPr>
      <w:r>
        <w:t xml:space="preserve">    .add(InReplyToUserIdFeature, None)</w:t>
      </w:r>
    </w:p>
    <w:p>
      <w:pPr>
        <w:jc w:val="both"/>
      </w:pPr>
      <w:r>
        <w:t xml:space="preserve">    .add(IsRetweetFeature, false)</w:t>
      </w:r>
    </w:p>
    <w:p>
      <w:pPr>
        <w:jc w:val="both"/>
      </w:pPr>
      <w:r>
        <w:t xml:space="preserve">    .add(MentionScreenNameFeature, Seq.empty)</w:t>
      </w:r>
    </w:p>
    <w:p>
      <w:pPr>
        <w:jc w:val="both"/>
      </w:pPr>
      <w:r>
        <w:t xml:space="preserve">    .add(MentionUserIdFeature, Seq.empty)</w:t>
      </w:r>
    </w:p>
    <w:p>
      <w:pPr>
        <w:jc w:val="both"/>
      </w:pPr>
      <w:r>
        <w:t xml:space="preserve">    .add(QuotedTweetIdFeature, None)</w:t>
      </w:r>
    </w:p>
    <w:p>
      <w:pPr>
        <w:jc w:val="both"/>
      </w:pPr>
      <w:r>
        <w:t xml:space="preserve">    .add(QuotedUserIdFeature, None)</w:t>
      </w:r>
    </w:p>
    <w:p>
      <w:pPr>
        <w:jc w:val="both"/>
      </w:pPr>
      <w:r>
        <w:t xml:space="preserve">    .add(SourceTweetIdFeature, None)</w:t>
      </w:r>
    </w:p>
    <w:p>
      <w:pPr>
        <w:jc w:val="both"/>
      </w:pPr>
      <w:r>
        <w:t xml:space="preserve">    .add(SourceUserIdFeature, None)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Steps:</w:t>
      </w:r>
    </w:p>
    <w:p>
      <w:pPr>
        <w:jc w:val="both"/>
      </w:pPr>
      <w:r>
        <w:t xml:space="preserve">   *  1. query cache with all candidates</w:t>
      </w:r>
    </w:p>
    <w:p>
      <w:pPr>
        <w:jc w:val="both"/>
      </w:pPr>
      <w:r>
        <w:t xml:space="preserve">   *  2. create a cached feature map</w:t>
      </w:r>
    </w:p>
    <w:p>
      <w:pPr>
        <w:jc w:val="both"/>
      </w:pPr>
      <w:r>
        <w:t xml:space="preserve">   *  3. iterate candidates to hydrate features</w:t>
      </w:r>
    </w:p>
    <w:p>
      <w:pPr>
        <w:jc w:val="both"/>
      </w:pPr>
      <w:r>
        <w:t xml:space="preserve">   *  3.a transform cached candidates</w:t>
      </w:r>
    </w:p>
    <w:p>
      <w:pPr>
        <w:jc w:val="both"/>
      </w:pPr>
      <w:r>
        <w:t xml:space="preserve">   *  3.b hydrate non-cached candidates from Tweetypie and write to cache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val tweetIds = candidates.map(_.candidate.id)</w:t>
      </w:r>
    </w:p>
    <w:p>
      <w:pPr>
        <w:jc w:val="both"/>
      </w:pPr>
      <w:r>
        <w:t xml:space="preserve">    val cachedTweetsMapFu = cacheClient</w:t>
      </w:r>
    </w:p>
    <w:p>
      <w:pPr>
        <w:jc w:val="both"/>
      </w:pPr>
      <w:r>
        <w:t xml:space="preserve">      .get(tweetIds)</w:t>
      </w:r>
    </w:p>
    <w:p>
      <w:pPr>
        <w:jc w:val="both"/>
      </w:pPr>
      <w:r>
        <w:t xml:space="preserve">      .map(_.found)</w:t>
      </w:r>
    </w:p>
    <w:p>
      <w:pPr>
        <w:jc w:val="both"/>
      </w:pPr>
      <w:r/>
    </w:p>
    <w:p>
      <w:pPr>
        <w:jc w:val="both"/>
      </w:pPr>
      <w:r>
        <w:t xml:space="preserve">    Stitch.callFuture(cachedTweetsMapFu).flatMap { cachedTweets =&gt;</w:t>
      </w:r>
    </w:p>
    <w:p>
      <w:pPr>
        <w:jc w:val="both"/>
      </w:pPr>
      <w:r>
        <w:t xml:space="preserve">      Stitch.collect {</w:t>
      </w:r>
    </w:p>
    <w:p>
      <w:pPr>
        <w:jc w:val="both"/>
      </w:pPr>
      <w:r>
        <w:t xml:space="preserve">        candidates.map { candidate =&gt;</w:t>
      </w:r>
    </w:p>
    <w:p>
      <w:pPr>
        <w:jc w:val="both"/>
      </w:pPr>
      <w:r>
        <w:t xml:space="preserve">          if (cachedTweets.contains(candidate.candidate.id))</w:t>
      </w:r>
    </w:p>
    <w:p>
      <w:pPr>
        <w:jc w:val="both"/>
      </w:pPr>
      <w:r>
        <w:t xml:space="preserve">            Stitch.value(createFeatureMap(cachedTweets(candidate.candidate.id)))</w:t>
      </w:r>
    </w:p>
    <w:p>
      <w:pPr>
        <w:jc w:val="both"/>
      </w:pPr>
      <w:r>
        <w:t xml:space="preserve">          else readFromTweetypie(query, candidate)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createFeatureMap(tweet: tp.Tweet): FeatureMap = {</w:t>
      </w:r>
    </w:p>
    <w:p>
      <w:pPr>
        <w:jc w:val="both"/>
      </w:pPr>
      <w:r>
        <w:t xml:space="preserve">    val coreData = tweet.coreData</w:t>
      </w:r>
    </w:p>
    <w:p>
      <w:pPr>
        <w:jc w:val="both"/>
      </w:pPr>
      <w:r>
        <w:t xml:space="preserve">    val quotedTweet = tweet.quotedTweet</w:t>
      </w:r>
    </w:p>
    <w:p>
      <w:pPr>
        <w:jc w:val="both"/>
      </w:pPr>
      <w:r>
        <w:t xml:space="preserve">    val mentions = tweet.mentions.getOrElse(Seq.empty)</w:t>
      </w:r>
    </w:p>
    <w:p>
      <w:pPr>
        <w:jc w:val="both"/>
      </w:pPr>
      <w:r>
        <w:t xml:space="preserve">    val share = coreData.flatMap(_.share)</w:t>
      </w:r>
    </w:p>
    <w:p>
      <w:pPr>
        <w:jc w:val="both"/>
      </w:pPr>
      <w:r>
        <w:t xml:space="preserve">    val reply = coreData.flatMap(_.reply)</w:t>
      </w:r>
    </w:p>
    <w:p>
      <w:pPr>
        <w:jc w:val="both"/>
      </w:pPr>
      <w:r/>
    </w:p>
    <w:p>
      <w:pPr>
        <w:jc w:val="both"/>
      </w:pPr>
      <w:r>
        <w:t xml:space="preserve">    FeatureMapBuilder()</w:t>
      </w:r>
    </w:p>
    <w:p>
      <w:pPr>
        <w:jc w:val="both"/>
      </w:pPr>
      <w:r>
        <w:t xml:space="preserve">      .add(AuthorIdFeature, coreData.map(_.userId))</w:t>
      </w:r>
    </w:p>
    <w:p>
      <w:pPr>
        <w:jc w:val="both"/>
      </w:pPr>
      <w:r>
        <w:t xml:space="preserve">      .add(DirectedAtUserIdFeature, coreData.flatMap(_.directedAtUser.map(_.userId)))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ExclusiveConversationAuthorIdFeature,</w:t>
      </w:r>
    </w:p>
    <w:p>
      <w:pPr>
        <w:jc w:val="both"/>
      </w:pPr>
      <w:r>
        <w:t xml:space="preserve">        tweet.exclusiveTweetControl.map(_.conversationAuthorId))</w:t>
      </w:r>
    </w:p>
    <w:p>
      <w:pPr>
        <w:jc w:val="both"/>
      </w:pPr>
      <w:r>
        <w:t xml:space="preserve">      .add(HasImageFeature, TweetMediaFeaturesExtractor.hasImage(tweet))</w:t>
      </w:r>
    </w:p>
    <w:p>
      <w:pPr>
        <w:jc w:val="both"/>
      </w:pPr>
      <w:r>
        <w:t xml:space="preserve">      .add(HasVideoFeature, TweetMediaFeaturesExtractor.hasVideo(tweet))</w:t>
      </w:r>
    </w:p>
    <w:p>
      <w:pPr>
        <w:jc w:val="both"/>
      </w:pPr>
      <w:r>
        <w:t xml:space="preserve">      .add(InReplyToTweetIdFeature, reply.flatMap(_.inReplyToStatusId))</w:t>
      </w:r>
    </w:p>
    <w:p>
      <w:pPr>
        <w:jc w:val="both"/>
      </w:pPr>
      <w:r>
        <w:t xml:space="preserve">      .add(InReplyToUserIdFeature, reply.map(_.inReplyToUserId))</w:t>
      </w:r>
    </w:p>
    <w:p>
      <w:pPr>
        <w:jc w:val="both"/>
      </w:pPr>
      <w:r>
        <w:t xml:space="preserve">      .add(IsRetweetFeature, share.isDefined)</w:t>
      </w:r>
    </w:p>
    <w:p>
      <w:pPr>
        <w:jc w:val="both"/>
      </w:pPr>
      <w:r>
        <w:t xml:space="preserve">      .add(MentionScreenNameFeature, mentions.map(_.screenName))</w:t>
      </w:r>
    </w:p>
    <w:p>
      <w:pPr>
        <w:jc w:val="both"/>
      </w:pPr>
      <w:r>
        <w:t xml:space="preserve">      .add(MentionUserIdFeature, mentions.flatMap(_.userId))</w:t>
      </w:r>
    </w:p>
    <w:p>
      <w:pPr>
        <w:jc w:val="both"/>
      </w:pPr>
      <w:r>
        <w:t xml:space="preserve">      .add(QuotedTweetIdFeature, quotedTweet.map(_.tweetId))</w:t>
      </w:r>
    </w:p>
    <w:p>
      <w:pPr>
        <w:jc w:val="both"/>
      </w:pPr>
      <w:r>
        <w:t xml:space="preserve">      .add(QuotedUserIdFeature, quotedTweet.map(_.userId))</w:t>
      </w:r>
    </w:p>
    <w:p>
      <w:pPr>
        <w:jc w:val="both"/>
      </w:pPr>
      <w:r>
        <w:t xml:space="preserve">      .add(SourceTweetIdFeature, share.map(_.sourceStatusId))</w:t>
      </w:r>
    </w:p>
    <w:p>
      <w:pPr>
        <w:jc w:val="both"/>
      </w:pPr>
      <w:r>
        <w:t xml:space="preserve">      .add(SourceUserIdFeature, share.map(_.sourceUserId))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readFromTweetypie(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CandidateWithFeatures[TweetCandidate]</w:t>
      </w:r>
    </w:p>
    <w:p>
      <w:pPr>
        <w:jc w:val="both"/>
      </w:pPr>
      <w:r>
        <w:t xml:space="preserve">  ): Stitch[FeatureMap] = {</w:t>
      </w:r>
    </w:p>
    <w:p>
      <w:pPr>
        <w:jc w:val="both"/>
      </w:pPr>
      <w:r>
        <w:t xml:space="preserve">    tweetypieStitchClient</w:t>
      </w:r>
    </w:p>
    <w:p>
      <w:pPr>
        <w:jc w:val="both"/>
      </w:pPr>
      <w:r>
        <w:t xml:space="preserve">      .getTweetFields(</w:t>
      </w:r>
    </w:p>
    <w:p>
      <w:pPr>
        <w:jc w:val="both"/>
      </w:pPr>
      <w:r>
        <w:t xml:space="preserve">        tweetId = candidate.candidate.id,</w:t>
      </w:r>
    </w:p>
    <w:p>
      <w:pPr>
        <w:jc w:val="both"/>
      </w:pPr>
      <w:r>
        <w:t xml:space="preserve">        options = tp.GetTweetFieldsOptions(</w:t>
      </w:r>
    </w:p>
    <w:p>
      <w:pPr>
        <w:jc w:val="both"/>
      </w:pPr>
      <w:r>
        <w:t xml:space="preserve">          tweetIncludes = RequestFields.TweetStaticEntitiesFields,</w:t>
      </w:r>
    </w:p>
    <w:p>
      <w:pPr>
        <w:jc w:val="both"/>
      </w:pPr>
      <w:r>
        <w:t xml:space="preserve">          includeRetweetedTweet = false,</w:t>
      </w:r>
    </w:p>
    <w:p>
      <w:pPr>
        <w:jc w:val="both"/>
      </w:pPr>
      <w:r>
        <w:t xml:space="preserve">          includeQuotedTweet = false,</w:t>
      </w:r>
    </w:p>
    <w:p>
      <w:pPr>
        <w:jc w:val="both"/>
      </w:pPr>
      <w:r>
        <w:t xml:space="preserve">          forUserId = query.getOptionalUserId, // Needed to get protected Tweets for certain users</w:t>
      </w:r>
    </w:p>
    <w:p>
      <w:pPr>
        <w:jc w:val="both"/>
      </w:pPr>
      <w:r>
        <w:t xml:space="preserve">          visibilityPolicy = tp.TweetVisibilityPolicy.UserVisible,</w:t>
      </w:r>
    </w:p>
    <w:p>
      <w:pPr>
        <w:jc w:val="both"/>
      </w:pPr>
      <w:r>
        <w:t xml:space="preserve">          safetyLevel = Some(sp.SafetyLevel.FilterNone) // VF is handled in the For You product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).map {</w:t>
      </w:r>
    </w:p>
    <w:p>
      <w:pPr>
        <w:jc w:val="both"/>
      </w:pPr>
      <w:r>
        <w:t xml:space="preserve">        case tp.GetTweetFieldsResult(_, tp.TweetFieldsResultState.Found(found), _, _) =&gt;</w:t>
      </w:r>
    </w:p>
    <w:p>
      <w:pPr>
        <w:jc w:val="both"/>
      </w:pPr>
      <w:r>
        <w:t xml:space="preserve">          cacheClient.set(candidate.candidate.id, found.tweet, CacheTTL)</w:t>
      </w:r>
    </w:p>
    <w:p>
      <w:pPr>
        <w:jc w:val="both"/>
      </w:pPr>
      <w:r>
        <w:t xml:space="preserve">          createFeatureMap(found.tweet)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DefaultFeatureMap + (AuthorIdFeature, candidate.features.getOrElse(AuthorIdFeature, None))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