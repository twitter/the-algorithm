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com.twitter.home_mixer.product.scored_tweets.scorer</w:t>
      </w:r>
    </w:p>
    <w:p>
      <w:pPr>
        <w:jc w:val="both"/>
      </w:pPr>
      <w:r/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Apply various heuristics to the model score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HeuristicScorer extends Scorer[ScoredTweetsQuery,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ScorerIdentifier("Heuristic")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Set(ScoreFeature)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rescorers = Seq(</w:t>
      </w:r>
    </w:p>
    <w:p>
      <w:pPr>
        <w:jc w:val="both"/>
      </w:pPr>
      <w:r>
        <w:t xml:space="preserve">      RescoreOutOfNetwork,</w:t>
      </w:r>
    </w:p>
    <w:p>
      <w:pPr>
        <w:jc w:val="both"/>
      </w:pPr>
      <w:r>
        <w:t xml:space="preserve">      RescoreReplies,</w:t>
      </w:r>
    </w:p>
    <w:p>
      <w:pPr>
        <w:jc w:val="both"/>
      </w:pPr>
      <w:r>
        <w:t xml:space="preserve">      RescoreBlueVerified,</w:t>
      </w:r>
    </w:p>
    <w:p>
      <w:pPr>
        <w:jc w:val="both"/>
      </w:pPr>
      <w:r>
        <w:t xml:space="preserve">      RescoreCreators,</w:t>
      </w:r>
    </w:p>
    <w:p>
      <w:pPr>
        <w:jc w:val="both"/>
      </w:pPr>
      <w:r>
        <w:t xml:space="preserve">      RescoreMTLNormalization,</w:t>
      </w:r>
    </w:p>
    <w:p>
      <w:pPr>
        <w:jc w:val="both"/>
      </w:pPr>
      <w:r>
        <w:t xml:space="preserve">      RescoreAuthorDiversity(AuthorDiversityDiscountProvider(candidates)),</w:t>
      </w:r>
    </w:p>
    <w:p>
      <w:pPr>
        <w:jc w:val="both"/>
      </w:pPr>
      <w:r>
        <w:t xml:space="preserve">      RescoreFeedbackFatigue(query)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updatedScores = candidates.map { candidate =&gt;</w:t>
      </w:r>
    </w:p>
    <w:p>
      <w:pPr>
        <w:jc w:val="both"/>
      </w:pPr>
      <w:r>
        <w:t xml:space="preserve">      val score = candidate.features.getOrElse(ScoreFeature, None)</w:t>
      </w:r>
    </w:p>
    <w:p>
      <w:pPr>
        <w:jc w:val="both"/>
      </w:pPr>
      <w:r>
        <w:t xml:space="preserve">      val scaleFactor = rescorers.map(_(query, candidate)).product</w:t>
      </w:r>
    </w:p>
    <w:p>
      <w:pPr>
        <w:jc w:val="both"/>
      </w:pPr>
      <w:r>
        <w:t xml:space="preserve">      val updatedScore = score.map(_ * scaleFactor)</w:t>
      </w:r>
    </w:p>
    <w:p>
      <w:pPr>
        <w:jc w:val="both"/>
      </w:pPr>
      <w:r>
        <w:t xml:space="preserve">      FeatureMapBuilder().add(ScoreFeature, updatedScore).build()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Stitch.value(updatedScores)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