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com.twitter.home_mixer.model.HomeFeatures._</w:t>
      </w:r>
    </w:p>
    <w:p>
      <w:pPr>
        <w:jc w:val="both"/>
      </w:pPr>
      <w:r>
        <w:t>import com.twitter.product_mixer.component_library.candidate_source.timeline_ranker.TimelineRankerInNetworkSourceTweetsByTweetIdMapFeature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com.twitter.search.common.features.thriftscala.ThriftTweetFeatures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com.twitter.timelineranker.thriftscala.CandidateTweet</w:t>
      </w:r>
    </w:p>
    <w:p>
      <w:pPr>
        <w:jc w:val="both"/>
      </w:pPr>
      <w:r/>
    </w:p>
    <w:p>
      <w:pPr>
        <w:jc w:val="both"/>
      </w:pPr>
      <w:r>
        <w:t>object SourceTweetEarlybirdFeature extends Feature[TweetCandidate, Option[ThriftTweetFeatures]]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Feature Hydrator that bulk hydrates source tweets' features to retweet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RetweetSourceTweetFeatureHydrator</w:t>
      </w:r>
    </w:p>
    <w:p>
      <w:pPr>
        <w:jc w:val="both"/>
      </w:pPr>
      <w:r>
        <w:t xml:space="preserve">    extends BulkCandidateFeatureHydrator[PipelineQuery,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FeatureHydratorIdentifier("RetweetSourceTweet")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SourceTweetEarlybirdFeature,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DefaultFeatureMap = FeatureMapBuilder()</w:t>
      </w:r>
    </w:p>
    <w:p>
      <w:pPr>
        <w:jc w:val="both"/>
      </w:pPr>
      <w:r>
        <w:t xml:space="preserve">    .add(SourceTweetEarlybirdFeature, None)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val sourceTweetsByTweetId: Option[Map[Long, CandidateTweet]] = {</w:t>
      </w:r>
    </w:p>
    <w:p>
      <w:pPr>
        <w:jc w:val="both"/>
      </w:pPr>
      <w:r>
        <w:t xml:space="preserve">      query.features.map(</w:t>
      </w:r>
    </w:p>
    <w:p>
      <w:pPr>
        <w:jc w:val="both"/>
      </w:pPr>
      <w:r>
        <w:t xml:space="preserve">        _.getOrElse(</w:t>
      </w:r>
    </w:p>
    <w:p>
      <w:pPr>
        <w:jc w:val="both"/>
      </w:pPr>
      <w:r>
        <w:t xml:space="preserve">          TimelineRankerInNetworkSourceTweetsByTweetIdMapFeature,</w:t>
      </w:r>
    </w:p>
    <w:p>
      <w:pPr>
        <w:jc w:val="both"/>
      </w:pPr>
      <w:r>
        <w:t xml:space="preserve">          Map.empty[Long, CandidateTweet]))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 DefaultFeatureMap (no-op to candidate) when it is unfeasible to hydrate the</w:t>
      </w:r>
    </w:p>
    <w:p>
      <w:pPr>
        <w:jc w:val="both"/>
      </w:pPr>
      <w:r>
        <w:t xml:space="preserve">     * source tweet's feature to the current candidate: early bird does not return source</w:t>
      </w:r>
    </w:p>
    <w:p>
      <w:pPr>
        <w:jc w:val="both"/>
      </w:pPr>
      <w:r>
        <w:t xml:space="preserve">     * tweets info / candidate is not a retweet / sourceTweetId is not found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Stitch.value {</w:t>
      </w:r>
    </w:p>
    <w:p>
      <w:pPr>
        <w:jc w:val="both"/>
      </w:pPr>
      <w:r>
        <w:t xml:space="preserve">      if (sourceTweetsByTweetId.exists(_.nonEmpty)) {</w:t>
      </w:r>
    </w:p>
    <w:p>
      <w:pPr>
        <w:jc w:val="both"/>
      </w:pPr>
      <w:r>
        <w:t xml:space="preserve">        candidates.map { candidate =&gt;</w:t>
      </w:r>
    </w:p>
    <w:p>
      <w:pPr>
        <w:jc w:val="both"/>
      </w:pPr>
      <w:r>
        <w:t xml:space="preserve">          val candidateIsRetweet = candidate.features.getOrElse(IsRetweetFeature, false)</w:t>
      </w:r>
    </w:p>
    <w:p>
      <w:pPr>
        <w:jc w:val="both"/>
      </w:pPr>
      <w:r>
        <w:t xml:space="preserve">          val sourceTweetId = candidate.features.getOrElse(SourceTweetIdFeature, None)</w:t>
      </w:r>
    </w:p>
    <w:p>
      <w:pPr>
        <w:jc w:val="both"/>
      </w:pPr>
      <w:r>
        <w:t xml:space="preserve">          if (!candidateIsRetweet || sourceTweetId.isEmpty) {</w:t>
      </w:r>
    </w:p>
    <w:p>
      <w:pPr>
        <w:jc w:val="both"/>
      </w:pPr>
      <w:r>
        <w:t xml:space="preserve">            DefaultFeatureMap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val sourceTweet = sourceTweetsByTweetId.flatMap(_.get(sourceTweetId.get))</w:t>
      </w:r>
    </w:p>
    <w:p>
      <w:pPr>
        <w:jc w:val="both"/>
      </w:pPr>
      <w:r>
        <w:t xml:space="preserve">            if (sourceTweet.nonEmpty) {</w:t>
      </w:r>
    </w:p>
    <w:p>
      <w:pPr>
        <w:jc w:val="both"/>
      </w:pPr>
      <w:r>
        <w:t xml:space="preserve">              val source = sourceTweet.get</w:t>
      </w:r>
    </w:p>
    <w:p>
      <w:pPr>
        <w:jc w:val="both"/>
      </w:pPr>
      <w:r>
        <w:t xml:space="preserve">              FeatureMapBuilder()</w:t>
      </w:r>
    </w:p>
    <w:p>
      <w:pPr>
        <w:jc w:val="both"/>
      </w:pPr>
      <w:r>
        <w:t xml:space="preserve">                .add(SourceTweetEarlybirdFeature, source.features)</w:t>
      </w:r>
    </w:p>
    <w:p>
      <w:pPr>
        <w:jc w:val="both"/>
      </w:pPr>
      <w:r>
        <w:t xml:space="preserve">                .build()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DefaultFeatureMap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candidates.map(_ =&gt; DefaultFeatureMap)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