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com.twitter.home_mixer.product.list_recommended_users.candidate_source</w:t>
      </w:r>
    </w:p>
    <w:p>
      <w:pPr>
        <w:jc w:val="both"/>
      </w:pPr>
      <w:r/>
    </w:p>
    <w:p>
      <w:pPr>
        <w:jc w:val="both"/>
      </w:pPr>
      <w:r>
        <w:t>import com.twitter.hermit.candidate.{thriftscala =&gt; 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com.twitter.strato.generated.client.recommendations.similarity.SimilarUsersBySimsOnUserClientColumn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SimilarityBasedUsersCandidateSource @Inject() (</w:t>
      </w:r>
    </w:p>
    <w:p>
      <w:pPr>
        <w:jc w:val="both"/>
      </w:pPr>
      <w:r>
        <w:t xml:space="preserve">  similarUsersBySimsOnUserClientColumn: SimilarUsersBySimsOnUserClientColumn)</w:t>
      </w:r>
    </w:p>
    <w:p>
      <w:pPr>
        <w:jc w:val="both"/>
      </w:pPr>
      <w:r>
        <w:t xml:space="preserve">    extends CandidateSource[Seq[Long], t.Candidate]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CandidateSourceIdentifier("SimilarityBasedUsers")</w:t>
      </w:r>
    </w:p>
    <w:p>
      <w:pPr>
        <w:jc w:val="both"/>
      </w:pPr>
      <w:r/>
    </w:p>
    <w:p>
      <w:pPr>
        <w:jc w:val="both"/>
      </w:pPr>
      <w:r>
        <w:t xml:space="preserve">  private val fetcher: Fetcher[Long, Unit, t.Candidates] =</w:t>
      </w:r>
    </w:p>
    <w:p>
      <w:pPr>
        <w:jc w:val="both"/>
      </w:pPr>
      <w:r>
        <w:t xml:space="preserve">    similarUsersBySimsOnUserClientColumn.fetcher</w:t>
      </w:r>
    </w:p>
    <w:p>
      <w:pPr>
        <w:jc w:val="both"/>
      </w:pPr>
      <w:r/>
    </w:p>
    <w:p>
      <w:pPr>
        <w:jc w:val="both"/>
      </w:pPr>
      <w:r>
        <w:t xml:space="preserve">  private val MaxCandidatesToKeep = 4000</w:t>
      </w:r>
    </w:p>
    <w:p>
      <w:pPr>
        <w:jc w:val="both"/>
      </w:pPr>
      <w:r/>
    </w:p>
    <w:p>
      <w:pPr>
        <w:jc w:val="both"/>
      </w:pPr>
      <w:r>
        <w:t xml:space="preserve">  override def apply(request: Seq[Long]): Stitch[Seq[t.Candidate]]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request.map { userId =&gt;</w:t>
      </w:r>
    </w:p>
    <w:p>
      <w:pPr>
        <w:jc w:val="both"/>
      </w:pPr>
      <w:r>
        <w:t xml:space="preserve">          fetcher</w:t>
      </w:r>
    </w:p>
    <w:p>
      <w:pPr>
        <w:jc w:val="both"/>
      </w:pPr>
      <w:r>
        <w:t xml:space="preserve">            .fetch(userId, Unit).map { result =&gt;</w:t>
      </w:r>
    </w:p>
    <w:p>
      <w:pPr>
        <w:jc w:val="both"/>
      </w:pPr>
      <w:r>
        <w:t xml:space="preserve">              result.v.map(_.candidates).getOrElse(Seq.empty)</w:t>
      </w:r>
    </w:p>
    <w:p>
      <w:pPr>
        <w:jc w:val="both"/>
      </w:pPr>
      <w:r>
        <w:t xml:space="preserve">            }.map { candidates =&gt;</w:t>
      </w:r>
    </w:p>
    <w:p>
      <w:pPr>
        <w:jc w:val="both"/>
      </w:pPr>
      <w:r>
        <w:t xml:space="preserve">              val sortedCandidates = candidates.sortBy(-_.score)</w:t>
      </w:r>
    </w:p>
    <w:p>
      <w:pPr>
        <w:jc w:val="both"/>
      </w:pPr>
      <w:r>
        <w:t xml:space="preserve">              sortedCandidates.take(MaxCandidatesToKeep)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}.map(_.flatten)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