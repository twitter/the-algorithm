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com.twitter.home_mixer.product.scored_tweets.scorer</w:t>
      </w:r>
    </w:p>
    <w:p>
      <w:pPr>
        <w:jc w:val="both"/>
      </w:pPr>
      <w:r/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com.twitter.home_mixer.model.HomeFeatures.ScoreFeature</w:t>
      </w:r>
    </w:p>
    <w:p>
      <w:pPr>
        <w:jc w:val="both"/>
      </w:pPr>
      <w:r>
        <w:t>import com.twitter.home_mixer.model.HomeFeatures.WeightedModelScoreFeature</w:t>
      </w:r>
    </w:p>
    <w:p>
      <w:pPr>
        <w:jc w:val="both"/>
      </w:pPr>
      <w:r>
        <w:t>import com.twitter.home_mixer.product.scored_tweets.model.ScoredTweetsQuery</w:t>
      </w:r>
    </w:p>
    <w:p>
      <w:pPr>
        <w:jc w:val="both"/>
      </w:pPr>
      <w:r>
        <w:t>import com.twitter.home_mixer.product.scored_tweets.scorer.PredictedScoreFeature.PredictedScoreFeatures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com.twitter.product_mixer.core.feature.datarecord.DataRecordInAFeature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com.twitter.product_mixer.core.feature.featuremap.datarecord.AllFeatures</w:t>
      </w:r>
    </w:p>
    <w:p>
      <w:pPr>
        <w:jc w:val="both"/>
      </w:pPr>
      <w:r>
        <w:t>import com.twitter.product_mixer.core.feature.featuremap.datarecord.DataRecordConverter</w:t>
      </w:r>
    </w:p>
    <w:p>
      <w:pPr>
        <w:jc w:val="both"/>
      </w:pPr>
      <w:r>
        <w:t>import com.twitter.product_mixer.core.feature.featuremap.datarecord.DataRecordExtractor</w:t>
      </w:r>
    </w:p>
    <w:p>
      <w:pPr>
        <w:jc w:val="both"/>
      </w:pPr>
      <w:r>
        <w:t>import com.twitter.product_mixer.core.functional_component.scorer.Scorer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com.twitter.product_mixer.core.model.common.identifier.ScorerIdentifier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com.twitter.product_mixer.core.pipeline.pipeline_failure.IllegalStateFailure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com.twitter.product_mixer.core.util.OffloadFuturePools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com.twitter.timelines.clients.predictionservice.PredictionGRPCService</w:t>
      </w:r>
    </w:p>
    <w:p>
      <w:pPr>
        <w:jc w:val="both"/>
      </w:pPr>
      <w:r>
        <w:t>import com.twitter.timelines.clients.predictionservice.PredictionServiceGRPCClient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CommonFeaturesDataRecordFeature</w:t>
      </w:r>
    </w:p>
    <w:p>
      <w:pPr>
        <w:jc w:val="both"/>
      </w:pPr>
      <w:r>
        <w:t xml:space="preserve">    extends DataRecordInAFeature[PipelineQuery]</w:t>
      </w:r>
    </w:p>
    <w:p>
      <w:pPr>
        <w:jc w:val="both"/>
      </w:pPr>
      <w:r>
        <w:t xml:space="preserve">    with FeatureWithDefaultOnFailure[PipelineQuery, DataRecord] {</w:t>
      </w:r>
    </w:p>
    <w:p>
      <w:pPr>
        <w:jc w:val="both"/>
      </w:pPr>
      <w:r>
        <w:t xml:space="preserve">  override def defaultValue: DataRecord = new DataRecord()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CandidateFeaturesDataRecordFeature</w:t>
      </w:r>
    </w:p>
    <w:p>
      <w:pPr>
        <w:jc w:val="both"/>
      </w:pPr>
      <w:r>
        <w:t xml:space="preserve">    extends DataRecordInAFeature[TweetCandidate]</w:t>
      </w:r>
    </w:p>
    <w:p>
      <w:pPr>
        <w:jc w:val="both"/>
      </w:pPr>
      <w:r>
        <w:t xml:space="preserve">    with FeatureWithDefaultOnFailure[TweetCandidate, DataRecord] {</w:t>
      </w:r>
    </w:p>
    <w:p>
      <w:pPr>
        <w:jc w:val="both"/>
      </w:pPr>
      <w:r>
        <w:t xml:space="preserve">  override def defaultValue: DataRecord = new DataRecord()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NaviModelScorer @Inject() (</w:t>
      </w:r>
    </w:p>
    <w:p>
      <w:pPr>
        <w:jc w:val="both"/>
      </w:pPr>
      <w:r>
        <w:t xml:space="preserve">  predictionGRPCService: PredictionGRPCService,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Scorer[ScoredTweetsQuery,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ScorerIdentifier = ScorerIdentifier("NaviModel")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</w:t>
      </w:r>
    </w:p>
    <w:p>
      <w:pPr>
        <w:jc w:val="both"/>
      </w:pPr>
      <w:r>
        <w:t xml:space="preserve">    CommonFeaturesDataRecordFeature,</w:t>
      </w:r>
    </w:p>
    <w:p>
      <w:pPr>
        <w:jc w:val="both"/>
      </w:pPr>
      <w:r>
        <w:t xml:space="preserve">    CandidateFeaturesDataRecordFeature,</w:t>
      </w:r>
    </w:p>
    <w:p>
      <w:pPr>
        <w:jc w:val="both"/>
      </w:pPr>
      <w:r>
        <w:t xml:space="preserve">    WeightedModelScoreFeature,</w:t>
      </w:r>
    </w:p>
    <w:p>
      <w:pPr>
        <w:jc w:val="both"/>
      </w:pPr>
      <w:r>
        <w:t xml:space="preserve">    ScoreFeature</w:t>
      </w:r>
    </w:p>
    <w:p>
      <w:pPr>
        <w:jc w:val="both"/>
      </w:pPr>
      <w:r>
        <w:t xml:space="preserve">  ) ++ PredictedScoreFeatures.asInstanceOf[Set[Feature[_, _]]]</w:t>
      </w:r>
    </w:p>
    <w:p>
      <w:pPr>
        <w:jc w:val="both"/>
      </w:pPr>
      <w:r/>
    </w:p>
    <w:p>
      <w:pPr>
        <w:jc w:val="both"/>
      </w:pPr>
      <w:r>
        <w:t xml:space="preserve">  private val queryDataRecordAdapter = new DataRecordConverter(AllFeatures())</w:t>
      </w:r>
    </w:p>
    <w:p>
      <w:pPr>
        <w:jc w:val="both"/>
      </w:pPr>
      <w:r>
        <w:t xml:space="preserve">  private val candidatesDataRecordAdapter = new DataRecordConverter(AllFeatures())</w:t>
      </w:r>
    </w:p>
    <w:p>
      <w:pPr>
        <w:jc w:val="both"/>
      </w:pPr>
      <w:r>
        <w:t xml:space="preserve">  private val resultDataRecordExtractor = new DataRecordExtractor(PredictedScoreFeatures)</w:t>
      </w:r>
    </w:p>
    <w:p>
      <w:pPr>
        <w:jc w:val="both"/>
      </w:pPr>
      <w:r/>
    </w:p>
    <w:p>
      <w:pPr>
        <w:jc w:val="both"/>
      </w:pPr>
      <w:r>
        <w:t xml:space="preserve">  private val scopedStatsReceiver = statsReceiver.scope(getClass.getSimpleName)</w:t>
      </w:r>
    </w:p>
    <w:p>
      <w:pPr>
        <w:jc w:val="both"/>
      </w:pPr>
      <w:r>
        <w:t xml:space="preserve">  private val failuresStat = scopedStatsReceiver.stat("failures")</w:t>
      </w:r>
    </w:p>
    <w:p>
      <w:pPr>
        <w:jc w:val="both"/>
      </w:pPr>
      <w:r>
        <w:t xml:space="preserve">  private val responsesStat = scopedStatsReceiver.stat("responses")</w:t>
      </w:r>
    </w:p>
    <w:p>
      <w:pPr>
        <w:jc w:val="both"/>
      </w:pPr>
      <w:r>
        <w:t xml:space="preserve">  private val invalidResponsesCounter = scopedStatsReceiver.counter("invalidResponses")</w:t>
      </w:r>
    </w:p>
    <w:p>
      <w:pPr>
        <w:jc w:val="both"/>
      </w:pPr>
      <w:r>
        <w:t xml:space="preserve">  private val candidatesDataRecordAdapterLatencyStat =</w:t>
      </w:r>
    </w:p>
    <w:p>
      <w:pPr>
        <w:jc w:val="both"/>
      </w:pPr>
      <w:r>
        <w:t xml:space="preserve">    scopedStatsReceiver.scope("candidatesDataRecordAdapter").stat("latency_ms")</w:t>
      </w:r>
    </w:p>
    <w:p>
      <w:pPr>
        <w:jc w:val="both"/>
      </w:pPr>
      <w:r/>
    </w:p>
    <w:p>
      <w:pPr>
        <w:jc w:val="both"/>
      </w:pPr>
      <w:r>
        <w:t xml:space="preserve">  private val StatsReadabilityMultiplier = 1000</w:t>
      </w:r>
    </w:p>
    <w:p>
      <w:pPr>
        <w:jc w:val="both"/>
      </w:pPr>
      <w:r>
        <w:t xml:space="preserve">  private val Epsilon = 0.001</w:t>
      </w:r>
    </w:p>
    <w:p>
      <w:pPr>
        <w:jc w:val="both"/>
      </w:pPr>
      <w:r>
        <w:t xml:space="preserve">  private val PredictedScoreStatName = f"predictedScore${StatsReadabilityMultiplier}x"</w:t>
      </w:r>
    </w:p>
    <w:p>
      <w:pPr>
        <w:jc w:val="both"/>
      </w:pPr>
      <w:r>
        <w:t xml:space="preserve">  private val MissingScoreStatName = "missingScore"</w:t>
      </w:r>
    </w:p>
    <w:p>
      <w:pPr>
        <w:jc w:val="both"/>
      </w:pPr>
      <w:r>
        <w:t xml:space="preserve">  private val scoreStat = scopedStatsReceiver.stat(f"score${StatsReadabilityMultiplier}x")</w:t>
      </w:r>
    </w:p>
    <w:p>
      <w:pPr>
        <w:jc w:val="both"/>
      </w:pPr>
      <w:r/>
    </w:p>
    <w:p>
      <w:pPr>
        <w:jc w:val="both"/>
      </w:pPr>
      <w:r>
        <w:t xml:space="preserve">  private val RequestBatchSize = 64</w:t>
      </w:r>
    </w:p>
    <w:p>
      <w:pPr>
        <w:jc w:val="both"/>
      </w:pPr>
      <w:r>
        <w:t xml:space="preserve">  private val DataRecordConstructionParallelism = 32</w:t>
      </w:r>
    </w:p>
    <w:p>
      <w:pPr>
        <w:jc w:val="both"/>
      </w:pPr>
      <w:r>
        <w:t xml:space="preserve">  private val ModelId = "Home"</w:t>
      </w:r>
    </w:p>
    <w:p>
      <w:pPr>
        <w:jc w:val="both"/>
      </w:pPr>
      <w:r/>
    </w:p>
    <w:p>
      <w:pPr>
        <w:jc w:val="both"/>
      </w:pPr>
      <w:r>
        <w:t xml:space="preserve">  private val modelClient = new PredictionServiceGRPCClient(</w:t>
      </w:r>
    </w:p>
    <w:p>
      <w:pPr>
        <w:jc w:val="both"/>
      </w:pPr>
      <w:r>
        <w:t xml:space="preserve">    service = predictionGRPCService,</w:t>
      </w:r>
    </w:p>
    <w:p>
      <w:pPr>
        <w:jc w:val="both"/>
      </w:pPr>
      <w:r>
        <w:t xml:space="preserve">    statsReceiver = statsReceiver,</w:t>
      </w:r>
    </w:p>
    <w:p>
      <w:pPr>
        <w:jc w:val="both"/>
      </w:pPr>
      <w:r>
        <w:t xml:space="preserve">    requestBatchSize = RequestBatchSize,</w:t>
      </w:r>
    </w:p>
    <w:p>
      <w:pPr>
        <w:jc w:val="both"/>
      </w:pPr>
      <w:r>
        <w:t xml:space="preserve">    useCompact = false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ScoredTweetsQuery,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Stitch[Seq[FeatureMap]] = {</w:t>
      </w:r>
    </w:p>
    <w:p>
      <w:pPr>
        <w:jc w:val="both"/>
      </w:pPr>
      <w:r>
        <w:t xml:space="preserve">    val commonRecord = query.features.map(queryDataRecordAdapter.toDataRecord)</w:t>
      </w:r>
    </w:p>
    <w:p>
      <w:pPr>
        <w:jc w:val="both"/>
      </w:pPr>
      <w:r>
        <w:t xml:space="preserve">    val candidateRecords: Future[Seq[DataRecord]] =</w:t>
      </w:r>
    </w:p>
    <w:p>
      <w:pPr>
        <w:jc w:val="both"/>
      </w:pPr>
      <w:r>
        <w:t xml:space="preserve">      Stat.time(candidatesDataRecordAdapterLatencyStat) {</w:t>
      </w:r>
    </w:p>
    <w:p>
      <w:pPr>
        <w:jc w:val="both"/>
      </w:pPr>
      <w:r>
        <w:t xml:space="preserve">        OffloadFuturePools.parallelize[FeatureMap, DataRecord](</w:t>
      </w:r>
    </w:p>
    <w:p>
      <w:pPr>
        <w:jc w:val="both"/>
      </w:pPr>
      <w:r>
        <w:t xml:space="preserve">          inputSeq = candidates.map(_.features),</w:t>
      </w:r>
    </w:p>
    <w:p>
      <w:pPr>
        <w:jc w:val="both"/>
      </w:pPr>
      <w:r>
        <w:t xml:space="preserve">          transformer = candidatesDataRecordAdapter.toDataRecord(_),</w:t>
      </w:r>
    </w:p>
    <w:p>
      <w:pPr>
        <w:jc w:val="both"/>
      </w:pPr>
      <w:r>
        <w:t xml:space="preserve">          parallelism = DataRecordConstructionParallelism,</w:t>
      </w:r>
    </w:p>
    <w:p>
      <w:pPr>
        <w:jc w:val="both"/>
      </w:pPr>
      <w:r>
        <w:t xml:space="preserve">          default = new DataRecord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scoreFeatureMaps = candidateRecords.flatMap { records =&gt;</w:t>
      </w:r>
    </w:p>
    <w:p>
      <w:pPr>
        <w:jc w:val="both"/>
      </w:pPr>
      <w:r>
        <w:t xml:space="preserve">      val predictionResponses =</w:t>
      </w:r>
    </w:p>
    <w:p>
      <w:pPr>
        <w:jc w:val="both"/>
      </w:pPr>
      <w:r>
        <w:t xml:space="preserve">        modelClient.getPredictions(records, commonRecord, modelId = Some(ModelId))</w:t>
      </w:r>
    </w:p>
    <w:p>
      <w:pPr>
        <w:jc w:val="both"/>
      </w:pPr>
      <w:r/>
    </w:p>
    <w:p>
      <w:pPr>
        <w:jc w:val="both"/>
      </w:pPr>
      <w:r>
        <w:t xml:space="preserve">      predictionResponses.map { responses =&gt;</w:t>
      </w:r>
    </w:p>
    <w:p>
      <w:pPr>
        <w:jc w:val="both"/>
      </w:pPr>
      <w:r>
        <w:t xml:space="preserve">        failuresStat.add(responses.count(_.isThrow))</w:t>
      </w:r>
    </w:p>
    <w:p>
      <w:pPr>
        <w:jc w:val="both"/>
      </w:pPr>
      <w:r>
        <w:t xml:space="preserve">        responsesStat.add(responses.size)</w:t>
      </w:r>
    </w:p>
    <w:p>
      <w:pPr>
        <w:jc w:val="both"/>
      </w:pPr>
      <w:r/>
    </w:p>
    <w:p>
      <w:pPr>
        <w:jc w:val="both"/>
      </w:pPr>
      <w:r>
        <w:t xml:space="preserve">        if (responses.size == candidates.size) {</w:t>
      </w:r>
    </w:p>
    <w:p>
      <w:pPr>
        <w:jc w:val="both"/>
      </w:pPr>
      <w:r>
        <w:t xml:space="preserve">          val predictedScoreFeatureMaps = responses.map {</w:t>
      </w:r>
    </w:p>
    <w:p>
      <w:pPr>
        <w:jc w:val="both"/>
      </w:pPr>
      <w:r>
        <w:t xml:space="preserve">            case Return(dataRecord) =&gt; resultDataRecordExtractor.fromDataRecord(dataRecord)</w:t>
      </w:r>
    </w:p>
    <w:p>
      <w:pPr>
        <w:jc w:val="both"/>
      </w:pPr>
      <w:r>
        <w:t xml:space="preserve">            case _ =&gt; resultDataRecordExtractor.fromDataRecord(new DataRecord())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// Add Data Record to candidate Feature Map for logging in later stages</w:t>
      </w:r>
    </w:p>
    <w:p>
      <w:pPr>
        <w:jc w:val="both"/>
      </w:pPr>
      <w:r>
        <w:t xml:space="preserve">          predictedScoreFeatureMaps.zip(records).map {</w:t>
      </w:r>
    </w:p>
    <w:p>
      <w:pPr>
        <w:jc w:val="both"/>
      </w:pPr>
      <w:r>
        <w:t xml:space="preserve">            case (predictedScoreFeatureMap, candidateRecord) =&gt;</w:t>
      </w:r>
    </w:p>
    <w:p>
      <w:pPr>
        <w:jc w:val="both"/>
      </w:pPr>
      <w:r>
        <w:t xml:space="preserve">              val weightedModelScore = computeWeightedModelScore(query, predictedScoreFeatureMap)</w:t>
      </w:r>
    </w:p>
    <w:p>
      <w:pPr>
        <w:jc w:val="both"/>
      </w:pPr>
      <w:r>
        <w:t xml:space="preserve">              scoreStat.add((weightedModelScore * StatsReadabilityMultiplier).toFloat)</w:t>
      </w:r>
    </w:p>
    <w:p>
      <w:pPr>
        <w:jc w:val="both"/>
      </w:pPr>
      <w:r/>
    </w:p>
    <w:p>
      <w:pPr>
        <w:jc w:val="both"/>
      </w:pPr>
      <w:r>
        <w:t xml:space="preserve">              predictedScoreFeatureMap +</w:t>
      </w:r>
    </w:p>
    <w:p>
      <w:pPr>
        <w:jc w:val="both"/>
      </w:pPr>
      <w:r>
        <w:t xml:space="preserve">                (CandidateFeaturesDataRecordFeature, candidateRecord) +</w:t>
      </w:r>
    </w:p>
    <w:p>
      <w:pPr>
        <w:jc w:val="both"/>
      </w:pPr>
      <w:r>
        <w:t xml:space="preserve">                (CommonFeaturesDataRecordFeature, commonRecord.getOrElse(new DataRecord())) +</w:t>
      </w:r>
    </w:p>
    <w:p>
      <w:pPr>
        <w:jc w:val="both"/>
      </w:pPr>
      <w:r>
        <w:t xml:space="preserve">                (ScoreFeature, Some(weightedModelScore)) +</w:t>
      </w:r>
    </w:p>
    <w:p>
      <w:pPr>
        <w:jc w:val="both"/>
      </w:pPr>
      <w:r>
        <w:t xml:space="preserve">                (WeightedModelScoreFeature, Some(weightedModelScore))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invalidResponsesCounter.incr()</w:t>
      </w:r>
    </w:p>
    <w:p>
      <w:pPr>
        <w:jc w:val="both"/>
      </w:pPr>
      <w:r>
        <w:t xml:space="preserve">          throw PipelineFailure(IllegalStateFailure, "Result size mismatched candidates size")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Stitch.callFuture(scoreFeatureMaps)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Compute the weighted sum of predicted scores of all engagements</w:t>
      </w:r>
    </w:p>
    <w:p>
      <w:pPr>
        <w:jc w:val="both"/>
      </w:pPr>
      <w:r>
        <w:t xml:space="preserve">   * Convert negative score to positive, if needed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computeWeightedModelScore(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features: FeatureMap</w:t>
      </w:r>
    </w:p>
    <w:p>
      <w:pPr>
        <w:jc w:val="both"/>
      </w:pPr>
      <w:r>
        <w:t xml:space="preserve">  ): Double = {</w:t>
      </w:r>
    </w:p>
    <w:p>
      <w:pPr>
        <w:jc w:val="both"/>
      </w:pPr>
      <w:r>
        <w:t xml:space="preserve">    val weightedScoreAndModelWeightSeq = PredictedScoreFeatures.toSeq.map { predictedScoreFeature =&gt;</w:t>
      </w:r>
    </w:p>
    <w:p>
      <w:pPr>
        <w:jc w:val="both"/>
      </w:pPr>
      <w:r>
        <w:t xml:space="preserve">      val predictedScoreOpt = predictedScoreFeature.extractScore(features)</w:t>
      </w:r>
    </w:p>
    <w:p>
      <w:pPr>
        <w:jc w:val="both"/>
      </w:pPr>
      <w:r/>
    </w:p>
    <w:p>
      <w:pPr>
        <w:jc w:val="both"/>
      </w:pPr>
      <w:r>
        <w:t xml:space="preserve">      predictedScoreOpt match {</w:t>
      </w:r>
    </w:p>
    <w:p>
      <w:pPr>
        <w:jc w:val="both"/>
      </w:pPr>
      <w:r>
        <w:t xml:space="preserve">        case Some(predictedScore) =&gt;</w:t>
      </w:r>
    </w:p>
    <w:p>
      <w:pPr>
        <w:jc w:val="both"/>
      </w:pPr>
      <w:r>
        <w:t xml:space="preserve">          scopedStatsReceiver</w:t>
      </w:r>
    </w:p>
    <w:p>
      <w:pPr>
        <w:jc w:val="both"/>
      </w:pPr>
      <w:r>
        <w:t xml:space="preserve">            .stat(predictedScoreFeature.statName, PredictedScoreStatName)</w:t>
      </w:r>
    </w:p>
    <w:p>
      <w:pPr>
        <w:jc w:val="both"/>
      </w:pPr>
      <w:r>
        <w:t xml:space="preserve">            .add((predictedScore * StatsReadabilityMultiplier).toFloat)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scopedStatsReceiver.counter(predictedScoreFeature.statName, MissingScoreStatName).incr()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weight = query.params(predictedScoreFeature.modelWeightParam)</w:t>
      </w:r>
    </w:p>
    <w:p>
      <w:pPr>
        <w:jc w:val="both"/>
      </w:pPr>
      <w:r>
        <w:t xml:space="preserve">      val weightedScore = predictedScoreOpt.getOrElse(0.0) * weight</w:t>
      </w:r>
    </w:p>
    <w:p>
      <w:pPr>
        <w:jc w:val="both"/>
      </w:pPr>
      <w:r>
        <w:t xml:space="preserve">      (weightedScore, weight)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(weightedScores, modelWeights) = weightedScoreAndModelWeightSeq.unzip</w:t>
      </w:r>
    </w:p>
    <w:p>
      <w:pPr>
        <w:jc w:val="both"/>
      </w:pPr>
      <w:r>
        <w:t xml:space="preserve">    val combinedScoreSum = weightedScores.sum</w:t>
      </w:r>
    </w:p>
    <w:p>
      <w:pPr>
        <w:jc w:val="both"/>
      </w:pPr>
      <w:r/>
    </w:p>
    <w:p>
      <w:pPr>
        <w:jc w:val="both"/>
      </w:pPr>
      <w:r>
        <w:t xml:space="preserve">    val positiveModelWeightsSum = modelWeights.filter(_ &gt; 0.0).sum</w:t>
      </w:r>
    </w:p>
    <w:p>
      <w:pPr>
        <w:jc w:val="both"/>
      </w:pPr>
      <w:r>
        <w:t xml:space="preserve">    val negativeModelWeightsSum = modelWeights.filter(_ &lt; 0).sum.abs</w:t>
      </w:r>
    </w:p>
    <w:p>
      <w:pPr>
        <w:jc w:val="both"/>
      </w:pPr>
      <w:r>
        <w:t xml:space="preserve">    val modelWeightsSum = positiveModelWeightsSum + negativeModelWeightsSum</w:t>
      </w:r>
    </w:p>
    <w:p>
      <w:pPr>
        <w:jc w:val="both"/>
      </w:pPr>
      <w:r/>
    </w:p>
    <w:p>
      <w:pPr>
        <w:jc w:val="both"/>
      </w:pPr>
      <w:r>
        <w:t xml:space="preserve">    val weightedScoresSum =</w:t>
      </w:r>
    </w:p>
    <w:p>
      <w:pPr>
        <w:jc w:val="both"/>
      </w:pPr>
      <w:r>
        <w:t xml:space="preserve">      if (modelWeightsSum == 0) combinedScoreSum.max(0.0)</w:t>
      </w:r>
    </w:p>
    <w:p>
      <w:pPr>
        <w:jc w:val="both"/>
      </w:pPr>
      <w:r>
        <w:t xml:space="preserve">      else if (combinedScoreSum &lt; 0)</w:t>
      </w:r>
    </w:p>
    <w:p>
      <w:pPr>
        <w:jc w:val="both"/>
      </w:pPr>
      <w:r>
        <w:t xml:space="preserve">        (combinedScoreSum + negativeModelWeightsSum) / modelWeightsSum * Epsilon</w:t>
      </w:r>
    </w:p>
    <w:p>
      <w:pPr>
        <w:jc w:val="both"/>
      </w:pPr>
      <w:r>
        <w:t xml:space="preserve">      else combinedScoreSum + Epsilon</w:t>
      </w:r>
    </w:p>
    <w:p>
      <w:pPr>
        <w:jc w:val="both"/>
      </w:pPr>
      <w:r/>
    </w:p>
    <w:p>
      <w:pPr>
        <w:jc w:val="both"/>
      </w:pPr>
      <w:r>
        <w:t xml:space="preserve">    weightedScoresSum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