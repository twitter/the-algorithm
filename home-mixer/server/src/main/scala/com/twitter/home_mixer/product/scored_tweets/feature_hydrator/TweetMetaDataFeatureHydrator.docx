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com.twitter.home_mixer.model.HomeFeatures.CandidateSourceIdFeature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com.twitter.ml.api.util.DataRecordConverters._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com.twitter.product_mixer.core.functional_component.feature_hydrator.CandidateFeatureHydrator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java.lang.{Long =&gt; JLong}</w:t>
      </w:r>
    </w:p>
    <w:p>
      <w:pPr>
        <w:jc w:val="both"/>
      </w:pPr>
      <w:r/>
    </w:p>
    <w:p>
      <w:pPr>
        <w:jc w:val="both"/>
      </w:pPr>
      <w:r>
        <w:t>object TweetMetaDataDataRecord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TweetMetaDataFeatureHydrator</w:t>
      </w:r>
    </w:p>
    <w:p>
      <w:pPr>
        <w:jc w:val="both"/>
      </w:pPr>
      <w:r>
        <w:t xml:space="preserve">    extends 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FeatureHydratorIdentifier("TweetMetaData")</w:t>
      </w:r>
    </w:p>
    <w:p>
      <w:pPr>
        <w:jc w:val="both"/>
      </w:pPr>
      <w:r/>
    </w:p>
    <w:p>
      <w:pPr>
        <w:jc w:val="both"/>
      </w:pPr>
      <w:r>
        <w:t xml:space="preserve">  override def features: Set[Feature[_, _]] = Set(TweetMetaDataDataRecord)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Stitch[FeatureMap] = OffloadFuturePools.offload {</w:t>
      </w:r>
    </w:p>
    <w:p>
      <w:pPr>
        <w:jc w:val="both"/>
      </w:pPr>
      <w:r>
        <w:t xml:space="preserve">    val richDataRecord = new RichDataRecord()</w:t>
      </w:r>
    </w:p>
    <w:p>
      <w:pPr>
        <w:jc w:val="both"/>
      </w:pPr>
      <w:r>
        <w:t xml:space="preserve">    setFeatures(richDataRecord, candidate, existingFeatures)</w:t>
      </w:r>
    </w:p>
    <w:p>
      <w:pPr>
        <w:jc w:val="both"/>
      </w:pPr>
      <w:r>
        <w:t xml:space="preserve">    FeatureMapBuilder().add(TweetMetaDataDataRecord, richDataRecord.getRecord).build()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setFeatures(</w:t>
      </w:r>
    </w:p>
    <w:p>
      <w:pPr>
        <w:jc w:val="both"/>
      </w:pPr>
      <w:r>
        <w:t xml:space="preserve">    richDataRecord: RichDataRecord,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richDataRecord.setFeatureValue[JLong](SharedFeatures.TWEET_ID, candidate.id)</w:t>
      </w:r>
    </w:p>
    <w:p>
      <w:pPr>
        <w:jc w:val="both"/>
      </w:pPr>
      <w:r/>
    </w:p>
    <w:p>
      <w:pPr>
        <w:jc w:val="both"/>
      </w:pPr>
      <w:r>
        <w:t xml:space="preserve">    richDataRecord.setFeatureValueFromOption(</w:t>
      </w:r>
    </w:p>
    <w:p>
      <w:pPr>
        <w:jc w:val="both"/>
      </w:pPr>
      <w:r>
        <w:t xml:space="preserve">      TimelinesSharedFeatures.ORIGINAL_AUTHOR_ID,</w:t>
      </w:r>
    </w:p>
    <w:p>
      <w:pPr>
        <w:jc w:val="both"/>
      </w:pPr>
      <w:r>
        <w:t xml:space="preserve">      CandidatesUtil.getOriginalAuthorId(existingFeatures))</w:t>
      </w:r>
    </w:p>
    <w:p>
      <w:pPr>
        <w:jc w:val="both"/>
      </w:pPr>
      <w:r/>
    </w:p>
    <w:p>
      <w:pPr>
        <w:jc w:val="both"/>
      </w:pPr>
      <w:r>
        <w:t xml:space="preserve">    richDataRecord.setFeatureValueFromOption(</w:t>
      </w:r>
    </w:p>
    <w:p>
      <w:pPr>
        <w:jc w:val="both"/>
      </w:pPr>
      <w:r>
        <w:t xml:space="preserve">      TimelinesSharedFeatures.CANDIDATE_TWEET_SOURCE_ID,</w:t>
      </w:r>
    </w:p>
    <w:p>
      <w:pPr>
        <w:jc w:val="both"/>
      </w:pPr>
      <w:r>
        <w:t xml:space="preserve">      existingFeatures.getOrElse(CandidateSourceIdFeature, None).map(_.value.toLong))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