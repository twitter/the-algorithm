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</w:t>
      </w:r>
    </w:p>
    <w:p>
      <w:pPr>
        <w:jc w:val="both"/>
      </w:pPr>
      <w:r/>
    </w:p>
    <w:p>
      <w:pPr>
        <w:jc w:val="both"/>
      </w:pPr>
      <w:r>
        <w:t>import com.twitter.adserver.thriftscala.RequestTriggerType</w:t>
      </w:r>
    </w:p>
    <w:p>
      <w:pPr>
        <w:jc w:val="both"/>
      </w:pPr>
      <w:r>
        <w:t>import com.twitter.home_mixer.model.HomeFeatures.GetInitialFeature</w:t>
      </w:r>
    </w:p>
    <w:p>
      <w:pPr>
        <w:jc w:val="both"/>
      </w:pPr>
      <w:r>
        <w:t>import com.twitter.home_mixer.model.HomeFeatures.GetNewerFeature</w:t>
      </w:r>
    </w:p>
    <w:p>
      <w:pPr>
        <w:jc w:val="both"/>
      </w:pPr>
      <w:r>
        <w:t>import com.twitter.home_mixer.model.HomeFeatures.GetOlderFeature</w:t>
      </w:r>
    </w:p>
    <w:p>
      <w:pPr>
        <w:jc w:val="both"/>
      </w:pPr>
      <w:r>
        <w:t>import com.twitter.home_mixer.model.HomeFeatures.PollingFeature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com.twitter.product_mixer.component_library.model.cursor.UrtOrderedCursor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com.twitter.product_mixer.core.pipeline.HasPipelineCursor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These are for feeds needed for ads only.</w:t>
      </w:r>
    </w:p>
    <w:p>
      <w:pPr>
        <w:jc w:val="both"/>
      </w:pPr>
      <w:r>
        <w:t xml:space="preserve"> */</w:t>
      </w:r>
    </w:p>
    <w:p>
      <w:pPr>
        <w:jc w:val="both"/>
      </w:pPr>
      <w:r>
        <w:t>trait HomeAdsQuery</w:t>
      </w:r>
    </w:p>
    <w:p>
      <w:pPr>
        <w:jc w:val="both"/>
      </w:pPr>
      <w:r>
        <w:t xml:space="preserve">    extends AdsQuery</w:t>
      </w:r>
    </w:p>
    <w:p>
      <w:pPr>
        <w:jc w:val="both"/>
      </w:pPr>
      <w:r>
        <w:t xml:space="preserve">    with PipelineQuery</w:t>
      </w:r>
    </w:p>
    <w:p>
      <w:pPr>
        <w:jc w:val="both"/>
      </w:pPr>
      <w:r>
        <w:t xml:space="preserve">    with HasDeviceContext</w:t>
      </w:r>
    </w:p>
    <w:p>
      <w:pPr>
        <w:jc w:val="both"/>
      </w:pPr>
      <w:r>
        <w:t xml:space="preserve">    with HasPipelineCursor[UrtOrderedCursor] {</w:t>
      </w:r>
    </w:p>
    <w:p>
      <w:pPr>
        <w:jc w:val="both"/>
      </w:pPr>
      <w:r/>
    </w:p>
    <w:p>
      <w:pPr>
        <w:jc w:val="both"/>
      </w:pPr>
      <w:r>
        <w:t xml:space="preserve">  private val featureToRequestTriggerType = Seq(</w:t>
      </w:r>
    </w:p>
    <w:p>
      <w:pPr>
        <w:jc w:val="both"/>
      </w:pPr>
      <w:r>
        <w:t xml:space="preserve">    (GetInitialFeature, RequestTriggerType.Initial),</w:t>
      </w:r>
    </w:p>
    <w:p>
      <w:pPr>
        <w:jc w:val="both"/>
      </w:pPr>
      <w:r>
        <w:t xml:space="preserve">    (GetNewerFeature, RequestTriggerType.Scroll),</w:t>
      </w:r>
    </w:p>
    <w:p>
      <w:pPr>
        <w:jc w:val="both"/>
      </w:pPr>
      <w:r>
        <w:t xml:space="preserve">    (GetOlderFeature, RequestTriggerType.Scroll),</w:t>
      </w:r>
    </w:p>
    <w:p>
      <w:pPr>
        <w:jc w:val="both"/>
      </w:pPr>
      <w:r>
        <w:t xml:space="preserve">    (PollingFeature, RequestTriggerType.AutoRefresh)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autoplayEnabled: Option[Boolean] = deviceContext.flatMap(_.autoplayEnabled)</w:t>
      </w:r>
    </w:p>
    <w:p>
      <w:pPr>
        <w:jc w:val="both"/>
      </w:pPr>
      <w:r/>
    </w:p>
    <w:p>
      <w:pPr>
        <w:jc w:val="both"/>
      </w:pPr>
      <w:r>
        <w:t xml:space="preserve">  override def requestTriggerType: Option[RequestTriggerType] = {</w:t>
      </w:r>
    </w:p>
    <w:p>
      <w:pPr>
        <w:jc w:val="both"/>
      </w:pPr>
      <w:r>
        <w:t xml:space="preserve">    val features = this.features.getOrElse(FeatureMap.empty)</w:t>
      </w:r>
    </w:p>
    <w:p>
      <w:pPr>
        <w:jc w:val="both"/>
      </w:pPr>
      <w:r/>
    </w:p>
    <w:p>
      <w:pPr>
        <w:jc w:val="both"/>
      </w:pPr>
      <w:r>
        <w:t xml:space="preserve">    featureToRequestTriggerType.collectFirst {</w:t>
      </w:r>
    </w:p>
    <w:p>
      <w:pPr>
        <w:jc w:val="both"/>
      </w:pPr>
      <w:r>
        <w:t xml:space="preserve">      case (feature, requestType) if features.get(feature) =&gt; Some(requestType)</w:t>
      </w:r>
    </w:p>
    <w:p>
      <w:pPr>
        <w:jc w:val="both"/>
      </w:pPr>
      <w:r>
        <w:t xml:space="preserve">    }.flatten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disableNsfwAvoidance: Option[Boolean] = Some(true)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