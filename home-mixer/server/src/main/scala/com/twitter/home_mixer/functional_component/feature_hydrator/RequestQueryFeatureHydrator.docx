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com.twitter.home_mixer.functional_component.feature_hydrator</w:t>
      </w:r>
    </w:p>
    <w:p>
      <w:pPr>
        <w:jc w:val="both"/>
      </w:pPr>
      <w:r/>
    </w:p>
    <w:p>
      <w:pPr>
        <w:jc w:val="both"/>
      </w:pPr>
      <w:r>
        <w:t>import com.twitter.finagle.tracing.Annotation.BinaryAnnotation</w:t>
      </w:r>
    </w:p>
    <w:p>
      <w:pPr>
        <w:jc w:val="both"/>
      </w:pPr>
      <w:r>
        <w:t>import com.twitter.finagle.tracing.ForwardAnnotation</w:t>
      </w:r>
    </w:p>
    <w:p>
      <w:pPr>
        <w:jc w:val="both"/>
      </w:pPr>
      <w:r>
        <w:t>import com.twitter.home_mixer.model.HomeFeatures._</w:t>
      </w:r>
    </w:p>
    <w:p>
      <w:pPr>
        <w:jc w:val="both"/>
      </w:pPr>
      <w:r>
        <w:t>import com.twitter.home_mixer.model.request.DeviceContext.RequestContext</w:t>
      </w:r>
    </w:p>
    <w:p>
      <w:pPr>
        <w:jc w:val="both"/>
      </w:pPr>
      <w:r>
        <w:t>import com.twitter.home_mixer.model.request.HasDeviceContext</w:t>
      </w:r>
    </w:p>
    <w:p>
      <w:pPr>
        <w:jc w:val="both"/>
      </w:pPr>
      <w:r>
        <w:t>import com.twitter.joinkey.context.RequestJoinKeyContext</w:t>
      </w:r>
    </w:p>
    <w:p>
      <w:pPr>
        <w:jc w:val="both"/>
      </w:pPr>
      <w:r>
        <w:t>import com.twitter.product_mixer.component_library.model.cursor.UrtOrderedCursor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com.twitter.product_mixer.core.functional_component.feature_hydrator.QueryFeatureHydrator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com.twitter.product_mixer.core.model.marshalling.response.urt.operation.BottomCursor</w:t>
      </w:r>
    </w:p>
    <w:p>
      <w:pPr>
        <w:jc w:val="both"/>
      </w:pPr>
      <w:r>
        <w:t>import com.twitter.product_mixer.core.model.marshalling.response.urt.operation.GapCursor</w:t>
      </w:r>
    </w:p>
    <w:p>
      <w:pPr>
        <w:jc w:val="both"/>
      </w:pPr>
      <w:r>
        <w:t>import com.twitter.product_mixer.core.model.marshalling.response.urt.operation.TopCursor</w:t>
      </w:r>
    </w:p>
    <w:p>
      <w:pPr>
        <w:jc w:val="both"/>
      </w:pPr>
      <w:r>
        <w:t>import com.twitter.product_mixer.core.pipeline.HasPipelineCursor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com.twitter.product_mixer.core.pipeline.pipeline_failure.BadRequest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com.twitter.search.common.util.lang.ThriftLanguageUtil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com.twitter.timelines.prediction.adapters.request_context.RequestContextAdapter.dowFromTimestamp</w:t>
      </w:r>
    </w:p>
    <w:p>
      <w:pPr>
        <w:jc w:val="both"/>
      </w:pPr>
      <w:r>
        <w:t>import com.twitter.timelines.prediction.adapters.request_context.RequestContextAdapter.hourFromTimestamp</w:t>
      </w:r>
    </w:p>
    <w:p>
      <w:pPr>
        <w:jc w:val="both"/>
      </w:pPr>
      <w:r>
        <w:t>import java.util.UUID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RequestQueryFeatureHydrator[</w:t>
      </w:r>
    </w:p>
    <w:p>
      <w:pPr>
        <w:jc w:val="both"/>
      </w:pPr>
      <w:r>
        <w:t xml:space="preserve">  Query &lt;: PipelineQuery with HasPipelineCursor[UrtOrderedCursor] with HasDeviceContext] @Inject() (</w:t>
      </w:r>
    </w:p>
    <w:p>
      <w:pPr>
        <w:jc w:val="both"/>
      </w:pPr>
      <w:r>
        <w:t>) extends QueryFeatureHydrator[Query] {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</w:t>
      </w:r>
    </w:p>
    <w:p>
      <w:pPr>
        <w:jc w:val="both"/>
      </w:pPr>
      <w:r>
        <w:t xml:space="preserve">    AccountAgeFeature,</w:t>
      </w:r>
    </w:p>
    <w:p>
      <w:pPr>
        <w:jc w:val="both"/>
      </w:pPr>
      <w:r>
        <w:t xml:space="preserve">    ClientIdFeature,</w:t>
      </w:r>
    </w:p>
    <w:p>
      <w:pPr>
        <w:jc w:val="both"/>
      </w:pPr>
      <w:r>
        <w:t xml:space="preserve">    DeviceLanguageFeature,</w:t>
      </w:r>
    </w:p>
    <w:p>
      <w:pPr>
        <w:jc w:val="both"/>
      </w:pPr>
      <w:r>
        <w:t xml:space="preserve">    GetInitialFeature,</w:t>
      </w:r>
    </w:p>
    <w:p>
      <w:pPr>
        <w:jc w:val="both"/>
      </w:pPr>
      <w:r>
        <w:t xml:space="preserve">    GetMiddleFeature,</w:t>
      </w:r>
    </w:p>
    <w:p>
      <w:pPr>
        <w:jc w:val="both"/>
      </w:pPr>
      <w:r>
        <w:t xml:space="preserve">    GetNewerFeature,</w:t>
      </w:r>
    </w:p>
    <w:p>
      <w:pPr>
        <w:jc w:val="both"/>
      </w:pPr>
      <w:r>
        <w:t xml:space="preserve">    GetOlderFeature,</w:t>
      </w:r>
    </w:p>
    <w:p>
      <w:pPr>
        <w:jc w:val="both"/>
      </w:pPr>
      <w:r>
        <w:t xml:space="preserve">    GuestIdFeature,</w:t>
      </w:r>
    </w:p>
    <w:p>
      <w:pPr>
        <w:jc w:val="both"/>
      </w:pPr>
      <w:r>
        <w:t xml:space="preserve">    HasDarkRequestFeature,</w:t>
      </w:r>
    </w:p>
    <w:p>
      <w:pPr>
        <w:jc w:val="both"/>
      </w:pPr>
      <w:r>
        <w:t xml:space="preserve">    IsForegroundRequestFeature,</w:t>
      </w:r>
    </w:p>
    <w:p>
      <w:pPr>
        <w:jc w:val="both"/>
      </w:pPr>
      <w:r>
        <w:t xml:space="preserve">    IsLaunchRequestFeature,</w:t>
      </w:r>
    </w:p>
    <w:p>
      <w:pPr>
        <w:jc w:val="both"/>
      </w:pPr>
      <w:r>
        <w:t xml:space="preserve">    PollingFeature,</w:t>
      </w:r>
    </w:p>
    <w:p>
      <w:pPr>
        <w:jc w:val="both"/>
      </w:pPr>
      <w:r>
        <w:t xml:space="preserve">    PullToRefreshFeature,</w:t>
      </w:r>
    </w:p>
    <w:p>
      <w:pPr>
        <w:jc w:val="both"/>
      </w:pPr>
      <w:r>
        <w:t xml:space="preserve">    RequestJoinIdFeature,</w:t>
      </w:r>
    </w:p>
    <w:p>
      <w:pPr>
        <w:jc w:val="both"/>
      </w:pPr>
      <w:r>
        <w:t xml:space="preserve">    ServedRequestIdFeature,</w:t>
      </w:r>
    </w:p>
    <w:p>
      <w:pPr>
        <w:jc w:val="both"/>
      </w:pPr>
      <w:r>
        <w:t xml:space="preserve">    TimestampFeature,</w:t>
      </w:r>
    </w:p>
    <w:p>
      <w:pPr>
        <w:jc w:val="both"/>
      </w:pPr>
      <w:r>
        <w:t xml:space="preserve">    TimestampGMTDowFeature,</w:t>
      </w:r>
    </w:p>
    <w:p>
      <w:pPr>
        <w:jc w:val="both"/>
      </w:pPr>
      <w:r>
        <w:t xml:space="preserve">    TimestampGMTHourFeature,</w:t>
      </w:r>
    </w:p>
    <w:p>
      <w:pPr>
        <w:jc w:val="both"/>
      </w:pPr>
      <w:r>
        <w:t xml:space="preserve">    ViewerIdFeature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 FeatureHydratorIdentifier("Request")</w:t>
      </w:r>
    </w:p>
    <w:p>
      <w:pPr>
        <w:jc w:val="both"/>
      </w:pPr>
      <w:r/>
    </w:p>
    <w:p>
      <w:pPr>
        <w:jc w:val="both"/>
      </w:pPr>
      <w:r>
        <w:t xml:space="preserve">  private val DarkRequestAnnotation = "clnt/has_dark_request"</w:t>
      </w:r>
    </w:p>
    <w:p>
      <w:pPr>
        <w:jc w:val="both"/>
      </w:pPr>
      <w:r/>
    </w:p>
    <w:p>
      <w:pPr>
        <w:jc w:val="both"/>
      </w:pPr>
      <w:r>
        <w:t xml:space="preserve">  // Convert Language code to ISO 639-3 format</w:t>
      </w:r>
    </w:p>
    <w:p>
      <w:pPr>
        <w:jc w:val="both"/>
      </w:pPr>
      <w:r>
        <w:t xml:space="preserve">  private def getLanguageISOFormatByCode(languageCode: String): String =</w:t>
      </w:r>
    </w:p>
    <w:p>
      <w:pPr>
        <w:jc w:val="both"/>
      </w:pPr>
      <w:r>
        <w:t xml:space="preserve">    ThriftLanguageUtil.getLanguageCodeOf(ThriftLanguageUtil.getThriftLanguageOf(languageCode))</w:t>
      </w:r>
    </w:p>
    <w:p>
      <w:pPr>
        <w:jc w:val="both"/>
      </w:pPr>
      <w:r/>
    </w:p>
    <w:p>
      <w:pPr>
        <w:jc w:val="both"/>
      </w:pPr>
      <w:r>
        <w:t xml:space="preserve">  private def getRequestJoinId(servedRequestId: Long): Option[Long] =</w:t>
      </w:r>
    </w:p>
    <w:p>
      <w:pPr>
        <w:jc w:val="both"/>
      </w:pPr>
      <w:r>
        <w:t xml:space="preserve">    Some(RequestJoinKeyContext.current.flatMap(_.requestJoinId).getOrElse(servedRequestId))</w:t>
      </w:r>
    </w:p>
    <w:p>
      <w:pPr>
        <w:jc w:val="both"/>
      </w:pPr>
      <w:r/>
    </w:p>
    <w:p>
      <w:pPr>
        <w:jc w:val="both"/>
      </w:pPr>
      <w:r>
        <w:t xml:space="preserve">  private def hasDarkRequest: Option[Boolean] = ForwardAnnotation.current</w:t>
      </w:r>
    </w:p>
    <w:p>
      <w:pPr>
        <w:jc w:val="both"/>
      </w:pPr>
      <w:r>
        <w:t xml:space="preserve">    .getOrElse(Seq[BinaryAnnotation]())</w:t>
      </w:r>
    </w:p>
    <w:p>
      <w:pPr>
        <w:jc w:val="both"/>
      </w:pPr>
      <w:r>
        <w:t xml:space="preserve">    .find(_.key == DarkRequestAnnotation)</w:t>
      </w:r>
    </w:p>
    <w:p>
      <w:pPr>
        <w:jc w:val="both"/>
      </w:pPr>
      <w:r>
        <w:t xml:space="preserve">    .map(_.value.asInstanceOf[Boolean])</w:t>
      </w:r>
    </w:p>
    <w:p>
      <w:pPr>
        <w:jc w:val="both"/>
      </w:pPr>
      <w:r/>
    </w:p>
    <w:p>
      <w:pPr>
        <w:jc w:val="both"/>
      </w:pPr>
      <w:r>
        <w:t xml:space="preserve">  override def hydrate(query: Query): Stitch[FeatureMap] = {</w:t>
      </w:r>
    </w:p>
    <w:p>
      <w:pPr>
        <w:jc w:val="both"/>
      </w:pPr>
      <w:r>
        <w:t xml:space="preserve">    val requestContext = query.deviceContext.flatMap(_.requestContextValue)</w:t>
      </w:r>
    </w:p>
    <w:p>
      <w:pPr>
        <w:jc w:val="both"/>
      </w:pPr>
      <w:r>
        <w:t xml:space="preserve">    val servedRequestId = UUID.randomUUID.getMostSignificantBits</w:t>
      </w:r>
    </w:p>
    <w:p>
      <w:pPr>
        <w:jc w:val="both"/>
      </w:pPr>
      <w:r>
        <w:t xml:space="preserve">    val timestamp = query.queryTime.inMilliseconds</w:t>
      </w:r>
    </w:p>
    <w:p>
      <w:pPr>
        <w:jc w:val="both"/>
      </w:pPr>
      <w:r/>
    </w:p>
    <w:p>
      <w:pPr>
        <w:jc w:val="both"/>
      </w:pPr>
      <w:r>
        <w:t xml:space="preserve">    val featureMap = FeatureMapBuilder()</w:t>
      </w:r>
    </w:p>
    <w:p>
      <w:pPr>
        <w:jc w:val="both"/>
      </w:pPr>
      <w:r>
        <w:t xml:space="preserve">      .add(AccountAgeFeature, query.getOptionalUserId.flatMap(SnowflakeId.timeFromIdOpt))</w:t>
      </w:r>
    </w:p>
    <w:p>
      <w:pPr>
        <w:jc w:val="both"/>
      </w:pPr>
      <w:r>
        <w:t xml:space="preserve">      .add(ClientIdFeature, query.clientContext.appId)</w:t>
      </w:r>
    </w:p>
    <w:p>
      <w:pPr>
        <w:jc w:val="both"/>
      </w:pPr>
      <w:r>
        <w:t xml:space="preserve">      .add(DeviceLanguageFeature, query.getLanguageCode.map(getLanguageISOFormatByCode))</w:t>
      </w:r>
    </w:p>
    <w:p>
      <w:pPr>
        <w:jc w:val="both"/>
      </w:pPr>
      <w:r>
        <w:t xml:space="preserve">      .add(</w:t>
      </w:r>
    </w:p>
    <w:p>
      <w:pPr>
        <w:jc w:val="both"/>
      </w:pPr>
      <w:r>
        <w:t xml:space="preserve">        GetInitialFeature,</w:t>
      </w:r>
    </w:p>
    <w:p>
      <w:pPr>
        <w:jc w:val="both"/>
      </w:pPr>
      <w:r>
        <w:t xml:space="preserve">        query.pipelineCursor.forall(cursor =&gt; cursor.id.isEmpty &amp;&amp; cursor.gapBoundaryId.isEmpty))</w:t>
      </w:r>
    </w:p>
    <w:p>
      <w:pPr>
        <w:jc w:val="both"/>
      </w:pPr>
      <w:r>
        <w:t xml:space="preserve">      .add(</w:t>
      </w:r>
    </w:p>
    <w:p>
      <w:pPr>
        <w:jc w:val="both"/>
      </w:pPr>
      <w:r>
        <w:t xml:space="preserve">        GetMiddleFeature,</w:t>
      </w:r>
    </w:p>
    <w:p>
      <w:pPr>
        <w:jc w:val="both"/>
      </w:pPr>
      <w:r>
        <w:t xml:space="preserve">        query.pipelineCursor.exists(cursor =&gt;</w:t>
      </w:r>
    </w:p>
    <w:p>
      <w:pPr>
        <w:jc w:val="both"/>
      </w:pPr>
      <w:r>
        <w:t xml:space="preserve">          cursor.id.isDefined &amp;&amp; cursor.gapBoundaryId.isDefined &amp;&amp;</w:t>
      </w:r>
    </w:p>
    <w:p>
      <w:pPr>
        <w:jc w:val="both"/>
      </w:pPr>
      <w:r>
        <w:t xml:space="preserve">            cursor.cursorType.contains(GapCursor)))</w:t>
      </w:r>
    </w:p>
    <w:p>
      <w:pPr>
        <w:jc w:val="both"/>
      </w:pPr>
      <w:r>
        <w:t xml:space="preserve">      .add(</w:t>
      </w:r>
    </w:p>
    <w:p>
      <w:pPr>
        <w:jc w:val="both"/>
      </w:pPr>
      <w:r>
        <w:t xml:space="preserve">        GetNewerFeature,</w:t>
      </w:r>
    </w:p>
    <w:p>
      <w:pPr>
        <w:jc w:val="both"/>
      </w:pPr>
      <w:r>
        <w:t xml:space="preserve">        query.pipelineCursor.exists(cursor =&gt;</w:t>
      </w:r>
    </w:p>
    <w:p>
      <w:pPr>
        <w:jc w:val="both"/>
      </w:pPr>
      <w:r>
        <w:t xml:space="preserve">          cursor.id.isDefined &amp;&amp; cursor.gapBoundaryId.isEmpty &amp;&amp;</w:t>
      </w:r>
    </w:p>
    <w:p>
      <w:pPr>
        <w:jc w:val="both"/>
      </w:pPr>
      <w:r>
        <w:t xml:space="preserve">            cursor.cursorType.contains(TopCursor)))</w:t>
      </w:r>
    </w:p>
    <w:p>
      <w:pPr>
        <w:jc w:val="both"/>
      </w:pPr>
      <w:r>
        <w:t xml:space="preserve">      .add(</w:t>
      </w:r>
    </w:p>
    <w:p>
      <w:pPr>
        <w:jc w:val="both"/>
      </w:pPr>
      <w:r>
        <w:t xml:space="preserve">        GetOlderFeature,</w:t>
      </w:r>
    </w:p>
    <w:p>
      <w:pPr>
        <w:jc w:val="both"/>
      </w:pPr>
      <w:r>
        <w:t xml:space="preserve">        query.pipelineCursor.exists(cursor =&gt;</w:t>
      </w:r>
    </w:p>
    <w:p>
      <w:pPr>
        <w:jc w:val="both"/>
      </w:pPr>
      <w:r>
        <w:t xml:space="preserve">          cursor.id.isDefined &amp;&amp; cursor.gapBoundaryId.isEmpty &amp;&amp;</w:t>
      </w:r>
    </w:p>
    <w:p>
      <w:pPr>
        <w:jc w:val="both"/>
      </w:pPr>
      <w:r>
        <w:t xml:space="preserve">            cursor.cursorType.contains(BottomCursor)))</w:t>
      </w:r>
    </w:p>
    <w:p>
      <w:pPr>
        <w:jc w:val="both"/>
      </w:pPr>
      <w:r>
        <w:t xml:space="preserve">      .add(GuestIdFeature, query.clientContext.guestId)</w:t>
      </w:r>
    </w:p>
    <w:p>
      <w:pPr>
        <w:jc w:val="both"/>
      </w:pPr>
      <w:r>
        <w:t xml:space="preserve">      .add(IsForegroundRequestFeature, requestContext.contains(RequestContext.Foreground))</w:t>
      </w:r>
    </w:p>
    <w:p>
      <w:pPr>
        <w:jc w:val="both"/>
      </w:pPr>
      <w:r>
        <w:t xml:space="preserve">      .add(IsLaunchRequestFeature, requestContext.contains(RequestContext.Launch))</w:t>
      </w:r>
    </w:p>
    <w:p>
      <w:pPr>
        <w:jc w:val="both"/>
      </w:pPr>
      <w:r>
        <w:t xml:space="preserve">      .add(PollingFeature, query.deviceContext.exists(_.isPolling.contains(true)))</w:t>
      </w:r>
    </w:p>
    <w:p>
      <w:pPr>
        <w:jc w:val="both"/>
      </w:pPr>
      <w:r>
        <w:t xml:space="preserve">      .add(PullToRefreshFeature, requestContext.contains(RequestContext.PullToRefresh))</w:t>
      </w:r>
    </w:p>
    <w:p>
      <w:pPr>
        <w:jc w:val="both"/>
      </w:pPr>
      <w:r>
        <w:t xml:space="preserve">      .add(ServedRequestIdFeature, Some(servedRequestId))</w:t>
      </w:r>
    </w:p>
    <w:p>
      <w:pPr>
        <w:jc w:val="both"/>
      </w:pPr>
      <w:r>
        <w:t xml:space="preserve">      .add(RequestJoinIdFeature, getRequestJoinId(servedRequestId))</w:t>
      </w:r>
    </w:p>
    <w:p>
      <w:pPr>
        <w:jc w:val="both"/>
      </w:pPr>
      <w:r>
        <w:t xml:space="preserve">      .add(TimestampFeature, timestamp)</w:t>
      </w:r>
    </w:p>
    <w:p>
      <w:pPr>
        <w:jc w:val="both"/>
      </w:pPr>
      <w:r>
        <w:t xml:space="preserve">      .add(TimestampGMTDowFeature, dowFromTimestamp(timestamp))</w:t>
      </w:r>
    </w:p>
    <w:p>
      <w:pPr>
        <w:jc w:val="both"/>
      </w:pPr>
      <w:r>
        <w:t xml:space="preserve">      .add(TimestampGMTHourFeature, hourFromTimestamp(timestamp))</w:t>
      </w:r>
    </w:p>
    <w:p>
      <w:pPr>
        <w:jc w:val="both"/>
      </w:pPr>
      <w:r>
        <w:t xml:space="preserve">      .add(HasDarkRequestFeature, hasDarkRequest)</w:t>
      </w:r>
    </w:p>
    <w:p>
      <w:pPr>
        <w:jc w:val="both"/>
      </w:pPr>
      <w:r>
        <w:t xml:space="preserve">      .add(</w:t>
      </w:r>
    </w:p>
    <w:p>
      <w:pPr>
        <w:jc w:val="both"/>
      </w:pPr>
      <w:r>
        <w:t xml:space="preserve">        ViewerIdFeature,</w:t>
      </w:r>
    </w:p>
    <w:p>
      <w:pPr>
        <w:jc w:val="both"/>
      </w:pPr>
      <w:r>
        <w:t xml:space="preserve">        query.getOptionalUserId</w:t>
      </w:r>
    </w:p>
    <w:p>
      <w:pPr>
        <w:jc w:val="both"/>
      </w:pPr>
      <w:r>
        <w:t xml:space="preserve">          .orElse(query.getGuestId).getOrElse(</w:t>
      </w:r>
    </w:p>
    <w:p>
      <w:pPr>
        <w:jc w:val="both"/>
      </w:pPr>
      <w:r>
        <w:t xml:space="preserve">            throw PipelineFailure(BadRequest, "Missing viewer id")))</w:t>
      </w:r>
    </w:p>
    <w:p>
      <w:pPr>
        <w:jc w:val="both"/>
      </w:pPr>
      <w:r>
        <w:t xml:space="preserve">      .build()</w:t>
      </w:r>
    </w:p>
    <w:p>
      <w:pPr>
        <w:jc w:val="both"/>
      </w:pPr>
      <w:r/>
    </w:p>
    <w:p>
      <w:pPr>
        <w:jc w:val="both"/>
      </w:pPr>
      <w:r>
        <w:t xml:space="preserve">    Stitch.value(featureMap)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