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com.twitter.home_mixer.functional_component.decorator.urt.builder</w:t>
      </w:r>
    </w:p>
    <w:p>
      <w:pPr>
        <w:jc w:val="both"/>
      </w:pPr>
      <w:r/>
    </w:p>
    <w:p>
      <w:pPr>
        <w:jc w:val="both"/>
      </w:pPr>
      <w:r>
        <w:t>import com.twitter.home_mixer.model.HomeFeatures.SuggestTypeFeature</w:t>
      </w:r>
    </w:p>
    <w:p>
      <w:pPr>
        <w:jc w:val="both"/>
      </w:pPr>
      <w:r>
        <w:t>import com.twitter.home_mixer.product.following.model.HomeMixerExternalStrings</w:t>
      </w:r>
    </w:p>
    <w:p>
      <w:pPr>
        <w:jc w:val="both"/>
      </w:pPr>
      <w:r>
        <w:t>import com.twitter.product_mixer.component_library.model.candidate.TweetCandidate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com.twitter.product_mixer.core.functional_component.decorator.urt.builder.social_context.BaseSocialContextBuilder</w:t>
      </w:r>
    </w:p>
    <w:p>
      <w:pPr>
        <w:jc w:val="both"/>
      </w:pPr>
      <w:r>
        <w:t>import com.twitter.product_mixer.core.model.marshalling.response.urt.metadata._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com.twitter.product_mixer.core.product.guice.scope.ProductScoped</w:t>
      </w:r>
    </w:p>
    <w:p>
      <w:pPr>
        <w:jc w:val="both"/>
      </w:pPr>
      <w:r>
        <w:t>import com.twitter.stringcenter.client.StringCenter</w:t>
      </w:r>
    </w:p>
    <w:p>
      <w:pPr>
        <w:jc w:val="both"/>
      </w:pPr>
      <w:r>
        <w:t>import com.twitter.timelineservice.suggests.{thriftscala =&gt; st}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javax.inject.Provider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case class PopularVideoSocialContextBuilder @Inject() (</w:t>
      </w:r>
    </w:p>
    <w:p>
      <w:pPr>
        <w:jc w:val="both"/>
      </w:pPr>
      <w:r>
        <w:t xml:space="preserve">  externalStrings: HomeMixerExternalStrings,</w:t>
      </w:r>
    </w:p>
    <w:p>
      <w:pPr>
        <w:jc w:val="both"/>
      </w:pPr>
      <w:r>
        <w:t xml:space="preserve">  @ProductScoped stringCenterProvider: Provider[StringCenter])</w:t>
      </w:r>
    </w:p>
    <w:p>
      <w:pPr>
        <w:jc w:val="both"/>
      </w:pPr>
      <w:r>
        <w:t xml:space="preserve">    extends BaseSocialContextBuilder[PipelineQuery, TweetCandidate] {</w:t>
      </w:r>
    </w:p>
    <w:p>
      <w:pPr>
        <w:jc w:val="both"/>
      </w:pPr>
      <w:r/>
    </w:p>
    <w:p>
      <w:pPr>
        <w:jc w:val="both"/>
      </w:pPr>
      <w:r>
        <w:t xml:space="preserve">  private val stringCenter = stringCenterProvider.get()</w:t>
      </w:r>
    </w:p>
    <w:p>
      <w:pPr>
        <w:jc w:val="both"/>
      </w:pPr>
      <w:r>
        <w:t xml:space="preserve">  private val popularVideoString = externalStrings.socialContextPopularVideoString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candidate: TweetCandidate,</w:t>
      </w:r>
    </w:p>
    <w:p>
      <w:pPr>
        <w:jc w:val="both"/>
      </w:pPr>
      <w:r>
        <w:t xml:space="preserve">    candidateFeatures: FeatureMap</w:t>
      </w:r>
    </w:p>
    <w:p>
      <w:pPr>
        <w:jc w:val="both"/>
      </w:pPr>
      <w:r>
        <w:t xml:space="preserve">  ): Option[SocialContext] = {</w:t>
      </w:r>
    </w:p>
    <w:p>
      <w:pPr>
        <w:jc w:val="both"/>
      </w:pPr>
      <w:r>
        <w:t xml:space="preserve">    val suggestTypeOpt = candidateFeatures.getOrElse(SuggestTypeFeature, None)</w:t>
      </w:r>
    </w:p>
    <w:p>
      <w:pPr>
        <w:jc w:val="both"/>
      </w:pPr>
      <w:r>
        <w:t xml:space="preserve">    if (suggestTypeOpt.contains(st.SuggestType.MediaTweet)) {</w:t>
      </w:r>
    </w:p>
    <w:p>
      <w:pPr>
        <w:jc w:val="both"/>
      </w:pPr>
      <w:r>
        <w:t xml:space="preserve">      Some(</w:t>
      </w:r>
    </w:p>
    <w:p>
      <w:pPr>
        <w:jc w:val="both"/>
      </w:pPr>
      <w:r>
        <w:t xml:space="preserve">        GeneralContext(</w:t>
      </w:r>
    </w:p>
    <w:p>
      <w:pPr>
        <w:jc w:val="both"/>
      </w:pPr>
      <w:r>
        <w:t xml:space="preserve">          contextType = SparkleGeneralContextType,</w:t>
      </w:r>
    </w:p>
    <w:p>
      <w:pPr>
        <w:jc w:val="both"/>
      </w:pPr>
      <w:r>
        <w:t xml:space="preserve">          text = stringCenter.prepare(popularVideoString),</w:t>
      </w:r>
    </w:p>
    <w:p>
      <w:pPr>
        <w:jc w:val="both"/>
      </w:pPr>
      <w:r>
        <w:t xml:space="preserve">          url = None,</w:t>
      </w:r>
    </w:p>
    <w:p>
      <w:pPr>
        <w:jc w:val="both"/>
      </w:pPr>
      <w:r>
        <w:t xml:space="preserve">          contextImageUrls = None,</w:t>
      </w:r>
    </w:p>
    <w:p>
      <w:pPr>
        <w:jc w:val="both"/>
      </w:pPr>
      <w:r>
        <w:t xml:space="preserve">          landingUrl = Some(</w:t>
      </w:r>
    </w:p>
    <w:p>
      <w:pPr>
        <w:jc w:val="both"/>
      </w:pPr>
      <w:r>
        <w:t xml:space="preserve">            Url(</w:t>
      </w:r>
    </w:p>
    <w:p>
      <w:pPr>
        <w:jc w:val="both"/>
      </w:pPr>
      <w:r>
        <w:t xml:space="preserve">              urlType = DeepLink,</w:t>
      </w:r>
    </w:p>
    <w:p>
      <w:pPr>
        <w:jc w:val="both"/>
      </w:pPr>
      <w:r>
        <w:t xml:space="preserve">              url = ""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))</w:t>
      </w:r>
    </w:p>
    <w:p>
      <w:pPr>
        <w:jc w:val="both"/>
      </w:pPr>
      <w:r>
        <w:t xml:space="preserve">    } else None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