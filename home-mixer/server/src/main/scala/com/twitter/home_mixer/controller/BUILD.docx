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"home-mixer/server/src/main/scala/com/twitter/home_mixer/marshaller/request",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"product-mixer/core/src/main/scala/com/twitter/product_mixer/core/controllers",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"product-mixer/core/src/main/scala/com/twitter/product_mixer/core/service/debug_query",</w:t>
      </w:r>
    </w:p>
    <w:p>
      <w:pPr>
        <w:jc w:val="both"/>
      </w:pPr>
      <w:r>
        <w:t xml:space="preserve">        "product-mixer/core/src/main/scala/com/twitter/product_mixer/core/service/urt",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