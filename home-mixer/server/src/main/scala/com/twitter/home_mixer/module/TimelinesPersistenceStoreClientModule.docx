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com.twitter.timelinemixer.clients.persistence.TimelinePersistenceManhattanClientBuilder</w:t>
      </w:r>
    </w:p>
    <w:p>
      <w:pPr>
        <w:jc w:val="both"/>
      </w:pPr>
      <w:r>
        <w:t>import com.twitter.timelinemixer.clients.persistence.TimelinePersistenceManhattanClientConfig</w:t>
      </w:r>
    </w:p>
    <w:p>
      <w:pPr>
        <w:jc w:val="both"/>
      </w:pPr>
      <w:r>
        <w:t>import com.twitter.timelinemixer.clients.persistence.TimelineResponseBatchesClient</w:t>
      </w:r>
    </w:p>
    <w:p>
      <w:pPr>
        <w:jc w:val="both"/>
      </w:pPr>
      <w:r>
        <w:t>import com.twitter.timelinemixer.clients.persistence.TimelineResponseV3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TimelinesPersistenceStoreClientModule extends TwitterModule {</w:t>
      </w:r>
    </w:p>
    <w:p>
      <w:pPr>
        <w:jc w:val="both"/>
      </w:pPr>
      <w:r>
        <w:t xml:space="preserve">  private val StagingDataset = "timeline_response_batches_v5_nonprod"</w:t>
      </w:r>
    </w:p>
    <w:p>
      <w:pPr>
        <w:jc w:val="both"/>
      </w:pPr>
      <w:r>
        <w:t xml:space="preserve">  private val ProdDataset = "timeline_response_batches_v5"</w:t>
      </w:r>
    </w:p>
    <w:p>
      <w:pPr>
        <w:jc w:val="both"/>
      </w:pPr>
      <w:r>
        <w:t xml:space="preserve">  private final val Timeout = "mh_persistence_store.timeout"</w:t>
      </w:r>
    </w:p>
    <w:p>
      <w:pPr>
        <w:jc w:val="both"/>
      </w:pPr>
      <w:r/>
    </w:p>
    <w:p>
      <w:pPr>
        <w:jc w:val="both"/>
      </w:pPr>
      <w:r>
        <w:t xml:space="preserve">  flag[Duration](Timeout, 300.millis, "Timeout per request")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providesTimelinesPersistenceStoreClient(</w:t>
      </w:r>
    </w:p>
    <w:p>
      <w:pPr>
        <w:jc w:val="both"/>
      </w:pPr>
      <w:r>
        <w:t xml:space="preserve">    @Flag(Timeout) timeout: Duration,</w:t>
      </w:r>
    </w:p>
    <w:p>
      <w:pPr>
        <w:jc w:val="both"/>
      </w:pPr>
      <w:r>
        <w:t xml:space="preserve">    injectedServiceIdentifier: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TimelineResponseBatchesClient[TimelineResponseV3] = {</w:t>
      </w:r>
    </w:p>
    <w:p>
      <w:pPr>
        <w:jc w:val="both"/>
      </w:pPr>
      <w:r>
        <w:t xml:space="preserve">    val timelineResponseBatchesDataset =</w:t>
      </w:r>
    </w:p>
    <w:p>
      <w:pPr>
        <w:jc w:val="both"/>
      </w:pPr>
      <w:r>
        <w:t xml:space="preserve">      injectedServiceIdentifier.environment.toLowerCase match {</w:t>
      </w:r>
    </w:p>
    <w:p>
      <w:pPr>
        <w:jc w:val="both"/>
      </w:pPr>
      <w:r>
        <w:t xml:space="preserve">        case "prod" =&gt; ProdDataset</w:t>
      </w:r>
    </w:p>
    <w:p>
      <w:pPr>
        <w:jc w:val="both"/>
      </w:pPr>
      <w:r>
        <w:t xml:space="preserve">        case _ =&gt; StagingDataset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timelineResponseBatchesConfig = new TimelinePersistenceManhattanClientConfig {</w:t>
      </w:r>
    </w:p>
    <w:p>
      <w:pPr>
        <w:jc w:val="both"/>
      </w:pPr>
      <w:r>
        <w:t xml:space="preserve">      val dataset = timelineResponseBatchesDataset</w:t>
      </w:r>
    </w:p>
    <w:p>
      <w:pPr>
        <w:jc w:val="both"/>
      </w:pPr>
      <w:r>
        <w:t xml:space="preserve">      val isReadOnly = false</w:t>
      </w:r>
    </w:p>
    <w:p>
      <w:pPr>
        <w:jc w:val="both"/>
      </w:pPr>
      <w:r>
        <w:t xml:space="preserve">      val serviceIdentifier = injectedServiceIdentifier</w:t>
      </w:r>
    </w:p>
    <w:p>
      <w:pPr>
        <w:jc w:val="both"/>
      </w:pPr>
      <w:r>
        <w:t xml:space="preserve">      override val defaultMaxTimeout = timeout</w:t>
      </w:r>
    </w:p>
    <w:p>
      <w:pPr>
        <w:jc w:val="both"/>
      </w:pPr>
      <w:r>
        <w:t xml:space="preserve">      override val maxRetryCount = 2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TimelinePersistenceManhattanClientBuilder.buildTimelineResponseV3BatchesClient(</w:t>
      </w:r>
    </w:p>
    <w:p>
      <w:pPr>
        <w:jc w:val="both"/>
      </w:pPr>
      <w:r>
        <w:t xml:space="preserve">      timelineResponseBatchesConfig,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