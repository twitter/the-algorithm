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com.twitter.finagle.service.Retries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com.twitter.finagle.ssl.OpportunisticTls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com.twitter.home_mixer.param.HomeMixerInjectionNames.BatchedStratoClientWithModerateTimeout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com.twitter.strato.client.Strato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OptimizedStratoClientModule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ModerateStratoServerClientRequestTimeout = 500.millis</w:t>
      </w:r>
    </w:p>
    <w:p>
      <w:pPr>
        <w:jc w:val="both"/>
      </w:pPr>
      <w:r/>
    </w:p>
    <w:p>
      <w:pPr>
        <w:jc w:val="both"/>
      </w:pPr>
      <w:r>
        <w:t xml:space="preserve">  private val DefaultRetryPartialFunction: PartialFunction[Try[Nothing], Boolean] =</w:t>
      </w:r>
    </w:p>
    <w:p>
      <w:pPr>
        <w:jc w:val="both"/>
      </w:pPr>
      <w:r>
        <w:t xml:space="preserve">    RetryPolicy.TimeoutAndWriteExceptionsOnly</w:t>
      </w:r>
    </w:p>
    <w:p>
      <w:pPr>
        <w:jc w:val="both"/>
      </w:pPr>
      <w:r>
        <w:t xml:space="preserve">      .orElse(RetryPolicy.ChannelClosedExceptionsOnly)</w:t>
      </w:r>
    </w:p>
    <w:p>
      <w:pPr>
        <w:jc w:val="both"/>
      </w:pPr>
      <w:r/>
    </w:p>
    <w:p>
      <w:pPr>
        <w:jc w:val="both"/>
      </w:pPr>
      <w:r>
        <w:t xml:space="preserve">  protected def mkRetryPolicy(tries: Int): RetryPolicy[Try[Nothing]] =</w:t>
      </w:r>
    </w:p>
    <w:p>
      <w:pPr>
        <w:jc w:val="both"/>
      </w:pPr>
      <w:r>
        <w:t xml:space="preserve">    RetryPolicy.tries(tries, DefaultRetryPartialFunction)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@Named(BatchedStratoClientWithModerateTimeout)</w:t>
      </w:r>
    </w:p>
    <w:p>
      <w:pPr>
        <w:jc w:val="both"/>
      </w:pPr>
      <w:r>
        <w:t xml:space="preserve">  def providesStratoClient(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Client = {</w:t>
      </w:r>
    </w:p>
    <w:p>
      <w:pPr>
        <w:jc w:val="both"/>
      </w:pPr>
      <w:r>
        <w:t xml:space="preserve">    Strato.client</w:t>
      </w:r>
    </w:p>
    <w:p>
      <w:pPr>
        <w:jc w:val="both"/>
      </w:pPr>
      <w:r>
        <w:t xml:space="preserve">      .withMutualTls(serviceIdentifier, opportunisticLevel = OpportunisticTls.Required)</w:t>
      </w:r>
    </w:p>
    <w:p>
      <w:pPr>
        <w:jc w:val="both"/>
      </w:pPr>
      <w:r>
        <w:t xml:space="preserve">      .withSession.acquisitionTimeout(500.milliseconds)</w:t>
      </w:r>
    </w:p>
    <w:p>
      <w:pPr>
        <w:jc w:val="both"/>
      </w:pPr>
      <w:r>
        <w:t xml:space="preserve">      .withRequestTimeout(ModerateStratoServerClientRequestTimeout)</w:t>
      </w:r>
    </w:p>
    <w:p>
      <w:pPr>
        <w:jc w:val="both"/>
      </w:pPr>
      <w:r>
        <w:t xml:space="preserve">      .withPerRequestTimeout(ModerateStratoServerClientRequestTimeout)</w:t>
      </w:r>
    </w:p>
    <w:p>
      <w:pPr>
        <w:jc w:val="both"/>
      </w:pPr>
      <w:r>
        <w:t xml:space="preserve">      .withRpcBatchSize(5)</w:t>
      </w:r>
    </w:p>
    <w:p>
      <w:pPr>
        <w:jc w:val="both"/>
      </w:pPr>
      <w:r>
        <w:t xml:space="preserve">      .configured(Retries.Policy(mkRetryPolicy(1)))</w:t>
      </w:r>
    </w:p>
    <w:p>
      <w:pPr>
        <w:jc w:val="both"/>
      </w:pPr>
      <w:r>
        <w:t xml:space="preserve">      .withStatsReceiver(statsReceiver.scope("strato_client"))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