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com.twitter.home_mixer.model.HomeFeatures.ConversationModuleFocalTweetIdFeature</w:t>
      </w:r>
    </w:p>
    <w:p>
      <w:pPr>
        <w:jc w:val="both"/>
      </w:pPr>
      <w:r>
        <w:t>import com.twitter.home_mixer.model.HomeFeatures.ConversationModuleIdFeature</w:t>
      </w:r>
    </w:p>
    <w:p>
      <w:pPr>
        <w:jc w:val="both"/>
      </w:pPr>
      <w:r>
        <w:t>import com.twitter.home_mixer.model.HomeFeatures.FocalTweetAuthorIdFeature</w:t>
      </w:r>
    </w:p>
    <w:p>
      <w:pPr>
        <w:jc w:val="both"/>
      </w:pPr>
      <w:r>
        <w:t>import com.twitter.home_mixer.model.HomeFeatures.FocalTweetInNetworkFeature</w:t>
      </w:r>
    </w:p>
    <w:p>
      <w:pPr>
        <w:jc w:val="both"/>
      </w:pPr>
      <w:r>
        <w:t>import com.twitter.home_mixer.model.HomeFeatures.FocalTweetRealNamesFeature</w:t>
      </w:r>
    </w:p>
    <w:p>
      <w:pPr>
        <w:jc w:val="both"/>
      </w:pPr>
      <w:r>
        <w:t>import com.twitter.home_mixer.model.HomeFeatures.FocalTweetScreenNamesFeature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com.twitter.home_mixer.model.HomeFeatures.RealNamesFeature</w:t>
      </w:r>
    </w:p>
    <w:p>
      <w:pPr>
        <w:jc w:val="both"/>
      </w:pPr>
      <w:r>
        <w:t>import com.twitter.home_mixer.model.HomeFeatures.ScreenNamesFeature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Social context for convo modules is hydrated on the root Tweet but needs info about the focal</w:t>
      </w:r>
    </w:p>
    <w:p>
      <w:pPr>
        <w:jc w:val="both"/>
      </w:pPr>
      <w:r>
        <w:t xml:space="preserve"> * Tweet (e.g. author) to render the banner. This hydrator copies focal Tweet data into the root.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FocalTweetFeatureHydrator @Inject() ()</w:t>
      </w:r>
    </w:p>
    <w:p>
      <w:pPr>
        <w:jc w:val="both"/>
      </w:pPr>
      <w:r>
        <w:t xml:space="preserve">    extends BulkCandidateFeatureHydrator[PipelineQuery,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FeatureHydratorIdentifier("FocalTweet")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FocalTweetAuthorIdFeature,</w:t>
      </w:r>
    </w:p>
    <w:p>
      <w:pPr>
        <w:jc w:val="both"/>
      </w:pPr>
      <w:r>
        <w:t xml:space="preserve">    FocalTweetInNetworkFeature,</w:t>
      </w:r>
    </w:p>
    <w:p>
      <w:pPr>
        <w:jc w:val="both"/>
      </w:pPr>
      <w:r>
        <w:t xml:space="preserve">    FocalTweetRealNamesFeature,</w:t>
      </w:r>
    </w:p>
    <w:p>
      <w:pPr>
        <w:jc w:val="both"/>
      </w:pPr>
      <w:r>
        <w:t xml:space="preserve">    FocalTweetScreenNamesFeature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DefaultFeatureMap = FeatureMapBuilder()</w:t>
      </w:r>
    </w:p>
    <w:p>
      <w:pPr>
        <w:jc w:val="both"/>
      </w:pPr>
      <w:r>
        <w:t xml:space="preserve">    .add(FocalTweetAuthorIdFeature, None)</w:t>
      </w:r>
    </w:p>
    <w:p>
      <w:pPr>
        <w:jc w:val="both"/>
      </w:pPr>
      <w:r>
        <w:t xml:space="preserve">    .add(FocalTweetInNetworkFeature, None)</w:t>
      </w:r>
    </w:p>
    <w:p>
      <w:pPr>
        <w:jc w:val="both"/>
      </w:pPr>
      <w:r>
        <w:t xml:space="preserve">    .add(FocalTweetRealNamesFeature, None)</w:t>
      </w:r>
    </w:p>
    <w:p>
      <w:pPr>
        <w:jc w:val="both"/>
      </w:pPr>
      <w:r>
        <w:t xml:space="preserve">    .add(FocalTweetScreenNamesFeature, None)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// Build a map of all the focal tweets to their corresponding features</w:t>
      </w:r>
    </w:p>
    <w:p>
      <w:pPr>
        <w:jc w:val="both"/>
      </w:pPr>
      <w:r>
        <w:t xml:space="preserve">    val focalTweetIdToFeatureMap = candidates.flatMap { candidate =&gt;</w:t>
      </w:r>
    </w:p>
    <w:p>
      <w:pPr>
        <w:jc w:val="both"/>
      </w:pPr>
      <w:r>
        <w:t xml:space="preserve">      val focalTweetId = candidate.features.getOrElse(ConversationModuleFocalTweetIdFeature, None)</w:t>
      </w:r>
    </w:p>
    <w:p>
      <w:pPr>
        <w:jc w:val="both"/>
      </w:pPr>
      <w:r>
        <w:t xml:space="preserve">      if (focalTweetId.contains(candidate.candidate.id)) {</w:t>
      </w:r>
    </w:p>
    <w:p>
      <w:pPr>
        <w:jc w:val="both"/>
      </w:pPr>
      <w:r>
        <w:t xml:space="preserve">        Some(candidate.candidate.id -&gt; candidate.features)</w:t>
      </w:r>
    </w:p>
    <w:p>
      <w:pPr>
        <w:jc w:val="both"/>
      </w:pPr>
      <w:r>
        <w:t xml:space="preserve">      } else None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val updatedFeatureMap = candidates.map { candidate =&gt;</w:t>
      </w:r>
    </w:p>
    <w:p>
      <w:pPr>
        <w:jc w:val="both"/>
      </w:pPr>
      <w:r>
        <w:t xml:space="preserve">      val focalTweetId = candidate.features.getOrElse(ConversationModuleFocalTweetIdFeature, None)</w:t>
      </w:r>
    </w:p>
    <w:p>
      <w:pPr>
        <w:jc w:val="both"/>
      </w:pPr>
      <w:r>
        <w:t xml:space="preserve">      val conversationId = candidate.features.getOrElse(ConversationModuleIdFeature, None)</w:t>
      </w:r>
    </w:p>
    <w:p>
      <w:pPr>
        <w:jc w:val="both"/>
      </w:pPr>
      <w:r/>
    </w:p>
    <w:p>
      <w:pPr>
        <w:jc w:val="both"/>
      </w:pPr>
      <w:r>
        <w:t xml:space="preserve">      // Check if the candidate is a root tweet and ensure its focal tweet's features are available</w:t>
      </w:r>
    </w:p>
    <w:p>
      <w:pPr>
        <w:jc w:val="both"/>
      </w:pPr>
      <w:r>
        <w:t xml:space="preserve">      if (conversationId.contains(candidate.candidate.id)</w:t>
      </w:r>
    </w:p>
    <w:p>
      <w:pPr>
        <w:jc w:val="both"/>
      </w:pPr>
      <w:r>
        <w:t xml:space="preserve">        &amp;&amp; focalTweetId.exists(focalTweetIdToFeatureMap.contains)) {</w:t>
      </w:r>
    </w:p>
    <w:p>
      <w:pPr>
        <w:jc w:val="both"/>
      </w:pPr>
      <w:r>
        <w:t xml:space="preserve">        val featureMap = focalTweetIdToFeatureMap.get(focalTweetId.get).get</w:t>
      </w:r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.add(FocalTweetAuthorIdFeature, featureMap.getOrElse(AuthorIdFeature, None))</w:t>
      </w:r>
    </w:p>
    <w:p>
      <w:pPr>
        <w:jc w:val="both"/>
      </w:pPr>
      <w:r>
        <w:t xml:space="preserve">          .add(FocalTweetInNetworkFeature, Some(featureMap.getOrElse(InNetworkFeature, true)))</w:t>
      </w:r>
    </w:p>
    <w:p>
      <w:pPr>
        <w:jc w:val="both"/>
      </w:pPr>
      <w:r>
        <w:t xml:space="preserve">          .add(</w:t>
      </w:r>
    </w:p>
    <w:p>
      <w:pPr>
        <w:jc w:val="both"/>
      </w:pPr>
      <w:r>
        <w:t xml:space="preserve">            FocalTweetRealNamesFeature,</w:t>
      </w:r>
    </w:p>
    <w:p>
      <w:pPr>
        <w:jc w:val="both"/>
      </w:pPr>
      <w:r>
        <w:t xml:space="preserve">            Some(featureMap.getOrElse(RealNamesFeature, Map.empty[Long, String])))</w:t>
      </w:r>
    </w:p>
    <w:p>
      <w:pPr>
        <w:jc w:val="both"/>
      </w:pPr>
      <w:r>
        <w:t xml:space="preserve">          .add(</w:t>
      </w:r>
    </w:p>
    <w:p>
      <w:pPr>
        <w:jc w:val="both"/>
      </w:pPr>
      <w:r>
        <w:t xml:space="preserve">            FocalTweetScreenNamesFeature,</w:t>
      </w:r>
    </w:p>
    <w:p>
      <w:pPr>
        <w:jc w:val="both"/>
      </w:pPr>
      <w:r>
        <w:t xml:space="preserve">            Some(featureMap.getOrElse(ScreenNamesFeature, Map.empty[Long, String])))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 else DefaultFeatureMap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Stitch.value(updatedFeatureMap)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