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com.twitter.home_mixer.util.tweetypie.content</w:t>
      </w:r>
    </w:p>
    <w:p>
      <w:pPr>
        <w:jc w:val="both"/>
      </w:pPr>
      <w:r/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TweetTextFeaturesExtractor {</w:t>
      </w:r>
    </w:p>
    <w:p>
      <w:pPr>
        <w:jc w:val="both"/>
      </w:pPr>
      <w:r/>
    </w:p>
    <w:p>
      <w:pPr>
        <w:jc w:val="both"/>
      </w:pPr>
      <w:r>
        <w:t xml:space="preserve">  private val QUESTION_MARK_CHARS = Set(</w:t>
      </w:r>
    </w:p>
    <w:p>
      <w:pPr>
        <w:jc w:val="both"/>
      </w:pPr>
      <w:r>
        <w:t xml:space="preserve">    '\u003F', '\u00BF', '\u037E', '\u055E', '\u061F', '\u1367', '\u1945', '\u2047', '\u2048',</w:t>
      </w:r>
    </w:p>
    <w:p>
      <w:pPr>
        <w:jc w:val="both"/>
      </w:pPr>
      <w:r>
        <w:t xml:space="preserve">    '\u2049', '\u2753', '\u2754', '\u2CFA', '\u2CFB', '\u2E2E', '\uA60F', '\uA6F7', '\uFE16',</w:t>
      </w:r>
    </w:p>
    <w:p>
      <w:pPr>
        <w:jc w:val="both"/>
      </w:pPr>
      <w:r>
        <w:t xml:space="preserve">    '\uFE56', '\uFF1F', '\u1114', '\u1E95'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NEW_LINE_REGEX = "\r\n|\r|\n".r</w:t>
      </w:r>
    </w:p>
    <w:p>
      <w:pPr>
        <w:jc w:val="both"/>
      </w:pPr>
      <w:r/>
    </w:p>
    <w:p>
      <w:pPr>
        <w:jc w:val="both"/>
      </w:pPr>
      <w:r>
        <w:t xml:space="preserve">  def addTextFeaturesFromTweet(</w:t>
      </w:r>
    </w:p>
    <w:p>
      <w:pPr>
        <w:jc w:val="both"/>
      </w:pPr>
      <w:r>
        <w:t xml:space="preserve">    inputFeatures: ContentFeatures,</w:t>
      </w:r>
    </w:p>
    <w:p>
      <w:pPr>
        <w:jc w:val="both"/>
      </w:pPr>
      <w:r>
        <w:t xml:space="preserve">    tweet: tp.Tweet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tweet.coreData</w:t>
      </w:r>
    </w:p>
    <w:p>
      <w:pPr>
        <w:jc w:val="both"/>
      </w:pPr>
      <w:r>
        <w:t xml:space="preserve">      .map { coreData =&gt;</w:t>
      </w:r>
    </w:p>
    <w:p>
      <w:pPr>
        <w:jc w:val="both"/>
      </w:pPr>
      <w:r>
        <w:t xml:space="preserve">        val tweetText = coreData.text</w:t>
      </w:r>
    </w:p>
    <w:p>
      <w:pPr>
        <w:jc w:val="both"/>
      </w:pPr>
      <w:r/>
    </w:p>
    <w:p>
      <w:pPr>
        <w:jc w:val="both"/>
      </w:pPr>
      <w:r>
        <w:t xml:space="preserve">        inputFeatures.copy(</w:t>
      </w:r>
    </w:p>
    <w:p>
      <w:pPr>
        <w:jc w:val="both"/>
      </w:pPr>
      <w:r>
        <w:t xml:space="preserve">          hasQuestion = hasQuestionCharacter(tweetText),</w:t>
      </w:r>
    </w:p>
    <w:p>
      <w:pPr>
        <w:jc w:val="both"/>
      </w:pPr>
      <w:r>
        <w:t xml:space="preserve">          length = getLength(tweetText).toShort,</w:t>
      </w:r>
    </w:p>
    <w:p>
      <w:pPr>
        <w:jc w:val="both"/>
      </w:pPr>
      <w:r>
        <w:t xml:space="preserve">          numCaps = getCaps(tweetText).toShort,</w:t>
      </w:r>
    </w:p>
    <w:p>
      <w:pPr>
        <w:jc w:val="both"/>
      </w:pPr>
      <w:r>
        <w:t xml:space="preserve">          numWhiteSpaces = getSpaces(tweetText).toShort,</w:t>
      </w:r>
    </w:p>
    <w:p>
      <w:pPr>
        <w:jc w:val="both"/>
      </w:pPr>
      <w:r>
        <w:t xml:space="preserve">          numNewlines = Some(getNumNewlines(tweetText)),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.getOrElse(inputFeatures)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getLength(text: String): Int =</w:t>
      </w:r>
    </w:p>
    <w:p>
      <w:pPr>
        <w:jc w:val="both"/>
      </w:pPr>
      <w:r>
        <w:t xml:space="preserve">    text.codePointCount(0, text.length())</w:t>
      </w:r>
    </w:p>
    <w:p>
      <w:pPr>
        <w:jc w:val="both"/>
      </w:pPr>
      <w:r/>
    </w:p>
    <w:p>
      <w:pPr>
        <w:jc w:val="both"/>
      </w:pPr>
      <w:r>
        <w:t xml:space="preserve">  def getCaps(text: String): Int = text.count(Character.isUpperCase)</w:t>
      </w:r>
    </w:p>
    <w:p>
      <w:pPr>
        <w:jc w:val="both"/>
      </w:pPr>
      <w:r/>
    </w:p>
    <w:p>
      <w:pPr>
        <w:jc w:val="both"/>
      </w:pPr>
      <w:r>
        <w:t xml:space="preserve">  def getSpaces(text: String): Int = text.count(Character.isWhitespace)</w:t>
      </w:r>
    </w:p>
    <w:p>
      <w:pPr>
        <w:jc w:val="both"/>
      </w:pPr>
      <w:r/>
    </w:p>
    <w:p>
      <w:pPr>
        <w:jc w:val="both"/>
      </w:pPr>
      <w:r>
        <w:t xml:space="preserve">  def hasQuestionCharacter(text: String): Boolean = text.exists(QUESTION_MARK_CHARS.contains)</w:t>
      </w:r>
    </w:p>
    <w:p>
      <w:pPr>
        <w:jc w:val="both"/>
      </w:pPr>
      <w:r/>
    </w:p>
    <w:p>
      <w:pPr>
        <w:jc w:val="both"/>
      </w:pPr>
      <w:r>
        <w:t xml:space="preserve">  def getNumNewlines(text: String): Short = NEW_LINE_REGEX.findAllIn(text).length.toShort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