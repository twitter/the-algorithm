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com.twitter.home_mixer.model.HomeFeatures.InReplyToUserIdFeature</w:t>
      </w:r>
    </w:p>
    <w:p>
      <w:pPr>
        <w:jc w:val="both"/>
      </w:pPr>
      <w:r>
        <w:t>import com.twitter.home_mixer.product.scored_tweets.feature_hydrator.RealGraphViewerAuthorFeatureHydrator.getCombinedRealGraphFeatures</w:t>
      </w:r>
    </w:p>
    <w:p>
      <w:pPr>
        <w:jc w:val="both"/>
      </w:pPr>
      <w:r>
        <w:t>import com.twitter.home_mixer.util.MissingKeyException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com.twitter.timelines.prediction.adapters.real_graph.RealGraphEdgeFeaturesCombineAdapter</w:t>
      </w:r>
    </w:p>
    <w:p>
      <w:pPr>
        <w:jc w:val="both"/>
      </w:pPr>
      <w:r>
        <w:t>import com.twitter.timelines.prediction.adapters.real_graph.RealGraphFeaturesAdapter</w:t>
      </w:r>
    </w:p>
    <w:p>
      <w:pPr>
        <w:jc w:val="both"/>
      </w:pPr>
      <w:r>
        <w:t>import com.twitter.timelines.real_graph.v1.{thriftscala =&gt; v1}</w:t>
      </w:r>
    </w:p>
    <w:p>
      <w:pPr>
        <w:jc w:val="both"/>
      </w:pPr>
      <w:r>
        <w:t>import com.twitter.timelines.real_graph.{thriftscala =&gt; rg}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RealGraphViewerAuthorDataRecordFeature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RealGraphViewerAuthorsDataRecordFeature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RealGraphViewerAuthorFeatureHydrator @Inject() ()</w:t>
      </w:r>
    </w:p>
    <w:p>
      <w:pPr>
        <w:jc w:val="both"/>
      </w:pPr>
      <w:r>
        <w:t xml:space="preserve">    extends 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FeatureHydratorIdentifier("RealGraphViewerAuthor")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Set(RealGraphViewerAuthorDataRecordFeature, RealGraphViewerAuthorsDataRecordFeature)</w:t>
      </w:r>
    </w:p>
    <w:p>
      <w:pPr>
        <w:jc w:val="both"/>
      </w:pPr>
      <w:r/>
    </w:p>
    <w:p>
      <w:pPr>
        <w:jc w:val="both"/>
      </w:pPr>
      <w:r>
        <w:t xml:space="preserve">  private val realGraphEdgeFeaturesAdapter = new RealGraphFeaturesAdapter</w:t>
      </w:r>
    </w:p>
    <w:p>
      <w:pPr>
        <w:jc w:val="both"/>
      </w:pPr>
      <w:r>
        <w:t xml:space="preserve">  private val realGraphEdgeFeaturesCombineAdapter =</w:t>
      </w:r>
    </w:p>
    <w:p>
      <w:pPr>
        <w:jc w:val="both"/>
      </w:pPr>
      <w:r>
        <w:t xml:space="preserve">    new RealGraphEdgeFeaturesCombineAdapter(prefix = "authors.realgraph")</w:t>
      </w:r>
    </w:p>
    <w:p>
      <w:pPr>
        <w:jc w:val="both"/>
      </w:pPr>
      <w:r/>
    </w:p>
    <w:p>
      <w:pPr>
        <w:jc w:val="both"/>
      </w:pPr>
      <w:r>
        <w:t xml:space="preserve">  private val MissingKeyFeatureMap = FeatureMapBuilder()</w:t>
      </w:r>
    </w:p>
    <w:p>
      <w:pPr>
        <w:jc w:val="both"/>
      </w:pPr>
      <w:r>
        <w:t xml:space="preserve">    .add(RealGraphViewerAuthorDataRecordFeature, Throw(MissingKeyException))</w:t>
      </w:r>
    </w:p>
    <w:p>
      <w:pPr>
        <w:jc w:val="both"/>
      </w:pPr>
      <w:r>
        <w:t xml:space="preserve">    .add(RealGraphViewerAuthorsDataRecordFeature, Throw(MissingKeyException))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OffloadFuturePools.offload {</w:t>
      </w:r>
    </w:p>
    <w:p>
      <w:pPr>
        <w:jc w:val="both"/>
      </w:pPr>
      <w:r>
        <w:t xml:space="preserve">    val viewerId = query.getRequiredUserId</w:t>
      </w:r>
    </w:p>
    <w:p>
      <w:pPr>
        <w:jc w:val="both"/>
      </w:pPr>
      <w:r>
        <w:t xml:space="preserve">    val realGraphFeatures = query.features</w:t>
      </w:r>
    </w:p>
    <w:p>
      <w:pPr>
        <w:jc w:val="both"/>
      </w:pPr>
      <w:r>
        <w:t xml:space="preserve">      .flatMap(_.getOrElse(RealGraphFeatures, None))</w:t>
      </w:r>
    </w:p>
    <w:p>
      <w:pPr>
        <w:jc w:val="both"/>
      </w:pPr>
      <w:r>
        <w:t xml:space="preserve">      .getOrElse(Map.empty[Long, v1.RealGraphEdgeFeatures])</w:t>
      </w:r>
    </w:p>
    <w:p>
      <w:pPr>
        <w:jc w:val="both"/>
      </w:pPr>
      <w:r/>
    </w:p>
    <w:p>
      <w:pPr>
        <w:jc w:val="both"/>
      </w:pPr>
      <w:r>
        <w:t xml:space="preserve">    existingFeatures.getOrElse(AuthorIdFeature, None) match {</w:t>
      </w:r>
    </w:p>
    <w:p>
      <w:pPr>
        <w:jc w:val="both"/>
      </w:pPr>
      <w:r>
        <w:t xml:space="preserve">      case Some(authorId) =&gt;</w:t>
      </w:r>
    </w:p>
    <w:p>
      <w:pPr>
        <w:jc w:val="both"/>
      </w:pPr>
      <w:r>
        <w:t xml:space="preserve">        val realGraphAuthorFeatures =</w:t>
      </w:r>
    </w:p>
    <w:p>
      <w:pPr>
        <w:jc w:val="both"/>
      </w:pPr>
      <w:r>
        <w:t xml:space="preserve">          getRealGraphViewerAuthorFeatures(viewerId, authorId, realGraphFeatures)</w:t>
      </w:r>
    </w:p>
    <w:p>
      <w:pPr>
        <w:jc w:val="both"/>
      </w:pPr>
      <w:r>
        <w:t xml:space="preserve">        val realGraphAuthorDataRecord = realGraphEdgeFeaturesAdapter</w:t>
      </w:r>
    </w:p>
    <w:p>
      <w:pPr>
        <w:jc w:val="both"/>
      </w:pPr>
      <w:r>
        <w:t xml:space="preserve">          .adaptToDataRecords(realGraphAuthorFeatures).asScala.headOption.getOrElse(new DataRecord)</w:t>
      </w:r>
    </w:p>
    <w:p>
      <w:pPr>
        <w:jc w:val="both"/>
      </w:pPr>
      <w:r/>
    </w:p>
    <w:p>
      <w:pPr>
        <w:jc w:val="both"/>
      </w:pPr>
      <w:r>
        <w:t xml:space="preserve">        val combinedRealGraphFeaturesDataRecord = for {</w:t>
      </w:r>
    </w:p>
    <w:p>
      <w:pPr>
        <w:jc w:val="both"/>
      </w:pPr>
      <w:r>
        <w:t xml:space="preserve">          inReplyToAuthorId &lt;- existingFeatures.getOrElse(InReplyToUserIdFeature, None)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val combinedRealGraphFeatures =</w:t>
      </w:r>
    </w:p>
    <w:p>
      <w:pPr>
        <w:jc w:val="both"/>
      </w:pPr>
      <w:r>
        <w:t xml:space="preserve">            getCombinedRealGraphFeatures(Seq(authorId, inReplyToAuthorId), realGraphFeatures)</w:t>
      </w:r>
    </w:p>
    <w:p>
      <w:pPr>
        <w:jc w:val="both"/>
      </w:pPr>
      <w:r>
        <w:t xml:space="preserve">          realGraphEdgeFeaturesCombineAdapter</w:t>
      </w:r>
    </w:p>
    <w:p>
      <w:pPr>
        <w:jc w:val="both"/>
      </w:pPr>
      <w:r>
        <w:t xml:space="preserve">            .adaptToDataRecords(Some(combinedRealGraphFeatures)).asScala.headOption</w:t>
      </w:r>
    </w:p>
    <w:p>
      <w:pPr>
        <w:jc w:val="both"/>
      </w:pPr>
      <w:r>
        <w:t xml:space="preserve">            .getOrElse(new DataRecord)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.add(RealGraphViewerAuthorDataRecordFeature, realGraphAuthorDataRecord)</w:t>
      </w:r>
    </w:p>
    <w:p>
      <w:pPr>
        <w:jc w:val="both"/>
      </w:pPr>
      <w:r>
        <w:t xml:space="preserve">          .add(</w:t>
      </w:r>
    </w:p>
    <w:p>
      <w:pPr>
        <w:jc w:val="both"/>
      </w:pPr>
      <w:r>
        <w:t xml:space="preserve">            RealGraphViewerAuthorsDataRecordFeature,</w:t>
      </w:r>
    </w:p>
    <w:p>
      <w:pPr>
        <w:jc w:val="both"/>
      </w:pPr>
      <w:r>
        <w:t xml:space="preserve">            combinedRealGraphFeaturesDataRecord.getOrElse(new DataRecord))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case _ =&gt; MissingKeyFeatureMap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getRealGraphViewerAuthorFeatures(</w:t>
      </w:r>
    </w:p>
    <w:p>
      <w:pPr>
        <w:jc w:val="both"/>
      </w:pPr>
      <w:r>
        <w:t xml:space="preserve">    viewerId: Long,</w:t>
      </w:r>
    </w:p>
    <w:p>
      <w:pPr>
        <w:jc w:val="both"/>
      </w:pPr>
      <w:r>
        <w:t xml:space="preserve">    authorId: Long,</w:t>
      </w:r>
    </w:p>
    <w:p>
      <w:pPr>
        <w:jc w:val="both"/>
      </w:pPr>
      <w:r>
        <w:t xml:space="preserve">    realGraphEdgeFeaturesMap: Map[Long, v1.RealGraphEdgeFeatures]</w:t>
      </w:r>
    </w:p>
    <w:p>
      <w:pPr>
        <w:jc w:val="both"/>
      </w:pPr>
      <w:r>
        <w:t xml:space="preserve">  ): rg.UserRealGraphFeatures = {</w:t>
      </w:r>
    </w:p>
    <w:p>
      <w:pPr>
        <w:jc w:val="both"/>
      </w:pPr>
      <w:r>
        <w:t xml:space="preserve">    realGraphEdgeFeaturesMap.get(authorId) match {</w:t>
      </w:r>
    </w:p>
    <w:p>
      <w:pPr>
        <w:jc w:val="both"/>
      </w:pPr>
      <w:r>
        <w:t xml:space="preserve">      case Some(realGraphEdgeFeatures) =&gt;</w:t>
      </w:r>
    </w:p>
    <w:p>
      <w:pPr>
        <w:jc w:val="both"/>
      </w:pPr>
      <w:r>
        <w:t xml:space="preserve">        rg.UserRealGraphFeatures(</w:t>
      </w:r>
    </w:p>
    <w:p>
      <w:pPr>
        <w:jc w:val="both"/>
      </w:pPr>
      <w:r>
        <w:t xml:space="preserve">          srcId = viewerId,</w:t>
      </w:r>
    </w:p>
    <w:p>
      <w:pPr>
        <w:jc w:val="both"/>
      </w:pPr>
      <w:r>
        <w:t xml:space="preserve">          features = rg.RealGraphFeatures.V1(</w:t>
      </w:r>
    </w:p>
    <w:p>
      <w:pPr>
        <w:jc w:val="both"/>
      </w:pPr>
      <w:r>
        <w:t xml:space="preserve">            v1.RealGraphFeatures(edgeFeatures = Seq(realGraphEdgeFeatures))))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rg.UserRealGraphFeatures(</w:t>
      </w:r>
    </w:p>
    <w:p>
      <w:pPr>
        <w:jc w:val="both"/>
      </w:pPr>
      <w:r>
        <w:t xml:space="preserve">          srcId = viewerId,</w:t>
      </w:r>
    </w:p>
    <w:p>
      <w:pPr>
        <w:jc w:val="both"/>
      </w:pPr>
      <w:r>
        <w:t xml:space="preserve">          features = rg.RealGraphFeatures.V1(v1.RealGraphFeatures(edgeFeatures = Seq.empty)))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RealGraphViewerAuthorFeatureHydrator {</w:t>
      </w:r>
    </w:p>
    <w:p>
      <w:pPr>
        <w:jc w:val="both"/>
      </w:pPr>
      <w:r>
        <w:t xml:space="preserve">  def getCombinedRealGraphFeatures(</w:t>
      </w:r>
    </w:p>
    <w:p>
      <w:pPr>
        <w:jc w:val="both"/>
      </w:pPr>
      <w:r>
        <w:t xml:space="preserve">    userIds: Seq[Long],</w:t>
      </w:r>
    </w:p>
    <w:p>
      <w:pPr>
        <w:jc w:val="both"/>
      </w:pPr>
      <w:r>
        <w:t xml:space="preserve">    realGraphEdgeFeaturesMap: Map[Long, v1.RealGraphEdgeFeatures]</w:t>
      </w:r>
    </w:p>
    <w:p>
      <w:pPr>
        <w:jc w:val="both"/>
      </w:pPr>
      <w:r>
        <w:t xml:space="preserve">  ): rg.RealGraphFeatures = {</w:t>
      </w:r>
    </w:p>
    <w:p>
      <w:pPr>
        <w:jc w:val="both"/>
      </w:pPr>
      <w:r>
        <w:t xml:space="preserve">    val edgeFeatures = userIds.flatMap(realGraphEdgeFeaturesMap.get)</w:t>
      </w:r>
    </w:p>
    <w:p>
      <w:pPr>
        <w:jc w:val="both"/>
      </w:pPr>
      <w:r>
        <w:t xml:space="preserve">    rg.RealGraphFeatures.V1(v1.RealGraphFeatures(edgeFeatures = edgeFeatures))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