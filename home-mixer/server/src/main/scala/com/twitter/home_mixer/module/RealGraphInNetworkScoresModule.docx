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com.twitter.home_mixer.module</w:t>
      </w:r>
    </w:p>
    <w:p>
      <w:pPr>
        <w:jc w:val="both"/>
      </w:pPr>
      <w:r/>
    </w:p>
    <w:p>
      <w:pPr>
        <w:jc w:val="both"/>
      </w:pPr>
      <w:r>
        <w:t>import com.google.inject.Provides</w:t>
      </w:r>
    </w:p>
    <w:p>
      <w:pPr>
        <w:jc w:val="both"/>
      </w:pPr>
      <w:r>
        <w:t>import com.google.inject.name.Named</w:t>
      </w:r>
    </w:p>
    <w:p>
      <w:pPr>
        <w:jc w:val="both"/>
      </w:pPr>
      <w:r>
        <w:t>import com.twitter.home_mixer.param.HomeMixerInjectionNames.RealGraphInNetworkScores</w:t>
      </w:r>
    </w:p>
    <w:p>
      <w:pPr>
        <w:jc w:val="both"/>
      </w:pPr>
      <w:r>
        <w:t>import com.twitter.home_mixer.param.HomeMixerInjectionNames.RealGraphManhattanEndpoint</w:t>
      </w:r>
    </w:p>
    <w:p>
      <w:pPr>
        <w:jc w:val="both"/>
      </w:pPr>
      <w:r>
        <w:t>import com.twitter.home_mixer.store.RealGraphInNetworkScoresStore</w:t>
      </w:r>
    </w:p>
    <w:p>
      <w:pPr>
        <w:jc w:val="both"/>
      </w:pPr>
      <w:r>
        <w:t>import com.twitter.inject.TwitterModule</w:t>
      </w:r>
    </w:p>
    <w:p>
      <w:pPr>
        <w:jc w:val="both"/>
      </w:pPr>
      <w:r>
        <w:t>import com.twitter.storage.client.manhattan.kv.ManhattanKVEndpoint</w:t>
      </w:r>
    </w:p>
    <w:p>
      <w:pPr>
        <w:jc w:val="both"/>
      </w:pPr>
      <w:r>
        <w:t>import com.twitter.storehaus.ReadableStore</w:t>
      </w:r>
    </w:p>
    <w:p>
      <w:pPr>
        <w:jc w:val="both"/>
      </w:pPr>
      <w:r>
        <w:t>import com.twitter.timelines.util.CommonTypes.ViewerId</w:t>
      </w:r>
    </w:p>
    <w:p>
      <w:pPr>
        <w:jc w:val="both"/>
      </w:pPr>
      <w:r>
        <w:t>import com.twitter.wtf.candidate.thriftscala.Candidate</w:t>
      </w:r>
    </w:p>
    <w:p>
      <w:pPr>
        <w:jc w:val="both"/>
      </w:pPr>
      <w:r/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object RealGraphInNetworkScoresModule extends TwitterModule {</w:t>
      </w:r>
    </w:p>
    <w:p>
      <w:pPr>
        <w:jc w:val="both"/>
      </w:pPr>
      <w:r/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@Named(RealGraphInNetworkScores)</w:t>
      </w:r>
    </w:p>
    <w:p>
      <w:pPr>
        <w:jc w:val="both"/>
      </w:pPr>
      <w:r>
        <w:t xml:space="preserve">  def providesRealGraphInNetworkScoresFeaturesStore(</w:t>
      </w:r>
    </w:p>
    <w:p>
      <w:pPr>
        <w:jc w:val="both"/>
      </w:pPr>
      <w:r>
        <w:t xml:space="preserve">    @Named(RealGraphManhattanEndpoint) realGraphInNetworkScoresManhattanKVEndpoint: ManhattanKVEndpoint</w:t>
      </w:r>
    </w:p>
    <w:p>
      <w:pPr>
        <w:jc w:val="both"/>
      </w:pPr>
      <w:r>
        <w:t xml:space="preserve">  ): ReadableStore[ViewerId, Seq[Candidate]] = {</w:t>
      </w:r>
    </w:p>
    <w:p>
      <w:pPr>
        <w:jc w:val="both"/>
      </w:pPr>
      <w:r>
        <w:t xml:space="preserve">    new RealGraphInNetworkScoresStore(realGraphInNetworkScoresManhattanKVEndpoint)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