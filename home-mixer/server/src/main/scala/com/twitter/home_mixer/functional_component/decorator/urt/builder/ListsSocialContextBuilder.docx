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com.twitter.home_mixer.model.HomeFeatures.UserScreenNameFeature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>
        <w:t>import com.twitter.product_mixer.core.model.marshalling.response.urt.metadata._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com.twitter.timelineservice.suggests.{thriftscala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"Your Lists" will be rendered for the context and a url link for your lists.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ListsSocialContextBuilder @Inject() (</w:t>
      </w:r>
    </w:p>
    <w:p>
      <w:pPr>
        <w:jc w:val="both"/>
      </w:pPr>
      <w:r>
        <w:t xml:space="preserve">  externalStrings: HomeMixerExternalStrings,</w:t>
      </w:r>
    </w:p>
    <w:p>
      <w:pPr>
        <w:jc w:val="both"/>
      </w:pPr>
      <w:r>
        <w:t xml:space="preserve">  @ProductScoped stringCenterProvider: Provider[StringCenter])</w:t>
      </w:r>
    </w:p>
    <w:p>
      <w:pPr>
        <w:jc w:val="both"/>
      </w:pPr>
      <w:r>
        <w:t xml:space="preserve">    extends BaseSocialContextBuilder[PipelineQuery, TweetCandidate] {</w:t>
      </w:r>
    </w:p>
    <w:p>
      <w:pPr>
        <w:jc w:val="both"/>
      </w:pPr>
      <w:r/>
    </w:p>
    <w:p>
      <w:pPr>
        <w:jc w:val="both"/>
      </w:pPr>
      <w:r>
        <w:t xml:space="preserve">  private val stringCenter = stringCenterProvider.get()</w:t>
      </w:r>
    </w:p>
    <w:p>
      <w:pPr>
        <w:jc w:val="both"/>
      </w:pPr>
      <w:r>
        <w:t xml:space="preserve">  private val listString = externalStrings.ownedSubscribedListsModuleHeaderString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Option[SocialContext] = {</w:t>
      </w:r>
    </w:p>
    <w:p>
      <w:pPr>
        <w:jc w:val="both"/>
      </w:pPr>
      <w:r>
        <w:t xml:space="preserve">    candidateFeatures.get(SuggestTypeFeature) match {</w:t>
      </w:r>
    </w:p>
    <w:p>
      <w:pPr>
        <w:jc w:val="both"/>
      </w:pPr>
      <w:r>
        <w:t xml:space="preserve">      case Some(suggestType) if suggestType == t.SuggestType.RankedListTweet =&gt;</w:t>
      </w:r>
    </w:p>
    <w:p>
      <w:pPr>
        <w:jc w:val="both"/>
      </w:pPr>
      <w:r>
        <w:t xml:space="preserve">        val userName = query.features.flatMap(_.getOrElse(UserScreenNameFeature, None))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GeneralContext(</w:t>
      </w:r>
    </w:p>
    <w:p>
      <w:pPr>
        <w:jc w:val="both"/>
      </w:pPr>
      <w:r>
        <w:t xml:space="preserve">            contextType = ListGeneralContextType,</w:t>
      </w:r>
    </w:p>
    <w:p>
      <w:pPr>
        <w:jc w:val="both"/>
      </w:pPr>
      <w:r>
        <w:t xml:space="preserve">            text = stringCenter.prepare(listString),</w:t>
      </w:r>
    </w:p>
    <w:p>
      <w:pPr>
        <w:jc w:val="both"/>
      </w:pPr>
      <w:r>
        <w:t xml:space="preserve">            url = userName.map(name =&gt; ""),</w:t>
      </w:r>
    </w:p>
    <w:p>
      <w:pPr>
        <w:jc w:val="both"/>
      </w:pPr>
      <w:r>
        <w:t xml:space="preserve">            contextImageUrls = None,</w:t>
      </w:r>
    </w:p>
    <w:p>
      <w:pPr>
        <w:jc w:val="both"/>
      </w:pPr>
      <w:r>
        <w:t xml:space="preserve">            landingUrl = None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