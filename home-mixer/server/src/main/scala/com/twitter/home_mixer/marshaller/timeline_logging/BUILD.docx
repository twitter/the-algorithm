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"product-mixer/component-library/src/main/scala/com/twitter/product_mixer/component_library/model/presentation/urt",</w:t>
      </w:r>
    </w:p>
    <w:p>
      <w:pPr>
        <w:jc w:val="both"/>
      </w:pPr>
      <w:r>
        <w:t xml:space="preserve">        "product-mixer/component-library/src/main/scala/com/twitter/product_mixer/component_library/pipeline/candidate/who_to_follow_module",</w:t>
      </w:r>
    </w:p>
    <w:p>
      <w:pPr>
        <w:jc w:val="both"/>
      </w:pPr>
      <w:r>
        <w:t xml:space="preserve">        "product-mixer/core/src/main/scala/com/twitter/product_mixer/core/model/marshalling/response/urt/item",</w:t>
      </w:r>
    </w:p>
    <w:p>
      <w:pPr>
        <w:jc w:val="both"/>
      </w:pPr>
      <w:r>
        <w:t xml:space="preserve">        "src/thrift/com/twitter/timelines/timeline_logging:thrift-scala",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