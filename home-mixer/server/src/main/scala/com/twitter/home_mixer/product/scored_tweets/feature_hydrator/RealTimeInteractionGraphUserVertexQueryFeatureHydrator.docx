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com.twitter.home_mixer.product.scored_tweets.feature_hydrator</w:t>
      </w:r>
    </w:p>
    <w:p>
      <w:pPr>
        <w:jc w:val="both"/>
      </w:pPr>
      <w:r/>
    </w:p>
    <w:p>
      <w:pPr>
        <w:jc w:val="both"/>
      </w:pPr>
      <w:r>
        <w:t>import com.google.inject.name.Named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com.twitter.home_mixer.param.HomeMixerInjectionNames.RealTimeInteractionGraphUserVertexCache</w:t>
      </w:r>
    </w:p>
    <w:p>
      <w:pPr>
        <w:jc w:val="both"/>
      </w:pPr>
      <w:r>
        <w:t>import com.twitter.home_mixer.util.ObservedKeyValueResultHandler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com.twitter.product_mixer.core.functional_component.feature_hydrator.QueryFeatureHydrator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com.twitter.servo.cache.ReadCache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com.twitter.wtf.real_time_interaction_graph.{thriftscala =&gt; ig}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RealTimeInteractionGraphUserVertexQueryFeature</w:t>
      </w:r>
    </w:p>
    <w:p>
      <w:pPr>
        <w:jc w:val="both"/>
      </w:pPr>
      <w:r>
        <w:t xml:space="preserve">    extends Feature[PipelineQuery, Option[ig.UserVertex]]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RealTimeInteractionGraphUserVertexQueryFeatureHydrator @Inject() (</w:t>
      </w:r>
    </w:p>
    <w:p>
      <w:pPr>
        <w:jc w:val="both"/>
      </w:pPr>
      <w:r>
        <w:t xml:space="preserve">  @Named(RealTimeInteractionGraphUserVertexCache) client: ReadCache[Long, ig.UserVertex],</w:t>
      </w:r>
    </w:p>
    <w:p>
      <w:pPr>
        <w:jc w:val="both"/>
      </w:pPr>
      <w:r>
        <w:t xml:space="preserve">  override val statsReceiver: StatsReceiver)</w:t>
      </w:r>
    </w:p>
    <w:p>
      <w:pPr>
        <w:jc w:val="both"/>
      </w:pPr>
      <w:r>
        <w:t xml:space="preserve">    extends QueryFeatureHydrator[PipelineQuery]</w:t>
      </w:r>
    </w:p>
    <w:p>
      <w:pPr>
        <w:jc w:val="both"/>
      </w:pPr>
      <w:r>
        <w:t xml:space="preserve">    with ObservedKeyValueResultHandler {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</w:t>
      </w:r>
    </w:p>
    <w:p>
      <w:pPr>
        <w:jc w:val="both"/>
      </w:pPr>
      <w:r>
        <w:t xml:space="preserve">    FeatureHydratorIdentifier("RealTimeInteractionGraphUserVertex")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 Set(RealTimeInteractionGraphUserVertexQueryFeature)</w:t>
      </w:r>
    </w:p>
    <w:p>
      <w:pPr>
        <w:jc w:val="both"/>
      </w:pPr>
      <w:r/>
    </w:p>
    <w:p>
      <w:pPr>
        <w:jc w:val="both"/>
      </w:pPr>
      <w:r>
        <w:t xml:space="preserve">  override val statScope: String = identifier.toString</w:t>
      </w:r>
    </w:p>
    <w:p>
      <w:pPr>
        <w:jc w:val="both"/>
      </w:pPr>
      <w:r/>
    </w:p>
    <w:p>
      <w:pPr>
        <w:jc w:val="both"/>
      </w:pPr>
      <w:r>
        <w:t xml:space="preserve">  override def hydrate(query: PipelineQuery): Stitch[FeatureMap] = {</w:t>
      </w:r>
    </w:p>
    <w:p>
      <w:pPr>
        <w:jc w:val="both"/>
      </w:pPr>
      <w:r>
        <w:t xml:space="preserve">    val userId = query.getRequiredUserId</w:t>
      </w:r>
    </w:p>
    <w:p>
      <w:pPr>
        <w:jc w:val="both"/>
      </w:pPr>
      <w:r/>
    </w:p>
    <w:p>
      <w:pPr>
        <w:jc w:val="both"/>
      </w:pPr>
      <w:r>
        <w:t xml:space="preserve">    Stitch.callFuture(</w:t>
      </w:r>
    </w:p>
    <w:p>
      <w:pPr>
        <w:jc w:val="both"/>
      </w:pPr>
      <w:r>
        <w:t xml:space="preserve">      client.get(Seq(userId)).map { results =&gt;</w:t>
      </w:r>
    </w:p>
    <w:p>
      <w:pPr>
        <w:jc w:val="both"/>
      </w:pPr>
      <w:r>
        <w:t xml:space="preserve">        val feature = observedGet(key = Some(userId), keyValueResult = results)</w:t>
      </w:r>
    </w:p>
    <w:p>
      <w:pPr>
        <w:jc w:val="both"/>
      </w:pPr>
      <w:r>
        <w:t xml:space="preserve">        FeatureMapBuilder()</w:t>
      </w:r>
    </w:p>
    <w:p>
      <w:pPr>
        <w:jc w:val="both"/>
      </w:pPr>
      <w:r>
        <w:t xml:space="preserve">          .add(RealTimeInteractionGraphUserVertexQueryFeature, feature)</w:t>
      </w:r>
    </w:p>
    <w:p>
      <w:pPr>
        <w:jc w:val="both"/>
      </w:pPr>
      <w:r>
        <w:t xml:space="preserve">          .build()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