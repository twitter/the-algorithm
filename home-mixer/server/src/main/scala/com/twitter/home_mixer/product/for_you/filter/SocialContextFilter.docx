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com.twitter.home_mixer.product.for_you.filter</w:t>
      </w:r>
    </w:p>
    <w:p>
      <w:pPr>
        <w:jc w:val="both"/>
      </w:pPr>
      <w:r/>
    </w:p>
    <w:p>
      <w:pPr>
        <w:jc w:val="both"/>
      </w:pPr>
      <w:r>
        <w:t>import com.twitter.home_mixer.model.HomeFeatures._</w:t>
      </w:r>
    </w:p>
    <w:p>
      <w:pPr>
        <w:jc w:val="both"/>
      </w:pPr>
      <w:r>
        <w:t>import com.twitter.home_mixer.product.for_you.param.ForYouParam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com.twitter.product_mixer.core.functional_component.filter.FilterResult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com.twitter.timelineservice.suggests.{thriftscala =&gt; st}</w:t>
      </w:r>
    </w:p>
    <w:p>
      <w:pPr>
        <w:jc w:val="both"/>
      </w:pPr>
      <w:r/>
    </w:p>
    <w:p>
      <w:pPr>
        <w:jc w:val="both"/>
      </w:pPr>
      <w:r>
        <w:t>object SocialContextFilter extends Filter[PipelineQuery,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FilterIdentifier = FilterIdentifier("SocialContext")</w:t>
      </w:r>
    </w:p>
    <w:p>
      <w:pPr>
        <w:jc w:val="both"/>
      </w:pPr>
      <w:r/>
    </w:p>
    <w:p>
      <w:pPr>
        <w:jc w:val="both"/>
      </w:pPr>
      <w:r>
        <w:t xml:space="preserve">  // Tweets from candidate sources which don't need generic like/follow/topic proof</w:t>
      </w:r>
    </w:p>
    <w:p>
      <w:pPr>
        <w:jc w:val="both"/>
      </w:pPr>
      <w:r>
        <w:t xml:space="preserve">  private val AllowedSources: Set[st.SuggestType] = Set(</w:t>
      </w:r>
    </w:p>
    <w:p>
      <w:pPr>
        <w:jc w:val="both"/>
      </w:pPr>
      <w:r>
        <w:t xml:space="preserve">    st.SuggestType.RankedListTweet,</w:t>
      </w:r>
    </w:p>
    <w:p>
      <w:pPr>
        <w:jc w:val="both"/>
      </w:pPr>
      <w:r>
        <w:t xml:space="preserve">    st.SuggestType.RecommendedTrendTweet,</w:t>
      </w:r>
    </w:p>
    <w:p>
      <w:pPr>
        <w:jc w:val="both"/>
      </w:pPr>
      <w:r>
        <w:t xml:space="preserve">    st.SuggestType.MediaTweet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Stitch[FilterResult[TweetCandidate]] = {</w:t>
      </w:r>
    </w:p>
    <w:p>
      <w:pPr>
        <w:jc w:val="both"/>
      </w:pPr>
      <w:r>
        <w:t xml:space="preserve">    val enableIsVerifiedAuthorFilter =</w:t>
      </w:r>
    </w:p>
    <w:p>
      <w:pPr>
        <w:jc w:val="both"/>
      </w:pPr>
      <w:r>
        <w:t xml:space="preserve">      query.params(ForYouParam.EnableVerifiedAuthorSocialContextBypassParam)</w:t>
      </w:r>
    </w:p>
    <w:p>
      <w:pPr>
        <w:jc w:val="both"/>
      </w:pPr>
      <w:r/>
    </w:p>
    <w:p>
      <w:pPr>
        <w:jc w:val="both"/>
      </w:pPr>
      <w:r>
        <w:t xml:space="preserve">    val enableTopicSocialContextFilter =</w:t>
      </w:r>
    </w:p>
    <w:p>
      <w:pPr>
        <w:jc w:val="both"/>
      </w:pPr>
      <w:r>
        <w:t xml:space="preserve">      query.params(ForYouParam.EnableTopicSocialContextFilterParam)</w:t>
      </w:r>
    </w:p>
    <w:p>
      <w:pPr>
        <w:jc w:val="both"/>
      </w:pPr>
      <w:r/>
    </w:p>
    <w:p>
      <w:pPr>
        <w:jc w:val="both"/>
      </w:pPr>
      <w:r>
        <w:t xml:space="preserve">    val validTweetIds = candidates</w:t>
      </w:r>
    </w:p>
    <w:p>
      <w:pPr>
        <w:jc w:val="both"/>
      </w:pPr>
      <w:r>
        <w:t xml:space="preserve">      .filter { candidate =&gt;</w:t>
      </w:r>
    </w:p>
    <w:p>
      <w:pPr>
        <w:jc w:val="both"/>
      </w:pPr>
      <w:r>
        <w:t xml:space="preserve">        candidate.features.getOrElse(InNetworkFeature, true) ||</w:t>
      </w:r>
    </w:p>
    <w:p>
      <w:pPr>
        <w:jc w:val="both"/>
      </w:pPr>
      <w:r>
        <w:t xml:space="preserve">        candidate.features.getOrElse(SuggestTypeFeature, None).exists(AllowedSources.contains) ||</w:t>
      </w:r>
    </w:p>
    <w:p>
      <w:pPr>
        <w:jc w:val="both"/>
      </w:pPr>
      <w:r>
        <w:t xml:space="preserve">        candidate.features.getOrElse(ConversationModuleFocalTweetIdFeature, None).isDefined ||</w:t>
      </w:r>
    </w:p>
    <w:p>
      <w:pPr>
        <w:jc w:val="both"/>
      </w:pPr>
      <w:r>
        <w:t xml:space="preserve">        (enableIsVerifiedAuthorFilter &amp;&amp; isVerifiedAuthor(candidate.features)) ||</w:t>
      </w:r>
    </w:p>
    <w:p>
      <w:pPr>
        <w:jc w:val="both"/>
      </w:pPr>
      <w:r>
        <w:t xml:space="preserve">        hasLikedBySocialContext(candidate.features) ||</w:t>
      </w:r>
    </w:p>
    <w:p>
      <w:pPr>
        <w:jc w:val="both"/>
      </w:pPr>
      <w:r>
        <w:t xml:space="preserve">        hasFollowedBySocialContext(candidate.features) ||</w:t>
      </w:r>
    </w:p>
    <w:p>
      <w:pPr>
        <w:jc w:val="both"/>
      </w:pPr>
      <w:r>
        <w:t xml:space="preserve">        (enableTopicSocialContextFilter &amp;&amp; hasTopicSocialContext(candidate.features))</w:t>
      </w:r>
    </w:p>
    <w:p>
      <w:pPr>
        <w:jc w:val="both"/>
      </w:pPr>
      <w:r>
        <w:t xml:space="preserve">      }.map(_.candidate.id).toSet</w:t>
      </w:r>
    </w:p>
    <w:p>
      <w:pPr>
        <w:jc w:val="both"/>
      </w:pPr>
      <w:r/>
    </w:p>
    <w:p>
      <w:pPr>
        <w:jc w:val="both"/>
      </w:pPr>
      <w:r>
        <w:t xml:space="preserve">    val (kept, removed) =</w:t>
      </w:r>
    </w:p>
    <w:p>
      <w:pPr>
        <w:jc w:val="both"/>
      </w:pPr>
      <w:r>
        <w:t xml:space="preserve">      candidates.map(_.candidate).partition(candidate =&gt; validTweetIds.contains(candidate.id))</w:t>
      </w:r>
    </w:p>
    <w:p>
      <w:pPr>
        <w:jc w:val="both"/>
      </w:pPr>
      <w:r/>
    </w:p>
    <w:p>
      <w:pPr>
        <w:jc w:val="both"/>
      </w:pPr>
      <w:r>
        <w:t xml:space="preserve">    Stitch.value(FilterResult(kept = kept, removed = removed))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isVerifiedAuthor(candidateFeatures: FeatureMap): Boolean = {</w:t>
      </w:r>
    </w:p>
    <w:p>
      <w:pPr>
        <w:jc w:val="both"/>
      </w:pPr>
      <w:r>
        <w:t xml:space="preserve">    candidateFeatures.getOrElse(AuthorIsBlueVerifiedFeature, false) ||</w:t>
      </w:r>
    </w:p>
    <w:p>
      <w:pPr>
        <w:jc w:val="both"/>
      </w:pPr>
      <w:r>
        <w:t xml:space="preserve">    candidateFeatures.getOrElse(AuthorIsGoldVerifiedFeature, false) ||</w:t>
      </w:r>
    </w:p>
    <w:p>
      <w:pPr>
        <w:jc w:val="both"/>
      </w:pPr>
      <w:r>
        <w:t xml:space="preserve">    candidateFeatures.getOrElse(AuthorIsGrayVerifiedFeature, false) ||</w:t>
      </w:r>
    </w:p>
    <w:p>
      <w:pPr>
        <w:jc w:val="both"/>
      </w:pPr>
      <w:r>
        <w:t xml:space="preserve">    candidateFeatures.getOrElse(AuthorIsLegacyVerifiedFeature, false)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hasLikedBySocialContext(candidateFeatures: FeatureMap): Boolean =</w:t>
      </w:r>
    </w:p>
    <w:p>
      <w:pPr>
        <w:jc w:val="both"/>
      </w:pPr>
      <w:r>
        <w:t xml:space="preserve">    candidateFeatures</w:t>
      </w:r>
    </w:p>
    <w:p>
      <w:pPr>
        <w:jc w:val="both"/>
      </w:pPr>
      <w:r>
        <w:t xml:space="preserve">      .getOrElse(SGSValidLikedByUserIdsFeature, Seq.empty)</w:t>
      </w:r>
    </w:p>
    <w:p>
      <w:pPr>
        <w:jc w:val="both"/>
      </w:pPr>
      <w:r>
        <w:t xml:space="preserve">      .exists(</w:t>
      </w:r>
    </w:p>
    <w:p>
      <w:pPr>
        <w:jc w:val="both"/>
      </w:pPr>
      <w:r>
        <w:t xml:space="preserve">        candidateFeatures</w:t>
      </w:r>
    </w:p>
    <w:p>
      <w:pPr>
        <w:jc w:val="both"/>
      </w:pPr>
      <w:r>
        <w:t xml:space="preserve">          .getOrElse(PerspectiveFilteredLikedByUserIdsFeature, Seq.empty)</w:t>
      </w:r>
    </w:p>
    <w:p>
      <w:pPr>
        <w:jc w:val="both"/>
      </w:pPr>
      <w:r>
        <w:t xml:space="preserve">          .toSet.contains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private def hasFollowedBySocialContext(candidateFeatures: FeatureMap): Boolean =</w:t>
      </w:r>
    </w:p>
    <w:p>
      <w:pPr>
        <w:jc w:val="both"/>
      </w:pPr>
      <w:r>
        <w:t xml:space="preserve">    candidateFeatures.getOrElse(SGSValidFollowedByUserIdsFeature, Seq.empty).nonEmpty</w:t>
      </w:r>
    </w:p>
    <w:p>
      <w:pPr>
        <w:jc w:val="both"/>
      </w:pPr>
      <w:r/>
    </w:p>
    <w:p>
      <w:pPr>
        <w:jc w:val="both"/>
      </w:pPr>
      <w:r>
        <w:t xml:space="preserve">  private def hasTopicSocialContext(candidateFeatures: FeatureMap): Boolean = {</w:t>
      </w:r>
    </w:p>
    <w:p>
      <w:pPr>
        <w:jc w:val="both"/>
      </w:pPr>
      <w:r>
        <w:t xml:space="preserve">    candidateFeatures.getOrElse(TopicIdSocialContextFeature, None).isDefined &amp;&amp;</w:t>
      </w:r>
    </w:p>
    <w:p>
      <w:pPr>
        <w:jc w:val="both"/>
      </w:pPr>
      <w:r>
        <w:t xml:space="preserve">    candidateFeatures.getOrElse(TopicContextFunctionalityTypeFeature, None).isDefined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