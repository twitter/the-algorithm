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com.twitter.home_mixer.model.HomeFeatures.FavoritedByUserIdsFeature</w:t>
      </w:r>
    </w:p>
    <w:p>
      <w:pPr>
        <w:jc w:val="both"/>
      </w:pPr>
      <w:r>
        <w:t>import com.twitter.home_mixer.model.HomeFeatures.PerspectiveFilteredLikedByUserIdsFeature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</w:t>
      </w:r>
    </w:p>
    <w:p>
      <w:pPr>
        <w:jc w:val="both"/>
      </w:pPr>
      <w:r>
        <w:t>import com.twitter.stitch.timelineservice.TimelineService.GetPerspectives</w:t>
      </w:r>
    </w:p>
    <w:p>
      <w:pPr>
        <w:jc w:val="both"/>
      </w:pPr>
      <w:r>
        <w:t>import com.twitter.timelineservice.thriftscala.PerspectiveType</w:t>
      </w:r>
    </w:p>
    <w:p>
      <w:pPr>
        <w:jc w:val="both"/>
      </w:pPr>
      <w:r>
        <w:t>import com.twitter.timelineservice.thriftscala.PerspectiveType.Favorited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out unlike edges from liked-by tweets</w:t>
      </w:r>
    </w:p>
    <w:p>
      <w:pPr>
        <w:jc w:val="both"/>
      </w:pPr>
      <w:r>
        <w:t xml:space="preserve"> * Useful if the likes come from a cache and because UTEG does not fully remove unlike edges.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PerspectiveFilteredSocialContextFeatureHydrator @Inject() (timelineService: TimelineService)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FeatureHydratorIdentifier("PerspectiveFilteredSocialContext")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Set(PerspectiveFilteredLikedByUserIdsFeature)</w:t>
      </w:r>
    </w:p>
    <w:p>
      <w:pPr>
        <w:jc w:val="both"/>
      </w:pPr>
      <w:r/>
    </w:p>
    <w:p>
      <w:pPr>
        <w:jc w:val="both"/>
      </w:pPr>
      <w:r>
        <w:t xml:space="preserve">  private val MaxCountUsers = 10</w:t>
      </w:r>
    </w:p>
    <w:p>
      <w:pPr>
        <w:jc w:val="both"/>
      </w:pPr>
      <w:r>
        <w:t xml:space="preserve">  private val favoritePerspectiveSet: Set[PerspectiveType] = Set(Favorited)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OffloadFuturePools.offloadStitch {</w:t>
      </w:r>
    </w:p>
    <w:p>
      <w:pPr>
        <w:jc w:val="both"/>
      </w:pPr>
      <w:r>
        <w:t xml:space="preserve">    val engagingUserIdtoTweetId = candidates.flatMap { candidate =&gt;</w:t>
      </w:r>
    </w:p>
    <w:p>
      <w:pPr>
        <w:jc w:val="both"/>
      </w:pPr>
      <w:r>
        <w:t xml:space="preserve">      candidate.features</w:t>
      </w:r>
    </w:p>
    <w:p>
      <w:pPr>
        <w:jc w:val="both"/>
      </w:pPr>
      <w:r>
        <w:t xml:space="preserve">        .getOrElse(FavoritedByUserIdsFeature, Seq.empty).take(MaxCountUsers)</w:t>
      </w:r>
    </w:p>
    <w:p>
      <w:pPr>
        <w:jc w:val="both"/>
      </w:pPr>
      <w:r>
        <w:t xml:space="preserve">        .map(favoritedBy =&gt; favoritedBy -&gt; candidate.candidate.id)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queries = engagingUserIdtoTweetId.map {</w:t>
      </w:r>
    </w:p>
    <w:p>
      <w:pPr>
        <w:jc w:val="both"/>
      </w:pPr>
      <w:r>
        <w:t xml:space="preserve">      case (userId, tweetId) =&gt;</w:t>
      </w:r>
    </w:p>
    <w:p>
      <w:pPr>
        <w:jc w:val="both"/>
      </w:pPr>
      <w:r>
        <w:t xml:space="preserve">        GetPerspectives.Query(userId = userId, tweetId = tweetId, types = favoritePerspectiveSet)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Stitch.collect(queries.map(timelineService.getPerspective)).map { perspectiveResults =&gt;</w:t>
      </w:r>
    </w:p>
    <w:p>
      <w:pPr>
        <w:jc w:val="both"/>
      </w:pPr>
      <w:r>
        <w:t xml:space="preserve">      val validUserIdTweetIds: Set[(Long, Long)] =</w:t>
      </w:r>
    </w:p>
    <w:p>
      <w:pPr>
        <w:jc w:val="both"/>
      </w:pPr>
      <w:r>
        <w:t xml:space="preserve">        queries</w:t>
      </w:r>
    </w:p>
    <w:p>
      <w:pPr>
        <w:jc w:val="both"/>
      </w:pPr>
      <w:r>
        <w:t xml:space="preserve">          .zip(perspectiveResults)</w:t>
      </w:r>
    </w:p>
    <w:p>
      <w:pPr>
        <w:jc w:val="both"/>
      </w:pPr>
      <w:r>
        <w:t xml:space="preserve">          .collect { case (query, perspective) if perspective.favorited =&gt; query }</w:t>
      </w:r>
    </w:p>
    <w:p>
      <w:pPr>
        <w:jc w:val="both"/>
      </w:pPr>
      <w:r>
        <w:t xml:space="preserve">          .map(query =&gt; (query.userId, query.tweetId))</w:t>
      </w:r>
    </w:p>
    <w:p>
      <w:pPr>
        <w:jc w:val="both"/>
      </w:pPr>
      <w:r>
        <w:t xml:space="preserve">          .toSet</w:t>
      </w:r>
    </w:p>
    <w:p>
      <w:pPr>
        <w:jc w:val="both"/>
      </w:pPr>
      <w:r/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val perspectiveFilteredFavoritedByUserIds: Seq[Long] = candidate.features</w:t>
      </w:r>
    </w:p>
    <w:p>
      <w:pPr>
        <w:jc w:val="both"/>
      </w:pPr>
      <w:r>
        <w:t xml:space="preserve">          .getOrElse(FavoritedByUserIdsFeature, Seq.empty).take(MaxCountUsers)</w:t>
      </w:r>
    </w:p>
    <w:p>
      <w:pPr>
        <w:jc w:val="both"/>
      </w:pPr>
      <w:r>
        <w:t xml:space="preserve">          .filter { userId =&gt; validUserIdTweetIds.contains((userId, candidate.candidate.id)) }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.add(PerspectiveFilteredLikedByUserIdsFeature, perspectiveFilteredFavoritedByUserIds)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