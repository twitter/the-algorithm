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com.twitter.home_mixer.product.scored_tweets.gate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com.twitter.home_mixer.model.HomeFeatures.LastNonPollingTimeFeature</w:t>
      </w:r>
    </w:p>
    <w:p>
      <w:pPr>
        <w:jc w:val="both"/>
      </w:pPr>
      <w:r>
        <w:t>import com.twitter.product_mixer.core.functional_component.gate.Gate</w:t>
      </w:r>
    </w:p>
    <w:p>
      <w:pPr>
        <w:jc w:val="both"/>
      </w:pPr>
      <w:r>
        <w:t>import com.twitter.product_mixer.core.model.common.identifier.GateIdentifier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Gate continues if the amount of time passed since the previous request is greater</w:t>
      </w:r>
    </w:p>
    <w:p>
      <w:pPr>
        <w:jc w:val="both"/>
      </w:pPr>
      <w:r>
        <w:t xml:space="preserve"> * than the configured amount or if the previous request time in not available</w:t>
      </w:r>
    </w:p>
    <w:p>
      <w:pPr>
        <w:jc w:val="both"/>
      </w:pPr>
      <w:r>
        <w:t xml:space="preserve"> */</w:t>
      </w:r>
    </w:p>
    <w:p>
      <w:pPr>
        <w:jc w:val="both"/>
      </w:pPr>
      <w:r>
        <w:t>object MinTimeSinceLastRequestGate extends Gate[PipelineQuery] {</w:t>
      </w:r>
    </w:p>
    <w:p>
      <w:pPr>
        <w:jc w:val="both"/>
      </w:pPr>
      <w:r/>
    </w:p>
    <w:p>
      <w:pPr>
        <w:jc w:val="both"/>
      </w:pPr>
      <w:r>
        <w:t xml:space="preserve">  override val identifier: GateIdentifier = GateIdentifier("TimeSinceLastRequest")</w:t>
      </w:r>
    </w:p>
    <w:p>
      <w:pPr>
        <w:jc w:val="both"/>
      </w:pPr>
      <w:r/>
    </w:p>
    <w:p>
      <w:pPr>
        <w:jc w:val="both"/>
      </w:pPr>
      <w:r>
        <w:t xml:space="preserve">  private val MinTimeSinceLastRequest = 24.hours</w:t>
      </w:r>
    </w:p>
    <w:p>
      <w:pPr>
        <w:jc w:val="both"/>
      </w:pPr>
      <w:r/>
    </w:p>
    <w:p>
      <w:pPr>
        <w:jc w:val="both"/>
      </w:pPr>
      <w:r>
        <w:t xml:space="preserve">  override def shouldContinue(query: PipelineQuery): Stitch[Boolean] = Stitch.value {</w:t>
      </w:r>
    </w:p>
    <w:p>
      <w:pPr>
        <w:jc w:val="both"/>
      </w:pPr>
      <w:r>
        <w:t xml:space="preserve">    query.features.exists { features =&gt;</w:t>
      </w:r>
    </w:p>
    <w:p>
      <w:pPr>
        <w:jc w:val="both"/>
      </w:pPr>
      <w:r>
        <w:t xml:space="preserve">      features</w:t>
      </w:r>
    </w:p>
    <w:p>
      <w:pPr>
        <w:jc w:val="both"/>
      </w:pPr>
      <w:r>
        <w:t xml:space="preserve">        .getOrElse(LastNonPollingTimeFeature, None)</w:t>
      </w:r>
    </w:p>
    <w:p>
      <w:pPr>
        <w:jc w:val="both"/>
      </w:pPr>
      <w:r>
        <w:t xml:space="preserve">        .forall(lnpt =&gt; (query.queryTime - lnpt) &gt; MinTimeSinceLastRequest)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