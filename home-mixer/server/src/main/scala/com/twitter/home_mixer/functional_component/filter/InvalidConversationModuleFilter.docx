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Exclude conversation modules where Tweets have been dropped by other filters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Largest conversation modules have 3 Tweets, so if all 3 are present, module is valid.</w:t>
      </w:r>
    </w:p>
    <w:p>
      <w:pPr>
        <w:jc w:val="both"/>
      </w:pPr>
      <w:r>
        <w:t xml:space="preserve"> * For 2 Tweet modules, check if the head is the root (not a reply) and the last item</w:t>
      </w:r>
    </w:p>
    <w:p>
      <w:pPr>
        <w:jc w:val="both"/>
      </w:pPr>
      <w:r>
        <w:t xml:space="preserve"> * is actually replying to the root directly with no missing intermediate tweets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InvalidConversationModuleFilter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FilterIdentifier("InvalidConversationModule")</w:t>
      </w:r>
    </w:p>
    <w:p>
      <w:pPr>
        <w:jc w:val="both"/>
      </w:pPr>
      <w:r/>
    </w:p>
    <w:p>
      <w:pPr>
        <w:jc w:val="both"/>
      </w:pPr>
      <w:r>
        <w:t xml:space="preserve">  val ValidThreeTweetModuleSize = 3</w:t>
      </w:r>
    </w:p>
    <w:p>
      <w:pPr>
        <w:jc w:val="both"/>
      </w:pPr>
      <w:r>
        <w:t xml:space="preserve">  val ValidTwoTweetModuleSize = 2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allowedTweetIds = candidates</w:t>
      </w:r>
    </w:p>
    <w:p>
      <w:pPr>
        <w:jc w:val="both"/>
      </w:pPr>
      <w:r>
        <w:t xml:space="preserve">      .groupBy(_.features.getOrElse(ConversationModuleFocalTweetIdFeature, None))</w:t>
      </w:r>
    </w:p>
    <w:p>
      <w:pPr>
        <w:jc w:val="both"/>
      </w:pPr>
      <w:r>
        <w:t xml:space="preserve">      .map { case (id, candidates) =&gt; (id, candidates.sortBy(_.candidate.id)) }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(Some(_), conversation) if conversation.size == ValidThreeTweetModuleSize =&gt; true</w:t>
      </w:r>
    </w:p>
    <w:p>
      <w:pPr>
        <w:jc w:val="both"/>
      </w:pPr>
      <w:r>
        <w:t xml:space="preserve">        case (Some(focalId), conversation) if conversation.size == ValidTwoTweetModuleSize =&gt;</w:t>
      </w:r>
    </w:p>
    <w:p>
      <w:pPr>
        <w:jc w:val="both"/>
      </w:pPr>
      <w:r>
        <w:t xml:space="preserve">          conversation.head.features.getOrElse(InReplyToTweetIdFeature, None).isEmpty &amp;&amp;</w:t>
      </w:r>
    </w:p>
    <w:p>
      <w:pPr>
        <w:jc w:val="both"/>
      </w:pPr>
      <w:r>
        <w:t xml:space="preserve">            conversation.last.candidate.id == focalId &amp;&amp;</w:t>
      </w:r>
    </w:p>
    <w:p>
      <w:pPr>
        <w:jc w:val="both"/>
      </w:pPr>
      <w:r>
        <w:t xml:space="preserve">            conversation.last.features</w:t>
      </w:r>
    </w:p>
    <w:p>
      <w:pPr>
        <w:jc w:val="both"/>
      </w:pPr>
      <w:r>
        <w:t xml:space="preserve">              .getOrElse(InReplyToTweetIdFeature, None)</w:t>
      </w:r>
    </w:p>
    <w:p>
      <w:pPr>
        <w:jc w:val="both"/>
      </w:pPr>
      <w:r>
        <w:t xml:space="preserve">              .contains(conversation.head.candidate.id)</w:t>
      </w:r>
    </w:p>
    <w:p>
      <w:pPr>
        <w:jc w:val="both"/>
      </w:pPr>
      <w:r>
        <w:t xml:space="preserve">        case (None, _)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}.values.flatten.toSeq.map(_.candidate.id).toSet</w:t>
      </w:r>
    </w:p>
    <w:p>
      <w:pPr>
        <w:jc w:val="both"/>
      </w:pPr>
      <w:r/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candidates.map(_.candidate).partition(candidate =&gt; allowedTweetIds.contains(candidate.id))</w:t>
      </w:r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