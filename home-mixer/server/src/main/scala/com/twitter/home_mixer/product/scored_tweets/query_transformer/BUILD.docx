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"home-mixer/server/src/main/scala/com/twitter/home_mixer/model",</w:t>
      </w:r>
    </w:p>
    <w:p>
      <w:pPr>
        <w:jc w:val="both"/>
      </w:pPr>
      <w:r>
        <w:t xml:space="preserve">        "home-mixer/server/src/main/scala/com/twitter/home_mixer/model/request",</w:t>
      </w:r>
    </w:p>
    <w:p>
      <w:pPr>
        <w:jc w:val="both"/>
      </w:pPr>
      <w:r>
        <w:t xml:space="preserve">        "home-mixer/server/src/main/scala/com/twitter/home_mixer/product/scored_tweets/feature_hydrator",</w:t>
      </w:r>
    </w:p>
    <w:p>
      <w:pPr>
        <w:jc w:val="both"/>
      </w:pPr>
      <w:r>
        <w:t xml:space="preserve">        "home-mixer/server/src/main/scala/com/twitter/home_mixer/product/scored_tweets/param",</w:t>
      </w:r>
    </w:p>
    <w:p>
      <w:pPr>
        <w:jc w:val="both"/>
      </w:pPr>
      <w:r>
        <w:t xml:space="preserve">        "home-mixer/server/src/main/scala/com/twitter/home_mixer/util",</w:t>
      </w:r>
    </w:p>
    <w:p>
      <w:pPr>
        <w:jc w:val="both"/>
      </w:pPr>
      <w:r>
        <w:t xml:space="preserve">        "home-mixer/server/src/main/scala/com/twitter/home_mixer/util/earlybird",</w:t>
      </w:r>
    </w:p>
    <w:p>
      <w:pPr>
        <w:jc w:val="both"/>
      </w:pPr>
      <w:r>
        <w:t xml:space="preserve">        "product-mixer/core/src/main/scala/com/twitter/product_mixer/core/functional_component/transformer",</w:t>
      </w:r>
    </w:p>
    <w:p>
      <w:pPr>
        <w:jc w:val="both"/>
      </w:pPr>
      <w:r>
        <w:t xml:space="preserve">        "product-mixer/core/src/main/scala/com/twitter/product_mixer/core/pipeline",</w:t>
      </w:r>
    </w:p>
    <w:p>
      <w:pPr>
        <w:jc w:val="both"/>
      </w:pPr>
      <w:r>
        <w:t xml:space="preserve">        "src/thrift/com/twitter/timelineranker:thrift-scala",</w:t>
      </w:r>
    </w:p>
    <w:p>
      <w:pPr>
        <w:jc w:val="both"/>
      </w:pPr>
      <w:r>
        <w:t xml:space="preserve">        "timelineranker/common/src/main/scala/com/twitter/timelineranker/model",</w:t>
      </w:r>
    </w:p>
    <w:p>
      <w:pPr>
        <w:jc w:val="both"/>
      </w:pPr>
      <w:r>
        <w:t xml:space="preserve">        "timelines:util",</w:t>
      </w:r>
    </w:p>
    <w:p>
      <w:pPr>
        <w:jc w:val="both"/>
      </w:pPr>
      <w:r>
        <w:t xml:space="preserve">        "timelines/src/main/scala/com/twitter/timelines/common/model",</w:t>
      </w:r>
    </w:p>
    <w:p>
      <w:pPr>
        <w:jc w:val="both"/>
      </w:pPr>
      <w:r>
        <w:t xml:space="preserve">        "timelines/src/main/scala/com/twitter/timelines/earlybird/common/options",</w:t>
      </w:r>
    </w:p>
    <w:p>
      <w:pPr>
        <w:jc w:val="both"/>
      </w:pPr>
      <w:r>
        <w:t xml:space="preserve">        "timelines/src/main/scala/com/twitter/timelines/earlybird/common/utils",</w:t>
      </w:r>
    </w:p>
    <w:p>
      <w:pPr>
        <w:jc w:val="both"/>
      </w:pPr>
      <w:r>
        <w:t xml:space="preserve">        "timelines/src/main/scala/com/twitter/timelines/model/candidate",</w:t>
      </w:r>
    </w:p>
    <w:p>
      <w:pPr>
        <w:jc w:val="both"/>
      </w:pPr>
      <w:r>
        <w:t xml:space="preserve">        "timelineservice/common:model",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