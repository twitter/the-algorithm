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</w:t>
      </w:r>
    </w:p>
    <w:p>
      <w:pPr>
        <w:jc w:val="both"/>
      </w:pPr>
      <w:r/>
    </w:p>
    <w:p>
      <w:pPr>
        <w:jc w:val="both"/>
      </w:pPr>
      <w:r>
        <w:t>import com.twitter.dal.personal_data.{thriftjava =&gt; pd}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com.twitter.home_mixer.model.HomeFeatures.EarlybirdFeature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com.twitter.product_mixer.core.feature.datarecord.DataRecordOptionalFeature</w:t>
      </w:r>
    </w:p>
    <w:p>
      <w:pPr>
        <w:jc w:val="both"/>
      </w:pPr>
      <w:r>
        <w:t>import com.twitter.product_mixer.core.feature.datarecord.DoubleDataRecordCompatible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com.twitter.product_mixer.core.functional_component.feature_hydrator.BulkCandidateFeatureHydrator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com.twitter.product_mixer.core.util.OffloadFuturePools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com.twitter.strato.catalog.Fetch</w:t>
      </w:r>
    </w:p>
    <w:p>
      <w:pPr>
        <w:jc w:val="both"/>
      </w:pPr>
      <w:r>
        <w:t>import com.twitter.strato.generated.client.ml.featureStore.SimClustersUserInterestedInTweetEmbeddingDotProduct20M145K2020OnUserTweetEdgeClientColumn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SimClustersUserInterestedInTweetEmbeddingDataRecordFeature</w:t>
      </w:r>
    </w:p>
    <w:p>
      <w:pPr>
        <w:jc w:val="both"/>
      </w:pPr>
      <w:r>
        <w:t xml:space="preserve">    extends DataRecordOptionalFeature[TweetCandidate, Double]</w:t>
      </w:r>
    </w:p>
    <w:p>
      <w:pPr>
        <w:jc w:val="both"/>
      </w:pPr>
      <w:r>
        <w:t xml:space="preserve">    with DoubleDataRecordCompatible {</w:t>
      </w:r>
    </w:p>
    <w:p>
      <w:pPr>
        <w:jc w:val="both"/>
      </w:pPr>
      <w:r>
        <w:t xml:space="preserve">  override val featureName: String =</w:t>
      </w:r>
    </w:p>
    <w:p>
      <w:pPr>
        <w:jc w:val="both"/>
      </w:pPr>
      <w:r>
        <w:t xml:space="preserve">    "user-tweet.recommendations.sim_clusters_scores.user_interested_in_tweet_embedding_dot_product_20m_145k_2020"</w:t>
      </w:r>
    </w:p>
    <w:p>
      <w:pPr>
        <w:jc w:val="both"/>
      </w:pPr>
      <w:r>
        <w:t xml:space="preserve">  override val personalDataTypes: Set[pd.PersonalDataType] =</w:t>
      </w:r>
    </w:p>
    <w:p>
      <w:pPr>
        <w:jc w:val="both"/>
      </w:pPr>
      <w:r>
        <w:t xml:space="preserve">    Set(pd.PersonalDataType.InferredInterests)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SimClustersUserTweetScoresHydrator @Inject() (</w:t>
      </w:r>
    </w:p>
    <w:p>
      <w:pPr>
        <w:jc w:val="both"/>
      </w:pPr>
      <w:r>
        <w:t xml:space="preserve">  simClustersColumn: SimClustersUserInterestedInTweetEmbeddingDotProduct20M145K2020OnUserTweetEdgeClientColumn,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BulkCandidateFeatureHydrator[PipelineQuery, TweetCandidate]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FeatureHydratorIdentifier("SimClustersUserTweetScores")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</w:t>
      </w:r>
    </w:p>
    <w:p>
      <w:pPr>
        <w:jc w:val="both"/>
      </w:pPr>
      <w:r>
        <w:t xml:space="preserve">    SimClustersUserInterestedInTweetEmbeddingDataRecordFeature)</w:t>
      </w:r>
    </w:p>
    <w:p>
      <w:pPr>
        <w:jc w:val="both"/>
      </w:pPr>
      <w:r/>
    </w:p>
    <w:p>
      <w:pPr>
        <w:jc w:val="both"/>
      </w:pPr>
      <w:r>
        <w:t xml:space="preserve">  private val scopedStatsReceiver = statsReceiver.scope(getClass.getSimpleName)</w:t>
      </w:r>
    </w:p>
    <w:p>
      <w:pPr>
        <w:jc w:val="both"/>
      </w:pPr>
      <w:r>
        <w:t xml:space="preserve">  private val keyFoundCounter = scopedStatsReceiver.counter("key/found")</w:t>
      </w:r>
    </w:p>
    <w:p>
      <w:pPr>
        <w:jc w:val="both"/>
      </w:pPr>
      <w:r>
        <w:t xml:space="preserve">  private val keyLossCounter = scopedStatsReceiver.counter("key/loss")</w:t>
      </w:r>
    </w:p>
    <w:p>
      <w:pPr>
        <w:jc w:val="both"/>
      </w:pPr>
      <w:r>
        <w:t xml:space="preserve">  private val keyFailureCounter = scopedStatsReceiver.counter("key/failure")</w:t>
      </w:r>
    </w:p>
    <w:p>
      <w:pPr>
        <w:jc w:val="both"/>
      </w:pPr>
      <w:r>
        <w:t xml:space="preserve">  private val keySkipCounter = scopedStatsReceiver.counter("key/skip")</w:t>
      </w:r>
    </w:p>
    <w:p>
      <w:pPr>
        <w:jc w:val="both"/>
      </w:pPr>
      <w:r/>
    </w:p>
    <w:p>
      <w:pPr>
        <w:jc w:val="both"/>
      </w:pPr>
      <w:r>
        <w:t xml:space="preserve">  private val DefaultFeatureMap = FeatureMapBuilder()</w:t>
      </w:r>
    </w:p>
    <w:p>
      <w:pPr>
        <w:jc w:val="both"/>
      </w:pPr>
      <w:r>
        <w:t xml:space="preserve">    .add(SimClustersUserInterestedInTweetEmbeddingDataRecordFeature, None)</w:t>
      </w:r>
    </w:p>
    <w:p>
      <w:pPr>
        <w:jc w:val="both"/>
      </w:pPr>
      <w:r>
        <w:t xml:space="preserve">    .build()</w:t>
      </w:r>
    </w:p>
    <w:p>
      <w:pPr>
        <w:jc w:val="both"/>
      </w:pPr>
      <w:r>
        <w:t xml:space="preserve">  private val MinFavToHydrate = 9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Stitch[Seq[FeatureMap]] = OffloadFuturePools.offloadFuture {</w:t>
      </w:r>
    </w:p>
    <w:p>
      <w:pPr>
        <w:jc w:val="both"/>
      </w:pPr>
      <w:r>
        <w:t xml:space="preserve">    Stitch.run {</w:t>
      </w:r>
    </w:p>
    <w:p>
      <w:pPr>
        <w:jc w:val="both"/>
      </w:pPr>
      <w:r>
        <w:t xml:space="preserve">      Stitch.collect {</w:t>
      </w:r>
    </w:p>
    <w:p>
      <w:pPr>
        <w:jc w:val="both"/>
      </w:pPr>
      <w:r>
        <w:t xml:space="preserve">        candidates.map { candidate =&gt;</w:t>
      </w:r>
    </w:p>
    <w:p>
      <w:pPr>
        <w:jc w:val="both"/>
      </w:pPr>
      <w:r>
        <w:t xml:space="preserve">          val ebFeatures = candidate.features.getOrElse(EarlybirdFeature, None)</w:t>
      </w:r>
    </w:p>
    <w:p>
      <w:pPr>
        <w:jc w:val="both"/>
      </w:pPr>
      <w:r>
        <w:t xml:space="preserve">          val favCount = ebFeatures.flatMap(_.favCountV2).getOrElse(0)</w:t>
      </w:r>
    </w:p>
    <w:p>
      <w:pPr>
        <w:jc w:val="both"/>
      </w:pPr>
      <w:r>
        <w:t xml:space="preserve">          </w:t>
      </w:r>
    </w:p>
    <w:p>
      <w:pPr>
        <w:jc w:val="both"/>
      </w:pPr>
      <w:r>
        <w:t xml:space="preserve">          if (ebFeatures.isEmpty || favCount &gt;= MinFavToHydrate) {</w:t>
      </w:r>
    </w:p>
    <w:p>
      <w:pPr>
        <w:jc w:val="both"/>
      </w:pPr>
      <w:r>
        <w:t xml:space="preserve">            simClustersColumn.fetcher</w:t>
      </w:r>
    </w:p>
    <w:p>
      <w:pPr>
        <w:jc w:val="both"/>
      </w:pPr>
      <w:r>
        <w:t xml:space="preserve">              .fetch((query.getRequiredUserId, candidate.candidate.id), Unit)</w:t>
      </w:r>
    </w:p>
    <w:p>
      <w:pPr>
        <w:jc w:val="both"/>
      </w:pPr>
      <w:r>
        <w:t xml:space="preserve">              .map {</w:t>
      </w:r>
    </w:p>
    <w:p>
      <w:pPr>
        <w:jc w:val="both"/>
      </w:pPr>
      <w:r>
        <w:t xml:space="preserve">                case Fetch.Result(response, _) =&gt;</w:t>
      </w:r>
    </w:p>
    <w:p>
      <w:pPr>
        <w:jc w:val="both"/>
      </w:pPr>
      <w:r>
        <w:t xml:space="preserve">                  if (response.nonEmpty) keyFoundCounter.incr() else keyLossCounter.incr()</w:t>
      </w:r>
    </w:p>
    <w:p>
      <w:pPr>
        <w:jc w:val="both"/>
      </w:pPr>
      <w:r>
        <w:t xml:space="preserve">                  FeatureMapBuilder()</w:t>
      </w:r>
    </w:p>
    <w:p>
      <w:pPr>
        <w:jc w:val="both"/>
      </w:pPr>
      <w:r>
        <w:t xml:space="preserve">                    .add(SimClustersUserInterestedInTweetEmbeddingDataRecordFeature, response)</w:t>
      </w:r>
    </w:p>
    <w:p>
      <w:pPr>
        <w:jc w:val="both"/>
      </w:pPr>
      <w:r>
        <w:t xml:space="preserve">                    .build()</w:t>
      </w:r>
    </w:p>
    <w:p>
      <w:pPr>
        <w:jc w:val="both"/>
      </w:pPr>
      <w:r>
        <w:t xml:space="preserve">                case _ =&gt;</w:t>
      </w:r>
    </w:p>
    <w:p>
      <w:pPr>
        <w:jc w:val="both"/>
      </w:pPr>
      <w:r>
        <w:t xml:space="preserve">                  keyFailureCounter.incr()</w:t>
      </w:r>
    </w:p>
    <w:p>
      <w:pPr>
        <w:jc w:val="both"/>
      </w:pPr>
      <w:r>
        <w:t xml:space="preserve">                  DefaultFeatureMap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keySkipCounter.incr()</w:t>
      </w:r>
    </w:p>
    <w:p>
      <w:pPr>
        <w:jc w:val="both"/>
      </w:pPr>
      <w:r>
        <w:t xml:space="preserve">            Stitch.value(DefaultFeatureMap)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