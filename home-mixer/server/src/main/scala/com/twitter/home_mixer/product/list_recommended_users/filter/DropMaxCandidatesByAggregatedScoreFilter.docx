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com.twitter.home_mixer.product.list_recommended_users.filter</w:t>
      </w:r>
    </w:p>
    <w:p>
      <w:pPr>
        <w:jc w:val="both"/>
      </w:pPr>
      <w:r/>
    </w:p>
    <w:p>
      <w:pPr>
        <w:jc w:val="both"/>
      </w:pPr>
      <w:r>
        <w:t>import com.twitter.home_mixer.product.list_recommended_users.model.ListRecommendedUsersFeatures.ScoreFeature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DropMaxCandidatesByAggregatedScoreFilter extends Filter[PipelineQuery, UserCandidate]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FilterIdentifier("DropMaxCandidatesByAggregatedScore")</w:t>
      </w:r>
    </w:p>
    <w:p>
      <w:pPr>
        <w:jc w:val="both"/>
      </w:pPr>
      <w:r/>
    </w:p>
    <w:p>
      <w:pPr>
        <w:jc w:val="both"/>
      </w:pPr>
      <w:r>
        <w:t xml:space="preserve">  private val MaxSimilarUserCandidates = 150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Seq[CandidateWithFeatures[UserCandidate]]</w:t>
      </w:r>
    </w:p>
    <w:p>
      <w:pPr>
        <w:jc w:val="both"/>
      </w:pPr>
      <w:r>
        <w:t xml:space="preserve">  ): Stitch[FilterResult[UserCandidate]] = {</w:t>
      </w:r>
    </w:p>
    <w:p>
      <w:pPr>
        <w:jc w:val="both"/>
      </w:pPr>
      <w:r>
        <w:t xml:space="preserve">    val userIdToAggregatedScoreMap = candidates</w:t>
      </w:r>
    </w:p>
    <w:p>
      <w:pPr>
        <w:jc w:val="both"/>
      </w:pPr>
      <w:r>
        <w:t xml:space="preserve">      .groupBy(_.candidate.id)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candidates) =&gt;</w:t>
      </w:r>
    </w:p>
    <w:p>
      <w:pPr>
        <w:jc w:val="both"/>
      </w:pPr>
      <w:r>
        <w:t xml:space="preserve">          val aggregatedScore = candidates.map(_.features.getOrElse(ScoreFeature, 0.0)).sum</w:t>
      </w:r>
    </w:p>
    <w:p>
      <w:pPr>
        <w:jc w:val="both"/>
      </w:pPr>
      <w:r>
        <w:t xml:space="preserve">          (userId, aggregatedScore)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sortedCandidates = candidates.sortBy(candidate =&gt;</w:t>
      </w:r>
    </w:p>
    <w:p>
      <w:pPr>
        <w:jc w:val="both"/>
      </w:pPr>
      <w:r>
        <w:t xml:space="preserve">      -userIdToAggregatedScoreMap.getOrElse(candidate.candidate.id, 0.0))</w:t>
      </w:r>
    </w:p>
    <w:p>
      <w:pPr>
        <w:jc w:val="both"/>
      </w:pPr>
      <w:r/>
    </w:p>
    <w:p>
      <w:pPr>
        <w:jc w:val="both"/>
      </w:pPr>
      <w:r>
        <w:t xml:space="preserve">    val (kept, removed) = sortedCandidates.map(_.candidate).splitAt(MaxSimilarUserCandidates)</w:t>
      </w:r>
    </w:p>
    <w:p>
      <w:pPr>
        <w:jc w:val="both"/>
      </w:pPr>
      <w:r/>
    </w:p>
    <w:p>
      <w:pPr>
        <w:jc w:val="both"/>
      </w:pPr>
      <w:r>
        <w:t xml:space="preserve">    Stitch.value(FilterResult(kept, removed))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