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com.twitter.timelines.aggregate_interactions.thriftjava.UserAggregateInteractions</w:t>
      </w:r>
    </w:p>
    <w:p>
      <w:pPr>
        <w:jc w:val="both"/>
      </w:pPr>
      <w:r>
        <w:t>import com.twitter.timelines.data_processing.ml_util.aggregation_framework.AggregateType.AggregateType</w:t>
      </w:r>
    </w:p>
    <w:p>
      <w:pPr>
        <w:jc w:val="both"/>
      </w:pPr>
      <w:r>
        <w:t>import com.twitter.timelines.data_processing.ml_util.aggregation_framework.StoreConfig</w:t>
      </w:r>
    </w:p>
    <w:p>
      <w:pPr>
        <w:jc w:val="both"/>
      </w:pPr>
      <w:r>
        <w:t>import com.twitter.timelines.suggests.common.dense_data_record.thriftscala.DenseFeatureMetadata</w:t>
      </w:r>
    </w:p>
    <w:p>
      <w:pPr>
        <w:jc w:val="both"/>
      </w:pPr>
      <w:r>
        <w:t>import com.twitter.user_session_store.thriftjava.UserSession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abstract class BaseAggregateQueryFeatureHydrator(</w:t>
      </w:r>
    </w:p>
    <w:p>
      <w:pPr>
        <w:jc w:val="both"/>
      </w:pPr>
      <w:r>
        <w:t xml:space="preserve">  featureRepository: Repository[Long, Option[UserSession]],</w:t>
      </w:r>
    </w:p>
    <w:p>
      <w:pPr>
        <w:jc w:val="both"/>
      </w:pPr>
      <w:r>
        <w:t xml:space="preserve">  metadataRepository: Repository[Int, Option[DenseFeatureMetadata]],</w:t>
      </w:r>
    </w:p>
    <w:p>
      <w:pPr>
        <w:jc w:val="both"/>
      </w:pPr>
      <w:r>
        <w:t xml:space="preserve">  feature: Feature[PipelineQuery, Option[AggregateFeaturesToDecodeWithMetadata]])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viewerId = query.getRequiredUserId</w:t>
      </w:r>
    </w:p>
    <w:p>
      <w:pPr>
        <w:jc w:val="both"/>
      </w:pPr>
      <w:r/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featureRepository(viewerId)</w:t>
      </w:r>
    </w:p>
    <w:p>
      <w:pPr>
        <w:jc w:val="both"/>
      </w:pPr>
      <w:r>
        <w:t xml:space="preserve">        .flatMap { userSession: Option[UserSession] =&gt;</w:t>
      </w:r>
    </w:p>
    <w:p>
      <w:pPr>
        <w:jc w:val="both"/>
      </w:pPr>
      <w:r>
        <w:t xml:space="preserve">          val featuresWithMetadata: Option[Future[AggregateFeaturesToDecodeWithMetadata]] =</w:t>
      </w:r>
    </w:p>
    <w:p>
      <w:pPr>
        <w:jc w:val="both"/>
      </w:pPr>
      <w:r>
        <w:t xml:space="preserve">            userSession</w:t>
      </w:r>
    </w:p>
    <w:p>
      <w:pPr>
        <w:jc w:val="both"/>
      </w:pPr>
      <w:r>
        <w:t xml:space="preserve">              .flatMap(decodeUserSession(_))</w:t>
      </w:r>
    </w:p>
    <w:p>
      <w:pPr>
        <w:jc w:val="both"/>
      </w:pPr>
      <w:r/>
    </w:p>
    <w:p>
      <w:pPr>
        <w:jc w:val="both"/>
      </w:pPr>
      <w:r>
        <w:t xml:space="preserve">          featuresWithMetadata</w:t>
      </w:r>
    </w:p>
    <w:p>
      <w:pPr>
        <w:jc w:val="both"/>
      </w:pPr>
      <w:r>
        <w:t xml:space="preserve">            .map { fu: Future[AggregateFeaturesToDecodeWithMetadata] =&gt; fu.map(Some(_)) }</w:t>
      </w:r>
    </w:p>
    <w:p>
      <w:pPr>
        <w:jc w:val="both"/>
      </w:pPr>
      <w:r>
        <w:t xml:space="preserve">            .getOrElse(Future.None)</w:t>
      </w:r>
    </w:p>
    <w:p>
      <w:pPr>
        <w:jc w:val="both"/>
      </w:pPr>
      <w:r>
        <w:t xml:space="preserve">            .map { value =&gt;</w:t>
      </w:r>
    </w:p>
    <w:p>
      <w:pPr>
        <w:jc w:val="both"/>
      </w:pPr>
      <w:r>
        <w:t xml:space="preserve">              FeatureMapBuilder()</w:t>
      </w:r>
    </w:p>
    <w:p>
      <w:pPr>
        <w:jc w:val="both"/>
      </w:pPr>
      <w:r>
        <w:t xml:space="preserve">                .add(feature, value)</w:t>
      </w:r>
    </w:p>
    <w:p>
      <w:pPr>
        <w:jc w:val="both"/>
      </w:pPr>
      <w:r>
        <w:t xml:space="preserve">                .build()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decodeUserSession(</w:t>
      </w:r>
    </w:p>
    <w:p>
      <w:pPr>
        <w:jc w:val="both"/>
      </w:pPr>
      <w:r>
        <w:t xml:space="preserve">    session: UserSession</w:t>
      </w:r>
    </w:p>
    <w:p>
      <w:pPr>
        <w:jc w:val="both"/>
      </w:pPr>
      <w:r>
        <w:t xml:space="preserve">  ): Option[Future[AggregateFeaturesToDecodeWithMetadata]] = {</w:t>
      </w:r>
    </w:p>
    <w:p>
      <w:pPr>
        <w:jc w:val="both"/>
      </w:pPr>
      <w:r>
        <w:t xml:space="preserve">    Option(session.user_aggregate_interactions).flatMap { aggregates =&gt;</w:t>
      </w:r>
    </w:p>
    <w:p>
      <w:pPr>
        <w:jc w:val="both"/>
      </w:pPr>
      <w:r>
        <w:t xml:space="preserve">      aggregates.getSetField match {</w:t>
      </w:r>
    </w:p>
    <w:p>
      <w:pPr>
        <w:jc w:val="both"/>
      </w:pPr>
      <w:r>
        <w:t xml:space="preserve">        case UserAggregateInteractions._Fields.V17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getAggregateFeaturesWithMetadata(</w:t>
      </w:r>
    </w:p>
    <w:p>
      <w:pPr>
        <w:jc w:val="both"/>
      </w:pPr>
      <w:r>
        <w:t xml:space="preserve">              aggregates.getV17.user_aggregates.versionId,</w:t>
      </w:r>
    </w:p>
    <w:p>
      <w:pPr>
        <w:jc w:val="both"/>
      </w:pPr>
      <w:r>
        <w:t xml:space="preserve">              UserAggregateInteractions.v17(aggregates.getV17))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getAggregateFeaturesWithMetadata(</w:t>
      </w:r>
    </w:p>
    <w:p>
      <w:pPr>
        <w:jc w:val="both"/>
      </w:pPr>
      <w:r>
        <w:t xml:space="preserve">    versionId: Int,</w:t>
      </w:r>
    </w:p>
    <w:p>
      <w:pPr>
        <w:jc w:val="both"/>
      </w:pPr>
      <w:r>
        <w:t xml:space="preserve">    userAggregateInteractions: UserAggregateInteractions,</w:t>
      </w:r>
    </w:p>
    <w:p>
      <w:pPr>
        <w:jc w:val="both"/>
      </w:pPr>
      <w:r>
        <w:t xml:space="preserve">  ): Future[AggregateFeaturesToDecodeWithMetadata] = {</w:t>
      </w:r>
    </w:p>
    <w:p>
      <w:pPr>
        <w:jc w:val="both"/>
      </w:pPr>
      <w:r>
        <w:t xml:space="preserve">    metadataRepository(versionId)</w:t>
      </w:r>
    </w:p>
    <w:p>
      <w:pPr>
        <w:jc w:val="both"/>
      </w:pPr>
      <w:r>
        <w:t xml:space="preserve">      .map(AggregateFeaturesToDecodeWithMetadata(_, userAggregateInteractions))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BaseAggregateRootFeature</w:t>
      </w:r>
    </w:p>
    <w:p>
      <w:pPr>
        <w:jc w:val="both"/>
      </w:pPr>
      <w:r>
        <w:t xml:space="preserve">    extends Feature[PipelineQuery, Option[AggregateFeaturesToDecodeWithMetadata]] {</w:t>
      </w:r>
    </w:p>
    <w:p>
      <w:pPr>
        <w:jc w:val="both"/>
      </w:pPr>
      <w:r>
        <w:t xml:space="preserve">  def aggregateStores: Set[StoreConfig[_]]</w:t>
      </w:r>
    </w:p>
    <w:p>
      <w:pPr>
        <w:jc w:val="both"/>
      </w:pPr>
      <w:r/>
    </w:p>
    <w:p>
      <w:pPr>
        <w:jc w:val="both"/>
      </w:pPr>
      <w:r>
        <w:t xml:space="preserve">  lazy val aggregateTypes: Set[AggregateType] = aggregateStores.map(_.aggregateType)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