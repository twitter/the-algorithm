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</w:t>
      </w:r>
    </w:p>
    <w:p>
      <w:pPr>
        <w:jc w:val="both"/>
      </w:pPr>
      <w:r/>
    </w:p>
    <w:p>
      <w:pPr>
        <w:jc w:val="both"/>
      </w:pPr>
      <w:r>
        <w:t>import com.twitter.clientapp.{thriftscala =&gt; ca}</w:t>
      </w:r>
    </w:p>
    <w:p>
      <w:pPr>
        <w:jc w:val="both"/>
      </w:pPr>
      <w:r>
        <w:t>import com.twitter.goldfinch.api.AdsInjectionSurfaceAreas</w:t>
      </w:r>
    </w:p>
    <w:p>
      <w:pPr>
        <w:jc w:val="both"/>
      </w:pPr>
      <w:r>
        <w:t>import com.twitter.home_mixer.candidate_pipeline.EditedTweetsCandidatePipelineConfig</w:t>
      </w:r>
    </w:p>
    <w:p>
      <w:pPr>
        <w:jc w:val="both"/>
      </w:pPr>
      <w:r>
        <w:t>import com.twitter.home_mixer.candidate_pipeline.NewTweetsPillCandidatePipelineConfig</w:t>
      </w:r>
    </w:p>
    <w:p>
      <w:pPr>
        <w:jc w:val="both"/>
      </w:pPr>
      <w:r>
        <w:t>import com.twitter.home_mixer.functional_component.decorator.urt.builder.AddEntriesWithReplaceAndShowAlertAndCoverInstructionBuilder</w:t>
      </w:r>
    </w:p>
    <w:p>
      <w:pPr>
        <w:jc w:val="both"/>
      </w:pPr>
      <w:r>
        <w:t>import com.twitter.home_mixer.functional_component.feature_hydrator._</w:t>
      </w:r>
    </w:p>
    <w:p>
      <w:pPr>
        <w:jc w:val="both"/>
      </w:pPr>
      <w:r>
        <w:t>import com.twitter.home_mixer.functional_component.selector.DebunchCandidates</w:t>
      </w:r>
    </w:p>
    <w:p>
      <w:pPr>
        <w:jc w:val="both"/>
      </w:pPr>
      <w:r>
        <w:t>import com.twitter.home_mixer.functional_component.selector.UpdateConversationModuleId</w:t>
      </w:r>
    </w:p>
    <w:p>
      <w:pPr>
        <w:jc w:val="both"/>
      </w:pPr>
      <w:r>
        <w:t>import com.twitter.home_mixer.functional_component.selector.UpdateHomeClientEventDetails</w:t>
      </w:r>
    </w:p>
    <w:p>
      <w:pPr>
        <w:jc w:val="both"/>
      </w:pPr>
      <w:r>
        <w:t>import com.twitter.home_mixer.functional_component.selector.UpdateNewTweetsPillDecoration</w:t>
      </w:r>
    </w:p>
    <w:p>
      <w:pPr>
        <w:jc w:val="both"/>
      </w:pPr>
      <w:r>
        <w:t>import com.twitter.home_mixer.functional_component.side_effect._</w:t>
      </w:r>
    </w:p>
    <w:p>
      <w:pPr>
        <w:jc w:val="both"/>
      </w:pPr>
      <w:r>
        <w:t>import com.twitter.home_mixer.model.ClearCacheIncludeInstruction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com.twitter.home_mixer.param.HomeGlobalParams.MaxNumberReplaceInstructionsParam</w:t>
      </w:r>
    </w:p>
    <w:p>
      <w:pPr>
        <w:jc w:val="both"/>
      </w:pPr>
      <w:r>
        <w:t>import com.twitter.home_mixer.param.HomeMixerFlagName.ScribeClientEventsFlag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com.twitter.home_mixer.product.for_you.feature_hydrator.TimelineServiceTweetsQueryFeatureHydrator</w:t>
      </w:r>
    </w:p>
    <w:p>
      <w:pPr>
        <w:jc w:val="both"/>
      </w:pPr>
      <w:r>
        <w:t>import com.twitter.home_mixer.product.for_you.model.ForYouQuery</w:t>
      </w:r>
    </w:p>
    <w:p>
      <w:pPr>
        <w:jc w:val="both"/>
      </w:pPr>
      <w:r>
        <w:t>import com.twitter.home_mixer.product.for_you.param.ForYouParam.ClearCacheOnPtr</w:t>
      </w:r>
    </w:p>
    <w:p>
      <w:pPr>
        <w:jc w:val="both"/>
      </w:pPr>
      <w:r>
        <w:t>import com.twitter.home_mixer.product.for_you.param.ForYouParam.EnableFlipInjectionModuleCandidatePipelineParam</w:t>
      </w:r>
    </w:p>
    <w:p>
      <w:pPr>
        <w:jc w:val="both"/>
      </w:pPr>
      <w:r>
        <w:t>import com.twitter.home_mixer.product.for_you.param.ForYouParam.FlipInlineInjectionModulePosition</w:t>
      </w:r>
    </w:p>
    <w:p>
      <w:pPr>
        <w:jc w:val="both"/>
      </w:pPr>
      <w:r>
        <w:t>import com.twitter.home_mixer.product.for_you.param.ForYouParam.ServerMaxResultsParam</w:t>
      </w:r>
    </w:p>
    <w:p>
      <w:pPr>
        <w:jc w:val="both"/>
      </w:pPr>
      <w:r>
        <w:t>import com.twitter.home_mixer.product.for_you.param.ForYouParam.TweetPreviewsPositionParam</w:t>
      </w:r>
    </w:p>
    <w:p>
      <w:pPr>
        <w:jc w:val="both"/>
      </w:pPr>
      <w:r>
        <w:t>import com.twitter.home_mixer.product.for_you.param.ForYouParam.WhoToFollowPositionParam</w:t>
      </w:r>
    </w:p>
    <w:p>
      <w:pPr>
        <w:jc w:val="both"/>
      </w:pPr>
      <w:r>
        <w:t>import com.twitter.home_mixer.product.for_you.param.ForYouParam.WhoToSubscribePositionParam</w:t>
      </w:r>
    </w:p>
    <w:p>
      <w:pPr>
        <w:jc w:val="both"/>
      </w:pPr>
      <w:r>
        <w:t>import com.twitter.home_mixer.product.for_you.side_effect.ServedCandidateFeatureKeysKafkaSideEffectBuilder</w:t>
      </w:r>
    </w:p>
    <w:p>
      <w:pPr>
        <w:jc w:val="both"/>
      </w:pPr>
      <w:r>
        <w:t>import com.twitter.home_mixer.product.for_you.side_effect.ServedCandidateKeysKafkaSideEffectBuilder</w:t>
      </w:r>
    </w:p>
    <w:p>
      <w:pPr>
        <w:jc w:val="both"/>
      </w:pPr>
      <w:r>
        <w:t>import com.twitter.home_mixer.product.for_you.side_effect.ServedStatsSideEffect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com.twitter.logpipeline.client.common.EventPublisher</w:t>
      </w:r>
    </w:p>
    <w:p>
      <w:pPr>
        <w:jc w:val="both"/>
      </w:pPr>
      <w:r>
        <w:t>import com.twitter.product_mixer.component_library.feature_hydrator.query.async.AsyncQueryFeatureHydrator</w:t>
      </w:r>
    </w:p>
    <w:p>
      <w:pPr>
        <w:jc w:val="both"/>
      </w:pPr>
      <w:r>
        <w:t>import com.twitter.product_mixer.component_library.feature_hydrator.query.social_graph.PreviewCreatorsQueryFeatureHydrator</w:t>
      </w:r>
    </w:p>
    <w:p>
      <w:pPr>
        <w:jc w:val="both"/>
      </w:pPr>
      <w:r>
        <w:t>import com.twitter.product_mixer.component_library.feature_hydrator.query.social_graph.SGSFollowedUsersQueryFeatureHydrator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com.twitter.product_mixer.component_library.pipeline.candidate.flexible_injection_pipeline.FlipPromptCandidatePipelineConfigBuilder</w:t>
      </w:r>
    </w:p>
    <w:p>
      <w:pPr>
        <w:jc w:val="both"/>
      </w:pPr>
      <w:r>
        <w:t>import com.twitter.product_mixer.component_library.pipeline.candidate.who_to_follow_module.WhoToFollowCandidatePipelineConfig</w:t>
      </w:r>
    </w:p>
    <w:p>
      <w:pPr>
        <w:jc w:val="both"/>
      </w:pPr>
      <w:r>
        <w:t>import com.twitter.product_mixer.component_library.pipeline.candidate.who_to_subscribe_module.WhoToSubscribeCandidatePipelineConfig</w:t>
      </w:r>
    </w:p>
    <w:p>
      <w:pPr>
        <w:jc w:val="both"/>
      </w:pPr>
      <w:r>
        <w:t>import com.twitter.product_mixer.component_library.premarshaller.urt.UrtDomainMarshaller</w:t>
      </w:r>
    </w:p>
    <w:p>
      <w:pPr>
        <w:jc w:val="both"/>
      </w:pPr>
      <w:r>
        <w:t>import com.twitter.product_mixer.component_library.premarshaller.urt.builder.ClearCacheInstructionBuilder</w:t>
      </w:r>
    </w:p>
    <w:p>
      <w:pPr>
        <w:jc w:val="both"/>
      </w:pPr>
      <w:r>
        <w:t>import com.twitter.product_mixer.component_library.premarshaller.urt.builder.OrderedBottomCursorBuilder</w:t>
      </w:r>
    </w:p>
    <w:p>
      <w:pPr>
        <w:jc w:val="both"/>
      </w:pPr>
      <w:r>
        <w:t>import com.twitter.product_mixer.component_library.premarshaller.urt.builder.OrderedTopCursorBuilder</w:t>
      </w:r>
    </w:p>
    <w:p>
      <w:pPr>
        <w:jc w:val="both"/>
      </w:pPr>
      <w:r>
        <w:t>import com.twitter.product_mixer.component_library.premarshaller.urt.builder.ReplaceAllEntries</w:t>
      </w:r>
    </w:p>
    <w:p>
      <w:pPr>
        <w:jc w:val="both"/>
      </w:pPr>
      <w:r>
        <w:t>import com.twitter.product_mixer.component_library.premarshaller.urt.builder.ReplaceEntryInstructionBuilder</w:t>
      </w:r>
    </w:p>
    <w:p>
      <w:pPr>
        <w:jc w:val="both"/>
      </w:pPr>
      <w:r>
        <w:t>import com.twitter.product_mixer.component_library.premarshaller.urt.builder.ShowAlertInstructionBuilder</w:t>
      </w:r>
    </w:p>
    <w:p>
      <w:pPr>
        <w:jc w:val="both"/>
      </w:pPr>
      <w:r>
        <w:t>import com.twitter.product_mixer.component_library.premarshaller.urt.builder.ShowCoverInstructionBuilder</w:t>
      </w:r>
    </w:p>
    <w:p>
      <w:pPr>
        <w:jc w:val="both"/>
      </w:pPr>
      <w:r>
        <w:t>import com.twitter.product_mixer.component_library.premarshaller.urt.builder.StaticTimelineScribeConfigBuilder</w:t>
      </w:r>
    </w:p>
    <w:p>
      <w:pPr>
        <w:jc w:val="both"/>
      </w:pPr>
      <w:r>
        <w:t>import com.twitter.product_mixer.component_library.premarshaller.urt.builder.UrtMetadataBuilder</w:t>
      </w:r>
    </w:p>
    <w:p>
      <w:pPr>
        <w:jc w:val="both"/>
      </w:pPr>
      <w:r>
        <w:t>import com.twitter.product_mixer.component_library.selector.DropMaxCandidates</w:t>
      </w:r>
    </w:p>
    <w:p>
      <w:pPr>
        <w:jc w:val="both"/>
      </w:pPr>
      <w:r>
        <w:t>import com.twitter.product_mixer.component_library.selector.DropMaxModuleItemCandidates</w:t>
      </w:r>
    </w:p>
    <w:p>
      <w:pPr>
        <w:jc w:val="both"/>
      </w:pPr>
      <w:r>
        <w:t>import com.twitter.product_mixer.component_library.selector.DropModuleTooFewModuleItemResults</w:t>
      </w:r>
    </w:p>
    <w:p>
      <w:pPr>
        <w:jc w:val="both"/>
      </w:pPr>
      <w:r>
        <w:t>import com.twitter.product_mixer.component_library.selector.InsertAppendResults</w:t>
      </w:r>
    </w:p>
    <w:p>
      <w:pPr>
        <w:jc w:val="both"/>
      </w:pPr>
      <w:r>
        <w:t>import com.twitter.product_mixer.component_library.selector.InsertFixedPositionResults</w:t>
      </w:r>
    </w:p>
    <w:p>
      <w:pPr>
        <w:jc w:val="both"/>
      </w:pPr>
      <w:r>
        <w:t>import com.twitter.product_mixer.component_library.selector.SelectConditionally</w:t>
      </w:r>
    </w:p>
    <w:p>
      <w:pPr>
        <w:jc w:val="both"/>
      </w:pPr>
      <w:r>
        <w:t>import com.twitter.product_mixer.component_library.selector.UpdateSortCandidates</w:t>
      </w:r>
    </w:p>
    <w:p>
      <w:pPr>
        <w:jc w:val="both"/>
      </w:pPr>
      <w:r>
        <w:t>import com.twitter.product_mixer.component_library.selector.UpdateSortModuleItemCandidates</w:t>
      </w:r>
    </w:p>
    <w:p>
      <w:pPr>
        <w:jc w:val="both"/>
      </w:pPr>
      <w:r>
        <w:t>import com.twitter.product_mixer.component_library.selector.ads.AdsInjector</w:t>
      </w:r>
    </w:p>
    <w:p>
      <w:pPr>
        <w:jc w:val="both"/>
      </w:pPr>
      <w:r>
        <w:t>import com.twitter.product_mixer.component_library.selector.ads.InsertAdResults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com.twitter.product_mixer.core.functional_component.configapi.StaticParam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com.twitter.product_mixer.core.functional_component.marshaller.response.urt.UrtTransportMarshaller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com.twitter.product_mixer.core.model.common.identifier.MixerPipelineIdentifier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com.twitter.product_mixer.core.model.marshalling.response.urt.TimelineScribeConfig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com.twitter.product_mixer.core.pipeline.FailOpenPolicy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com.twitter.product_mixer.core.pipeline.mixer.MixerPipelineConfig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ForYouScoredTweetsMixerPipelineConfig @Inject() (</w:t>
      </w:r>
    </w:p>
    <w:p>
      <w:pPr>
        <w:jc w:val="both"/>
      </w:pPr>
      <w:r>
        <w:t xml:space="preserve">  forYouAdsDependentCandidatePipelineBuilder: ForYouAdsDependentCandidatePipelineBuilder,</w:t>
      </w:r>
    </w:p>
    <w:p>
      <w:pPr>
        <w:jc w:val="both"/>
      </w:pPr>
      <w:r>
        <w:t xml:space="preserve">  forYouConversationServiceCandidatePipelineConfig: ForYouConversationServiceCandidatePipelineConfig,</w:t>
      </w:r>
    </w:p>
    <w:p>
      <w:pPr>
        <w:jc w:val="both"/>
      </w:pPr>
      <w:r>
        <w:t xml:space="preserve">  forYouPushToHomeTweetCandidatePipelineConfig: ForYouPushToHomeTweetCandidatePipelineConfig,</w:t>
      </w:r>
    </w:p>
    <w:p>
      <w:pPr>
        <w:jc w:val="both"/>
      </w:pPr>
      <w:r>
        <w:t xml:space="preserve">  forYouScoredTweetsCandidatePipelineConfig: ForYouScoredTweetsCandidatePipelineConfig,</w:t>
      </w:r>
    </w:p>
    <w:p>
      <w:pPr>
        <w:jc w:val="both"/>
      </w:pPr>
      <w:r>
        <w:t xml:space="preserve">  forYouWhoToFollowCandidatePipelineConfigBuilder: ForYouWhoToFollowCandidatePipelineConfigBuilder,</w:t>
      </w:r>
    </w:p>
    <w:p>
      <w:pPr>
        <w:jc w:val="both"/>
      </w:pPr>
      <w:r>
        <w:t xml:space="preserve">  forYouWhoToSubscribeCandidatePipelineConfigBuilder: ForYouWhoToSubscribeCandidatePipelineConfigBuilder,</w:t>
      </w:r>
    </w:p>
    <w:p>
      <w:pPr>
        <w:jc w:val="both"/>
      </w:pPr>
      <w:r>
        <w:t xml:space="preserve">  flipPromptCandidatePipelineConfigBuilder: FlipPromptCandidatePipelineConfigBuilder,</w:t>
      </w:r>
    </w:p>
    <w:p>
      <w:pPr>
        <w:jc w:val="both"/>
      </w:pPr>
      <w:r>
        <w:t xml:space="preserve">  editedTweetsCandidatePipelineConfig: EditedTweetsCandidatePipelineConfig,</w:t>
      </w:r>
    </w:p>
    <w:p>
      <w:pPr>
        <w:jc w:val="both"/>
      </w:pPr>
      <w:r>
        <w:t xml:space="preserve">  newTweetsPillCandidatePipelineConfig: NewTweetsPillCandidatePipelineConfig[ForYouQuery],</w:t>
      </w:r>
    </w:p>
    <w:p>
      <w:pPr>
        <w:jc w:val="both"/>
      </w:pPr>
      <w:r>
        <w:t xml:space="preserve">  forYouTweetPreviewsCandidatePipelineConfig: ForYouTweetPreviewsCandidatePipelineConfig,</w:t>
      </w:r>
    </w:p>
    <w:p>
      <w:pPr>
        <w:jc w:val="both"/>
      </w:pPr>
      <w:r>
        <w:t xml:space="preserve">  dismissInfoQueryFeatureHydrator: DismissInfoQueryFeatureHydrator,</w:t>
      </w:r>
    </w:p>
    <w:p>
      <w:pPr>
        <w:jc w:val="both"/>
      </w:pPr>
      <w:r>
        <w:t xml:space="preserve">  gizmoduckUserQueryFeatureHydrator: GizmoduckUserQueryFeatureHydrator,</w:t>
      </w:r>
    </w:p>
    <w:p>
      <w:pPr>
        <w:jc w:val="both"/>
      </w:pPr>
      <w:r>
        <w:t xml:space="preserve">  persistenceStoreQueryFeatureHydrator: PersistenceStoreQueryFeatureHydrator,</w:t>
      </w:r>
    </w:p>
    <w:p>
      <w:pPr>
        <w:jc w:val="both"/>
      </w:pPr>
      <w:r>
        <w:t xml:space="preserve">  requestQueryFeatureHydrator: RequestQueryFeatureHydrator[ForYouQuery],</w:t>
      </w:r>
    </w:p>
    <w:p>
      <w:pPr>
        <w:jc w:val="both"/>
      </w:pPr>
      <w:r>
        <w:t xml:space="preserve">  timelineServiceTweetsQueryFeatureHydrator: TimelineServiceTweetsQueryFeatureHydrator,</w:t>
      </w:r>
    </w:p>
    <w:p>
      <w:pPr>
        <w:jc w:val="both"/>
      </w:pPr>
      <w:r>
        <w:t xml:space="preserve">  previewCreatorsQueryFeatureHydrator: PreviewCreatorsQueryFeatureHydrator,</w:t>
      </w:r>
    </w:p>
    <w:p>
      <w:pPr>
        <w:jc w:val="both"/>
      </w:pPr>
      <w:r>
        <w:t xml:space="preserve">  sgsFollowedUsersQueryFeatureHydrator: SGSFollowedUsersQueryFeatureHydrator,</w:t>
      </w:r>
    </w:p>
    <w:p>
      <w:pPr>
        <w:jc w:val="both"/>
      </w:pPr>
      <w:r>
        <w:t xml:space="preserve">  adsInjector: AdsInjector,</w:t>
      </w:r>
    </w:p>
    <w:p>
      <w:pPr>
        <w:jc w:val="both"/>
      </w:pPr>
      <w:r>
        <w:t xml:space="preserve">  servedCandidateKeysKafkaSideEffectBuilder: ServedCandidateKeysKafkaSideEffectBuilder,</w:t>
      </w:r>
    </w:p>
    <w:p>
      <w:pPr>
        <w:jc w:val="both"/>
      </w:pPr>
      <w:r>
        <w:t xml:space="preserve">  servedCandidateFeatureKeysKafkaSideEffectBuilder: ServedCandidateFeatureKeysKafkaSideEffectBuilder,</w:t>
      </w:r>
    </w:p>
    <w:p>
      <w:pPr>
        <w:jc w:val="both"/>
      </w:pPr>
      <w:r>
        <w:t xml:space="preserve">  updateTimelinesPersistenceStoreSideEffect: UpdateTimelinesPersistenceStoreSideEffect,</w:t>
      </w:r>
    </w:p>
    <w:p>
      <w:pPr>
        <w:jc w:val="both"/>
      </w:pPr>
      <w:r>
        <w:t xml:space="preserve">  truncateTimelinesPersistenceStoreSideEffect: TruncateTimelinesPersistenceStoreSideEffect,</w:t>
      </w:r>
    </w:p>
    <w:p>
      <w:pPr>
        <w:jc w:val="both"/>
      </w:pPr>
      <w:r>
        <w:t xml:space="preserve">  homeScribeServedCandidatesSideEffect: HomeScribeServedCandidatesSideEffect,</w:t>
      </w:r>
    </w:p>
    <w:p>
      <w:pPr>
        <w:jc w:val="both"/>
      </w:pPr>
      <w:r>
        <w:t xml:space="preserve">  servedStatsSideEffect: ServedStatsSideEffect,</w:t>
      </w:r>
    </w:p>
    <w:p>
      <w:pPr>
        <w:jc w:val="both"/>
      </w:pPr>
      <w:r>
        <w:t xml:space="preserve">  clientEventsScribeEventPublisher: EventPublisher[ca.LogEvent],</w:t>
      </w:r>
    </w:p>
    <w:p>
      <w:pPr>
        <w:jc w:val="both"/>
      </w:pPr>
      <w:r>
        <w:t xml:space="preserve">  externalStrings: HomeMixerExternalStrings,</w:t>
      </w:r>
    </w:p>
    <w:p>
      <w:pPr>
        <w:jc w:val="both"/>
      </w:pPr>
      <w:r>
        <w:t xml:space="preserve">  @ProductScoped stringCenterProvider: Provider[StringCenter],</w:t>
      </w:r>
    </w:p>
    <w:p>
      <w:pPr>
        <w:jc w:val="both"/>
      </w:pPr>
      <w:r>
        <w:t xml:space="preserve">  urtTransportMarshaller: UrtTransportMarshaller,</w:t>
      </w:r>
    </w:p>
    <w:p>
      <w:pPr>
        <w:jc w:val="both"/>
      </w:pPr>
      <w:r>
        <w:t xml:space="preserve">  @Flag(ScribeClientEventsFlag) enableScribeClientEvents: Boolean)</w:t>
      </w:r>
    </w:p>
    <w:p>
      <w:pPr>
        <w:jc w:val="both"/>
      </w:pPr>
      <w:r>
        <w:t xml:space="preserve">    extends MixerPipelineConfig[ForYouQuery, Timeline, urt.TimelineResponse] {</w:t>
      </w:r>
    </w:p>
    <w:p>
      <w:pPr>
        <w:jc w:val="both"/>
      </w:pPr>
      <w:r/>
    </w:p>
    <w:p>
      <w:pPr>
        <w:jc w:val="both"/>
      </w:pPr>
      <w:r>
        <w:t xml:space="preserve">  override val identifier: MixerPipelineIdentifier = MixerPipelineIdentifier("ForYouScoredTweets")</w:t>
      </w:r>
    </w:p>
    <w:p>
      <w:pPr>
        <w:jc w:val="both"/>
      </w:pPr>
      <w:r/>
    </w:p>
    <w:p>
      <w:pPr>
        <w:jc w:val="both"/>
      </w:pPr>
      <w:r>
        <w:t xml:space="preserve">  private val MaxConsecutiveOutOfNetworkCandidates = 2</w:t>
      </w:r>
    </w:p>
    <w:p>
      <w:pPr>
        <w:jc w:val="both"/>
      </w:pPr>
      <w:r/>
    </w:p>
    <w:p>
      <w:pPr>
        <w:jc w:val="both"/>
      </w:pPr>
      <w:r>
        <w:t xml:space="preserve">  private val PushToHomeTweetPosition = 0</w:t>
      </w:r>
    </w:p>
    <w:p>
      <w:pPr>
        <w:jc w:val="both"/>
      </w:pPr>
      <w:r/>
    </w:p>
    <w:p>
      <w:pPr>
        <w:jc w:val="both"/>
      </w:pPr>
      <w:r>
        <w:t xml:space="preserve">  private val dependentCandidatesStep = MixerPipelineConfig.dependentCandidatePipelinesStep</w:t>
      </w:r>
    </w:p>
    <w:p>
      <w:pPr>
        <w:jc w:val="both"/>
      </w:pPr>
      <w:r/>
    </w:p>
    <w:p>
      <w:pPr>
        <w:jc w:val="both"/>
      </w:pPr>
      <w:r>
        <w:t xml:space="preserve">  override val fetchQueryFeatures: Seq[QueryFeatureHydrator[ForYouQuery]] = Seq(</w:t>
      </w:r>
    </w:p>
    <w:p>
      <w:pPr>
        <w:jc w:val="both"/>
      </w:pPr>
      <w:r>
        <w:t xml:space="preserve">    requestQueryFeatureHydrator,</w:t>
      </w:r>
    </w:p>
    <w:p>
      <w:pPr>
        <w:jc w:val="both"/>
      </w:pPr>
      <w:r>
        <w:t xml:space="preserve">    persistenceStoreQueryFeatureHydrator,</w:t>
      </w:r>
    </w:p>
    <w:p>
      <w:pPr>
        <w:jc w:val="both"/>
      </w:pPr>
      <w:r>
        <w:t xml:space="preserve">    timelineServiceTweetsQueryFeatureHydrator,</w:t>
      </w:r>
    </w:p>
    <w:p>
      <w:pPr>
        <w:jc w:val="both"/>
      </w:pPr>
      <w:r>
        <w:t xml:space="preserve">    previewCreatorsQueryFeatureHydrator,</w:t>
      </w:r>
    </w:p>
    <w:p>
      <w:pPr>
        <w:jc w:val="both"/>
      </w:pPr>
      <w:r>
        <w:t xml:space="preserve">    sgsFollowedUsersQueryFeatureHydrator,</w:t>
      </w:r>
    </w:p>
    <w:p>
      <w:pPr>
        <w:jc w:val="both"/>
      </w:pPr>
      <w:r>
        <w:t xml:space="preserve">    AsyncQueryFeatureHydrator(dependentCandidatesStep, dismissInfoQueryFeatureHydrator),</w:t>
      </w:r>
    </w:p>
    <w:p>
      <w:pPr>
        <w:jc w:val="both"/>
      </w:pPr>
      <w:r>
        <w:t xml:space="preserve">    AsyncQueryFeatureHydrator(dependentCandidatesStep, gizmoduckUserQueryFeatureHydrator),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scoredTweetsCandidatePipelineScope =</w:t>
      </w:r>
    </w:p>
    <w:p>
      <w:pPr>
        <w:jc w:val="both"/>
      </w:pPr>
      <w:r>
        <w:t xml:space="preserve">    SpecificPipeline(forYouScoredTweetsCandidatePipelineConfig.identifier)</w:t>
      </w:r>
    </w:p>
    <w:p>
      <w:pPr>
        <w:jc w:val="both"/>
      </w:pPr>
      <w:r/>
    </w:p>
    <w:p>
      <w:pPr>
        <w:jc w:val="both"/>
      </w:pPr>
      <w:r>
        <w:t xml:space="preserve">  private val forYouAdsCandidatePipelineConfig = forYouAdsDependentCandidatePipelineBuilder</w:t>
      </w:r>
    </w:p>
    <w:p>
      <w:pPr>
        <w:jc w:val="both"/>
      </w:pPr>
      <w:r>
        <w:t xml:space="preserve">    .build(scoredTweetsCandidatePipelineScope)</w:t>
      </w:r>
    </w:p>
    <w:p>
      <w:pPr>
        <w:jc w:val="both"/>
      </w:pPr>
      <w:r/>
    </w:p>
    <w:p>
      <w:pPr>
        <w:jc w:val="both"/>
      </w:pPr>
      <w:r>
        <w:t xml:space="preserve">  private val forYouWhoToFollowCandidatePipelineConfig =</w:t>
      </w:r>
    </w:p>
    <w:p>
      <w:pPr>
        <w:jc w:val="both"/>
      </w:pPr>
      <w:r>
        <w:t xml:space="preserve">    forYouWhoToFollowCandidatePipelineConfigBuilder.build()</w:t>
      </w:r>
    </w:p>
    <w:p>
      <w:pPr>
        <w:jc w:val="both"/>
      </w:pPr>
      <w:r/>
    </w:p>
    <w:p>
      <w:pPr>
        <w:jc w:val="both"/>
      </w:pPr>
      <w:r>
        <w:t xml:space="preserve">  private val forYouWhoToSubscribeCandidatePipelineConfig =</w:t>
      </w:r>
    </w:p>
    <w:p>
      <w:pPr>
        <w:jc w:val="both"/>
      </w:pPr>
      <w:r>
        <w:t xml:space="preserve">    forYouWhoToSubscribeCandidatePipelineConfigBuilder.build()</w:t>
      </w:r>
    </w:p>
    <w:p>
      <w:pPr>
        <w:jc w:val="both"/>
      </w:pPr>
      <w:r/>
    </w:p>
    <w:p>
      <w:pPr>
        <w:jc w:val="both"/>
      </w:pPr>
      <w:r>
        <w:t xml:space="preserve">  private val flipPromptCandidatePipelineConfig =</w:t>
      </w:r>
    </w:p>
    <w:p>
      <w:pPr>
        <w:jc w:val="both"/>
      </w:pPr>
      <w:r>
        <w:t xml:space="preserve">    flipPromptCandidatePipelineConfigBuilder.build[ForYouQuery](</w:t>
      </w:r>
    </w:p>
    <w:p>
      <w:pPr>
        <w:jc w:val="both"/>
      </w:pPr>
      <w:r>
        <w:t xml:space="preserve">      supportedClientParam = Some(EnableFlipInjectionModuleCandidatePipelineParam)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candidatePipelines: Seq[CandidatePipelineConfig[ForYouQuery, _, _, _]] = Seq(</w:t>
      </w:r>
    </w:p>
    <w:p>
      <w:pPr>
        <w:jc w:val="both"/>
      </w:pPr>
      <w:r>
        <w:t xml:space="preserve">    forYouScoredTweetsCandidatePipelineConfig,</w:t>
      </w:r>
    </w:p>
    <w:p>
      <w:pPr>
        <w:jc w:val="both"/>
      </w:pPr>
      <w:r>
        <w:t xml:space="preserve">    forYouPushToHomeTweetCandidatePipelineConfig,</w:t>
      </w:r>
    </w:p>
    <w:p>
      <w:pPr>
        <w:jc w:val="both"/>
      </w:pPr>
      <w:r>
        <w:t xml:space="preserve">    forYouWhoToFollowCandidatePipelineConfig,</w:t>
      </w:r>
    </w:p>
    <w:p>
      <w:pPr>
        <w:jc w:val="both"/>
      </w:pPr>
      <w:r>
        <w:t xml:space="preserve">    forYouWhoToSubscribeCandidatePipelineConfig,</w:t>
      </w:r>
    </w:p>
    <w:p>
      <w:pPr>
        <w:jc w:val="both"/>
      </w:pPr>
      <w:r>
        <w:t xml:space="preserve">    forYouTweetPreviewsCandidatePipelineConfig,</w:t>
      </w:r>
    </w:p>
    <w:p>
      <w:pPr>
        <w:jc w:val="both"/>
      </w:pPr>
      <w:r>
        <w:t xml:space="preserve">    flipPromptCandidatePipelineConfig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dependentCandidatePipelines: Seq[</w:t>
      </w:r>
    </w:p>
    <w:p>
      <w:pPr>
        <w:jc w:val="both"/>
      </w:pPr>
      <w:r>
        <w:t xml:space="preserve">    DependentCandidatePipelineConfig[ForYouQuery, _, _, _]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forYouAdsCandidatePipelineConfig,</w:t>
      </w:r>
    </w:p>
    <w:p>
      <w:pPr>
        <w:jc w:val="both"/>
      </w:pPr>
      <w:r>
        <w:t xml:space="preserve">    forYouConversationServiceCandidatePipelineConfig,</w:t>
      </w:r>
    </w:p>
    <w:p>
      <w:pPr>
        <w:jc w:val="both"/>
      </w:pPr>
      <w:r>
        <w:t xml:space="preserve">    editedTweetsCandidatePipelineConfig,</w:t>
      </w:r>
    </w:p>
    <w:p>
      <w:pPr>
        <w:jc w:val="both"/>
      </w:pPr>
      <w:r>
        <w:t xml:space="preserve">    newTweetsPillCandidatePipelineConfig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failOpenPolicies: Map[CandidatePipelineIdentifier, FailOpenPolicy] = Map(</w:t>
      </w:r>
    </w:p>
    <w:p>
      <w:pPr>
        <w:jc w:val="both"/>
      </w:pPr>
      <w:r>
        <w:t xml:space="preserve">    forYouScoredTweetsCandidatePipelineConfig.identifier -&gt; FailOpenPolicy.Always,</w:t>
      </w:r>
    </w:p>
    <w:p>
      <w:pPr>
        <w:jc w:val="both"/>
      </w:pPr>
      <w:r>
        <w:t xml:space="preserve">    forYouAdsCandidatePipelineConfig.identifier -&gt; FailOpenPolicy.Always,</w:t>
      </w:r>
    </w:p>
    <w:p>
      <w:pPr>
        <w:jc w:val="both"/>
      </w:pPr>
      <w:r>
        <w:t xml:space="preserve">    forYouWhoToFollowCandidatePipelineConfig.identifier -&gt; FailOpenPolicy.Always,</w:t>
      </w:r>
    </w:p>
    <w:p>
      <w:pPr>
        <w:jc w:val="both"/>
      </w:pPr>
      <w:r>
        <w:t xml:space="preserve">    forYouWhoToSubscribeCandidatePipelineConfig.identifier -&gt; FailOpenPolicy.Always,</w:t>
      </w:r>
    </w:p>
    <w:p>
      <w:pPr>
        <w:jc w:val="both"/>
      </w:pPr>
      <w:r>
        <w:t xml:space="preserve">    forYouTweetPreviewsCandidatePipelineConfig.identifier -&gt; FailOpenPolicy.Always,</w:t>
      </w:r>
    </w:p>
    <w:p>
      <w:pPr>
        <w:jc w:val="both"/>
      </w:pPr>
      <w:r>
        <w:t xml:space="preserve">    flipPromptCandidatePipelineConfig.identifier -&gt; FailOpenPolicy.Always,</w:t>
      </w:r>
    </w:p>
    <w:p>
      <w:pPr>
        <w:jc w:val="both"/>
      </w:pPr>
      <w:r>
        <w:t xml:space="preserve">    editedTweetsCandidatePipelineConfig.identifier -&gt; FailOpenPolicy.Always,</w:t>
      </w:r>
    </w:p>
    <w:p>
      <w:pPr>
        <w:jc w:val="both"/>
      </w:pPr>
      <w:r>
        <w:t xml:space="preserve">    newTweetsPillCandidatePipelineConfig.identifier -&gt; FailOpenPolicy.Always,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resultSelectors: Seq[Selector[ForYouQuery]] = Seq(</w:t>
      </w:r>
    </w:p>
    <w:p>
      <w:pPr>
        <w:jc w:val="both"/>
      </w:pPr>
      <w:r>
        <w:t xml:space="preserve">    UpdateSortCandidates(</w:t>
      </w:r>
    </w:p>
    <w:p>
      <w:pPr>
        <w:jc w:val="both"/>
      </w:pPr>
      <w:r>
        <w:t xml:space="preserve">      ordering = CandidatesUtil.reverseChronTweetsOrdering,</w:t>
      </w:r>
    </w:p>
    <w:p>
      <w:pPr>
        <w:jc w:val="both"/>
      </w:pPr>
      <w:r>
        <w:t xml:space="preserve">      candidatePipeline = forYouConversationServiceCandidatePipelineConfig.identifier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UpdateSortCandidates(</w:t>
      </w:r>
    </w:p>
    <w:p>
      <w:pPr>
        <w:jc w:val="both"/>
      </w:pPr>
      <w:r>
        <w:t xml:space="preserve">      ordering = CandidatesUtil.scoreOrdering,</w:t>
      </w:r>
    </w:p>
    <w:p>
      <w:pPr>
        <w:jc w:val="both"/>
      </w:pPr>
      <w:r>
        <w:t xml:space="preserve">      candidatePipeline = forYouScoredTweetsCandidatePipelineConfig.identifier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UpdateSortModuleItemCandidates(</w:t>
      </w:r>
    </w:p>
    <w:p>
      <w:pPr>
        <w:jc w:val="both"/>
      </w:pPr>
      <w:r>
        <w:t xml:space="preserve">      candidatePipeline = forYouScoredTweetsCandidatePipelineConfig.identifier,</w:t>
      </w:r>
    </w:p>
    <w:p>
      <w:pPr>
        <w:jc w:val="both"/>
      </w:pPr>
      <w:r>
        <w:t xml:space="preserve">      ordering = CandidatesUtil.conversationModuleTweetsOrdering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DebunchCandidates(</w:t>
      </w:r>
    </w:p>
    <w:p>
      <w:pPr>
        <w:jc w:val="both"/>
      </w:pPr>
      <w:r>
        <w:t xml:space="preserve">      pipelineScope = SpecificPipeline(forYouScoredTweetsCandidatePipelineConfig.identifier),</w:t>
      </w:r>
    </w:p>
    <w:p>
      <w:pPr>
        <w:jc w:val="both"/>
      </w:pPr>
      <w:r>
        <w:t xml:space="preserve">      mustDebunch = {</w:t>
      </w:r>
    </w:p>
    <w:p>
      <w:pPr>
        <w:jc w:val="both"/>
      </w:pPr>
      <w:r>
        <w:t xml:space="preserve">        case item: ItemCandidateWithDetails =&gt;</w:t>
      </w:r>
    </w:p>
    <w:p>
      <w:pPr>
        <w:jc w:val="both"/>
      </w:pPr>
      <w:r>
        <w:t xml:space="preserve">          !item.features.getOrElse(InNetworkFeature, false)</w:t>
      </w:r>
    </w:p>
    <w:p>
      <w:pPr>
        <w:jc w:val="both"/>
      </w:pPr>
      <w:r>
        <w:t xml:space="preserve">        case module: ModuleCandidateWithDetails =&gt;</w:t>
      </w:r>
    </w:p>
    <w:p>
      <w:pPr>
        <w:jc w:val="both"/>
      </w:pPr>
      <w:r>
        <w:t xml:space="preserve">          !module.candidates.last.features.getOrElse(InNetworkFeature, false)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maxBunchSize = MaxConsecutiveOutOfNetworkCandidates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UpdateConversationModuleId(</w:t>
      </w:r>
    </w:p>
    <w:p>
      <w:pPr>
        <w:jc w:val="both"/>
      </w:pPr>
      <w:r>
        <w:t xml:space="preserve">      pipelineScope = SpecificPipeline(forYouScoredTweetsCandidatePipelineConfig.identifier)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DropMaxCandidates(</w:t>
      </w:r>
    </w:p>
    <w:p>
      <w:pPr>
        <w:jc w:val="both"/>
      </w:pPr>
      <w:r>
        <w:t xml:space="preserve">      candidatePipeline = forYouConversationServiceCandidatePipelineConfig.identifier,</w:t>
      </w:r>
    </w:p>
    <w:p>
      <w:pPr>
        <w:jc w:val="both"/>
      </w:pPr>
      <w:r>
        <w:t xml:space="preserve">      maxSelectionsParam = ServerMaxResultsParam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DropMaxCandidates(</w:t>
      </w:r>
    </w:p>
    <w:p>
      <w:pPr>
        <w:jc w:val="both"/>
      </w:pPr>
      <w:r>
        <w:t xml:space="preserve">      candidatePipeline = forYouScoredTweetsCandidatePipelineConfig.identifier,</w:t>
      </w:r>
    </w:p>
    <w:p>
      <w:pPr>
        <w:jc w:val="both"/>
      </w:pPr>
      <w:r>
        <w:t xml:space="preserve">      maxSelectionsParam = ServerMaxResultsParam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DropMaxCandidates(</w:t>
      </w:r>
    </w:p>
    <w:p>
      <w:pPr>
        <w:jc w:val="both"/>
      </w:pPr>
      <w:r>
        <w:t xml:space="preserve">      candidatePipeline = editedTweetsCandidatePipelineConfig.identifier,</w:t>
      </w:r>
    </w:p>
    <w:p>
      <w:pPr>
        <w:jc w:val="both"/>
      </w:pPr>
      <w:r>
        <w:t xml:space="preserve">      maxSelectionsParam = MaxNumberReplaceInstructionsParam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DropMaxModuleItemCandidates(</w:t>
      </w:r>
    </w:p>
    <w:p>
      <w:pPr>
        <w:jc w:val="both"/>
      </w:pPr>
      <w:r>
        <w:t xml:space="preserve">      candidatePipeline = forYouWhoToFollowCandidatePipelineConfig.identifier,</w:t>
      </w:r>
    </w:p>
    <w:p>
      <w:pPr>
        <w:jc w:val="both"/>
      </w:pPr>
      <w:r>
        <w:t xml:space="preserve">      maxModuleItemsParam = StaticParam(WhoToFollowCandidatePipelineConfig.MaxCandidatesSize)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DropMaxModuleItemCandidates(</w:t>
      </w:r>
    </w:p>
    <w:p>
      <w:pPr>
        <w:jc w:val="both"/>
      </w:pPr>
      <w:r>
        <w:t xml:space="preserve">      candidatePipeline = forYouWhoToSubscribeCandidatePipelineConfig.identifier,</w:t>
      </w:r>
    </w:p>
    <w:p>
      <w:pPr>
        <w:jc w:val="both"/>
      </w:pPr>
      <w:r>
        <w:t xml:space="preserve">      maxModuleItemsParam = StaticParam(WhoToSubscribeCandidatePipelineConfig.MaxCandidatesSize)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The Conversation Service pipeline will only run if the Scored Tweets pipeline returned nothing</w:t>
      </w:r>
    </w:p>
    <w:p>
      <w:pPr>
        <w:jc w:val="both"/>
      </w:pPr>
      <w:r>
        <w:t xml:space="preserve">    InsertAppendResults(</w:t>
      </w:r>
    </w:p>
    <w:p>
      <w:pPr>
        <w:jc w:val="both"/>
      </w:pPr>
      <w:r>
        <w:t xml:space="preserve">      candidatePipeline = forYouConversationServiceCandidatePipelineConfig.identifier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InsertAppendResults(</w:t>
      </w:r>
    </w:p>
    <w:p>
      <w:pPr>
        <w:jc w:val="both"/>
      </w:pPr>
      <w:r>
        <w:t xml:space="preserve">      candidatePipeline = forYouScoredTweetsCandidatePipelineConfig.identifier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InsertFixedPositionResults(</w:t>
      </w:r>
    </w:p>
    <w:p>
      <w:pPr>
        <w:jc w:val="both"/>
      </w:pPr>
      <w:r>
        <w:t xml:space="preserve">      candidatePipeline = forYouTweetPreviewsCandidatePipelineConfig.identifier,</w:t>
      </w:r>
    </w:p>
    <w:p>
      <w:pPr>
        <w:jc w:val="both"/>
      </w:pPr>
      <w:r>
        <w:t xml:space="preserve">      positionParam = TweetPreviewsPositionParam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InsertFixedPositionResults(</w:t>
      </w:r>
    </w:p>
    <w:p>
      <w:pPr>
        <w:jc w:val="both"/>
      </w:pPr>
      <w:r>
        <w:t xml:space="preserve">      candidatePipeline = forYouWhoToFollowCandidatePipelineConfig.identifier,</w:t>
      </w:r>
    </w:p>
    <w:p>
      <w:pPr>
        <w:jc w:val="both"/>
      </w:pPr>
      <w:r>
        <w:t xml:space="preserve">      positionParam = WhoToFollowPositionParam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InsertFixedPositionResults(</w:t>
      </w:r>
    </w:p>
    <w:p>
      <w:pPr>
        <w:jc w:val="both"/>
      </w:pPr>
      <w:r>
        <w:t xml:space="preserve">      candidatePipeline = forYouWhoToSubscribeCandidatePipelineConfig.identifier,</w:t>
      </w:r>
    </w:p>
    <w:p>
      <w:pPr>
        <w:jc w:val="both"/>
      </w:pPr>
      <w:r>
        <w:t xml:space="preserve">      positionParam = WhoToSubscribePositionParam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InsertFixedPositionResults(</w:t>
      </w:r>
    </w:p>
    <w:p>
      <w:pPr>
        <w:jc w:val="both"/>
      </w:pPr>
      <w:r>
        <w:t xml:space="preserve">      candidatePipeline = flipPromptCandidatePipelineConfig.identifier,</w:t>
      </w:r>
    </w:p>
    <w:p>
      <w:pPr>
        <w:jc w:val="both"/>
      </w:pPr>
      <w:r>
        <w:t xml:space="preserve">      positionParam = FlipInlineInjectionModulePosition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Insert Push To Home Tweet at top of Timeline</w:t>
      </w:r>
    </w:p>
    <w:p>
      <w:pPr>
        <w:jc w:val="both"/>
      </w:pPr>
      <w:r>
        <w:t xml:space="preserve">    InsertFixedPositionResults(</w:t>
      </w:r>
    </w:p>
    <w:p>
      <w:pPr>
        <w:jc w:val="both"/>
      </w:pPr>
      <w:r>
        <w:t xml:space="preserve">      candidatePipeline = forYouPushToHomeTweetCandidatePipelineConfig.identifier,</w:t>
      </w:r>
    </w:p>
    <w:p>
      <w:pPr>
        <w:jc w:val="both"/>
      </w:pPr>
      <w:r>
        <w:t xml:space="preserve">      positionParam = StaticParam(PushToHomeTweetPosition)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InsertAdResults(</w:t>
      </w:r>
    </w:p>
    <w:p>
      <w:pPr>
        <w:jc w:val="both"/>
      </w:pPr>
      <w:r>
        <w:t xml:space="preserve">      surfaceAreaName = AdsInjectionSurfaceAreas.HomeTimeline,</w:t>
      </w:r>
    </w:p>
    <w:p>
      <w:pPr>
        <w:jc w:val="both"/>
      </w:pPr>
      <w:r>
        <w:t xml:space="preserve">      adsInjector = adsInjector.forSurfaceArea(AdsInjectionSurfaceAreas.HomeTimeline),</w:t>
      </w:r>
    </w:p>
    <w:p>
      <w:pPr>
        <w:jc w:val="both"/>
      </w:pPr>
      <w:r>
        <w:t xml:space="preserve">      adsCandidatePipeline = forYouAdsCandidatePipelineConfig.identifier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This selector must come after the tweets are inserted into the results</w:t>
      </w:r>
    </w:p>
    <w:p>
      <w:pPr>
        <w:jc w:val="both"/>
      </w:pPr>
      <w:r>
        <w:t xml:space="preserve">    DropModuleTooFewModuleItemResults(</w:t>
      </w:r>
    </w:p>
    <w:p>
      <w:pPr>
        <w:jc w:val="both"/>
      </w:pPr>
      <w:r>
        <w:t xml:space="preserve">      candidatePipeline = forYouWhoToFollowCandidatePipelineConfig.identifier,</w:t>
      </w:r>
    </w:p>
    <w:p>
      <w:pPr>
        <w:jc w:val="both"/>
      </w:pPr>
      <w:r>
        <w:t xml:space="preserve">      minModuleItemsParam = StaticParam(WhoToFollowCandidatePipelineConfig.MinCandidatesSize)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DropModuleTooFewModuleItemResults(</w:t>
      </w:r>
    </w:p>
    <w:p>
      <w:pPr>
        <w:jc w:val="both"/>
      </w:pPr>
      <w:r>
        <w:t xml:space="preserve">      candidatePipeline = forYouWhoToSubscribeCandidatePipelineConfig.identifier,</w:t>
      </w:r>
    </w:p>
    <w:p>
      <w:pPr>
        <w:jc w:val="both"/>
      </w:pPr>
      <w:r>
        <w:t xml:space="preserve">      minModuleItemsParam = StaticParam(WhoToSubscribeCandidatePipelineConfig.MinCandidatesSize)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UpdateNewTweetsPillDecoration(</w:t>
      </w:r>
    </w:p>
    <w:p>
      <w:pPr>
        <w:jc w:val="both"/>
      </w:pPr>
      <w:r>
        <w:t xml:space="preserve">      pipelineScope = SpecificPipelines(</w:t>
      </w:r>
    </w:p>
    <w:p>
      <w:pPr>
        <w:jc w:val="both"/>
      </w:pPr>
      <w:r>
        <w:t xml:space="preserve">        forYouConversationServiceCandidatePipelineConfig.identifier,</w:t>
      </w:r>
    </w:p>
    <w:p>
      <w:pPr>
        <w:jc w:val="both"/>
      </w:pPr>
      <w:r>
        <w:t xml:space="preserve">        forYouScoredTweetsCandidatePipelineConfig.identifier,</w:t>
      </w:r>
    </w:p>
    <w:p>
      <w:pPr>
        <w:jc w:val="both"/>
      </w:pPr>
      <w:r>
        <w:t xml:space="preserve">        newTweetsPillCandidatePipelineConfig.identifier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stringCenter = stringCenterProvider.get(),</w:t>
      </w:r>
    </w:p>
    <w:p>
      <w:pPr>
        <w:jc w:val="both"/>
      </w:pPr>
      <w:r>
        <w:t xml:space="preserve">      seeNewTweetsString = externalStrings.seeNewTweetsString,</w:t>
      </w:r>
    </w:p>
    <w:p>
      <w:pPr>
        <w:jc w:val="both"/>
      </w:pPr>
      <w:r>
        <w:t xml:space="preserve">      tweetedString = externalStrings.tweetedString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InsertAppendResults(candidatePipeline = editedTweetsCandidatePipelineConfig.identifier),</w:t>
      </w:r>
    </w:p>
    <w:p>
      <w:pPr>
        <w:jc w:val="both"/>
      </w:pPr>
      <w:r>
        <w:t xml:space="preserve">    SelectConditionally(</w:t>
      </w:r>
    </w:p>
    <w:p>
      <w:pPr>
        <w:jc w:val="both"/>
      </w:pPr>
      <w:r>
        <w:t xml:space="preserve">      selector =</w:t>
      </w:r>
    </w:p>
    <w:p>
      <w:pPr>
        <w:jc w:val="both"/>
      </w:pPr>
      <w:r>
        <w:t xml:space="preserve">        InsertAppendResults(candidatePipeline = newTweetsPillCandidatePipelineConfig.identifier),</w:t>
      </w:r>
    </w:p>
    <w:p>
      <w:pPr>
        <w:jc w:val="both"/>
      </w:pPr>
      <w:r>
        <w:t xml:space="preserve">      includeSelector = (_, _, results) =&gt; CandidatesUtil.containsType[TweetCandidate](results)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UpdateHomeClientEventDetails(</w:t>
      </w:r>
    </w:p>
    <w:p>
      <w:pPr>
        <w:jc w:val="both"/>
      </w:pPr>
      <w:r>
        <w:t xml:space="preserve">      candidatePipelines = Set(</w:t>
      </w:r>
    </w:p>
    <w:p>
      <w:pPr>
        <w:jc w:val="both"/>
      </w:pPr>
      <w:r>
        <w:t xml:space="preserve">        forYouConversationServiceCandidatePipelineConfig.identifier,</w:t>
      </w:r>
    </w:p>
    <w:p>
      <w:pPr>
        <w:jc w:val="both"/>
      </w:pPr>
      <w:r>
        <w:t xml:space="preserve">        forYouScoredTweetsCandidatePipelineConfig.identifier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servedCandidateKeysKafkaSideEffect =</w:t>
      </w:r>
    </w:p>
    <w:p>
      <w:pPr>
        <w:jc w:val="both"/>
      </w:pPr>
      <w:r>
        <w:t xml:space="preserve">    servedCandidateKeysKafkaSideEffectBuilder.build(</w:t>
      </w:r>
    </w:p>
    <w:p>
      <w:pPr>
        <w:jc w:val="both"/>
      </w:pPr>
      <w:r>
        <w:t xml:space="preserve">      Set(forYouScoredTweetsCandidatePipelineConfig.identifier))</w:t>
      </w:r>
    </w:p>
    <w:p>
      <w:pPr>
        <w:jc w:val="both"/>
      </w:pPr>
      <w:r/>
    </w:p>
    <w:p>
      <w:pPr>
        <w:jc w:val="both"/>
      </w:pPr>
      <w:r>
        <w:t xml:space="preserve">  private val servedCandidateFeatureKeysKafkaSideEffect =</w:t>
      </w:r>
    </w:p>
    <w:p>
      <w:pPr>
        <w:jc w:val="both"/>
      </w:pPr>
      <w:r>
        <w:t xml:space="preserve">    servedCandidateFeatureKeysKafkaSideEffectBuilder.build(</w:t>
      </w:r>
    </w:p>
    <w:p>
      <w:pPr>
        <w:jc w:val="both"/>
      </w:pPr>
      <w:r>
        <w:t xml:space="preserve">      Set(forYouScoredTweetsCandidatePipelineConfig.identifier))</w:t>
      </w:r>
    </w:p>
    <w:p>
      <w:pPr>
        <w:jc w:val="both"/>
      </w:pPr>
      <w:r/>
    </w:p>
    <w:p>
      <w:pPr>
        <w:jc w:val="both"/>
      </w:pPr>
      <w:r>
        <w:t xml:space="preserve">  private val homeScribeClientEventSideEffect = HomeScribeClientEventSideEffect(</w:t>
      </w:r>
    </w:p>
    <w:p>
      <w:pPr>
        <w:jc w:val="both"/>
      </w:pPr>
      <w:r>
        <w:t xml:space="preserve">    enableScribeClientEvents = enableScribeClientEvents,</w:t>
      </w:r>
    </w:p>
    <w:p>
      <w:pPr>
        <w:jc w:val="both"/>
      </w:pPr>
      <w:r>
        <w:t xml:space="preserve">    logPipelinePublisher = clientEventsScribeEventPublisher,</w:t>
      </w:r>
    </w:p>
    <w:p>
      <w:pPr>
        <w:jc w:val="both"/>
      </w:pPr>
      <w:r>
        <w:t xml:space="preserve">    injectedTweetsCandidatePipelineIdentifiers = Seq(</w:t>
      </w:r>
    </w:p>
    <w:p>
      <w:pPr>
        <w:jc w:val="both"/>
      </w:pPr>
      <w:r>
        <w:t xml:space="preserve">      forYouScoredTweetsCandidatePipelineConfig.identifier,</w:t>
      </w:r>
    </w:p>
    <w:p>
      <w:pPr>
        <w:jc w:val="both"/>
      </w:pPr>
      <w:r>
        <w:t xml:space="preserve">      forYouConversationServiceCandidatePipelineConfig.identifier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adsCandidatePipelineIdentifier = Some(forYouAdsCandidatePipelineConfig.identifier),</w:t>
      </w:r>
    </w:p>
    <w:p>
      <w:pPr>
        <w:jc w:val="both"/>
      </w:pPr>
      <w:r>
        <w:t xml:space="preserve">    whoToFollowCandidatePipelineIdentifier = Some(</w:t>
      </w:r>
    </w:p>
    <w:p>
      <w:pPr>
        <w:jc w:val="both"/>
      </w:pPr>
      <w:r>
        <w:t xml:space="preserve">      forYouWhoToFollowCandidatePipelineConfig.identifier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whoToSubscribeCandidatePipelineIdentifier =</w:t>
      </w:r>
    </w:p>
    <w:p>
      <w:pPr>
        <w:jc w:val="both"/>
      </w:pPr>
      <w:r>
        <w:t xml:space="preserve">      Some(forYouWhoToSubscribeCandidatePipelineConfig.identifier)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resultSideEffects: Seq[PipelineResultSideEffect[ForYouQuery, Timeline]] = Seq(</w:t>
      </w:r>
    </w:p>
    <w:p>
      <w:pPr>
        <w:jc w:val="both"/>
      </w:pPr>
      <w:r>
        <w:t xml:space="preserve">    servedCandidateKeysKafkaSideEffect,</w:t>
      </w:r>
    </w:p>
    <w:p>
      <w:pPr>
        <w:jc w:val="both"/>
      </w:pPr>
      <w:r>
        <w:t xml:space="preserve">    servedCandidateFeatureKeysKafkaSideEffect,</w:t>
      </w:r>
    </w:p>
    <w:p>
      <w:pPr>
        <w:jc w:val="both"/>
      </w:pPr>
      <w:r>
        <w:t xml:space="preserve">    updateTimelinesPersistenceStoreSideEffect,</w:t>
      </w:r>
    </w:p>
    <w:p>
      <w:pPr>
        <w:jc w:val="both"/>
      </w:pPr>
      <w:r>
        <w:t xml:space="preserve">    truncateTimelinesPersistenceStoreSideEffect,</w:t>
      </w:r>
    </w:p>
    <w:p>
      <w:pPr>
        <w:jc w:val="both"/>
      </w:pPr>
      <w:r>
        <w:t xml:space="preserve">    homeScribeClientEventSideEffect,</w:t>
      </w:r>
    </w:p>
    <w:p>
      <w:pPr>
        <w:jc w:val="both"/>
      </w:pPr>
      <w:r>
        <w:t xml:space="preserve">    homeScribeServedCandidatesSideEffect,</w:t>
      </w:r>
    </w:p>
    <w:p>
      <w:pPr>
        <w:jc w:val="both"/>
      </w:pPr>
      <w:r>
        <w:t xml:space="preserve">    servedStatsSideEffect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domainMarshaller: DomainMarshaller[ForYouQuery, Timeline] = {</w:t>
      </w:r>
    </w:p>
    <w:p>
      <w:pPr>
        <w:jc w:val="both"/>
      </w:pPr>
      <w:r>
        <w:t xml:space="preserve">    val instructionBuilders = Seq(</w:t>
      </w:r>
    </w:p>
    <w:p>
      <w:pPr>
        <w:jc w:val="both"/>
      </w:pPr>
      <w:r>
        <w:t xml:space="preserve">      ClearCacheInstructionBuilder(</w:t>
      </w:r>
    </w:p>
    <w:p>
      <w:pPr>
        <w:jc w:val="both"/>
      </w:pPr>
      <w:r>
        <w:t xml:space="preserve">        ClearCacheIncludeInstruction(</w:t>
      </w:r>
    </w:p>
    <w:p>
      <w:pPr>
        <w:jc w:val="both"/>
      </w:pPr>
      <w:r>
        <w:t xml:space="preserve">          ClearCacheOnPtr.EnableParam,</w:t>
      </w:r>
    </w:p>
    <w:p>
      <w:pPr>
        <w:jc w:val="both"/>
      </w:pPr>
      <w:r>
        <w:t xml:space="preserve">          ClearCacheOnPtr.MinEntriesParam,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ReplaceEntryInstructionBuilder(ReplaceAllEntries),</w:t>
      </w:r>
    </w:p>
    <w:p>
      <w:pPr>
        <w:jc w:val="both"/>
      </w:pPr>
      <w:r>
        <w:t xml:space="preserve">      // excludes alert, cover, and replace candidates</w:t>
      </w:r>
    </w:p>
    <w:p>
      <w:pPr>
        <w:jc w:val="both"/>
      </w:pPr>
      <w:r>
        <w:t xml:space="preserve">      AddEntriesWithReplaceAndShowAlertAndCoverInstructionBuilder(),</w:t>
      </w:r>
    </w:p>
    <w:p>
      <w:pPr>
        <w:jc w:val="both"/>
      </w:pPr>
      <w:r>
        <w:t xml:space="preserve">      ShowAlertInstructionBuilder(),</w:t>
      </w:r>
    </w:p>
    <w:p>
      <w:pPr>
        <w:jc w:val="both"/>
      </w:pPr>
      <w:r>
        <w:t xml:space="preserve">      ShowCoverInstructionBuilder(),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idSelector: PartialFunction[UniversalNoun[_], Long] = {</w:t>
      </w:r>
    </w:p>
    <w:p>
      <w:pPr>
        <w:jc w:val="both"/>
      </w:pPr>
      <w:r>
        <w:t xml:space="preserve">      // exclude ads while determining tweet cursor values</w:t>
      </w:r>
    </w:p>
    <w:p>
      <w:pPr>
        <w:jc w:val="both"/>
      </w:pPr>
      <w:r>
        <w:t xml:space="preserve">      case item: TweetItem if item.promotedMetadata.isEmpty =&gt; item.id</w:t>
      </w:r>
    </w:p>
    <w:p>
      <w:pPr>
        <w:jc w:val="both"/>
      </w:pPr>
      <w:r>
        <w:t xml:space="preserve">      case module: TimelineModule</w:t>
      </w:r>
    </w:p>
    <w:p>
      <w:pPr>
        <w:jc w:val="both"/>
      </w:pPr>
      <w:r>
        <w:t xml:space="preserve">          if module.items.headOption.exists(_.item.isInstanceOf[TweetItem]) =&gt;</w:t>
      </w:r>
    </w:p>
    <w:p>
      <w:pPr>
        <w:jc w:val="both"/>
      </w:pPr>
      <w:r>
        <w:t xml:space="preserve">        module.items.last.item match { case item: TweetItem =&gt; item.id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topCursorBuilder = OrderedTopCursorBuilder(idSelector)</w:t>
      </w:r>
    </w:p>
    <w:p>
      <w:pPr>
        <w:jc w:val="both"/>
      </w:pPr>
      <w:r>
        <w:t xml:space="preserve">    val bottomCursorBuilder = OrderedBottomCursorBuilder(idSelector)</w:t>
      </w:r>
    </w:p>
    <w:p>
      <w:pPr>
        <w:jc w:val="both"/>
      </w:pPr>
      <w:r/>
    </w:p>
    <w:p>
      <w:pPr>
        <w:jc w:val="both"/>
      </w:pPr>
      <w:r>
        <w:t xml:space="preserve">    val metadataBuilder = UrtMetadataBuilder(</w:t>
      </w:r>
    </w:p>
    <w:p>
      <w:pPr>
        <w:jc w:val="both"/>
      </w:pPr>
      <w:r>
        <w:t xml:space="preserve">      title = None,</w:t>
      </w:r>
    </w:p>
    <w:p>
      <w:pPr>
        <w:jc w:val="both"/>
      </w:pPr>
      <w:r>
        <w:t xml:space="preserve">      scribeConfigBuilder = Some(</w:t>
      </w:r>
    </w:p>
    <w:p>
      <w:pPr>
        <w:jc w:val="both"/>
      </w:pPr>
      <w:r>
        <w:t xml:space="preserve">        StaticTimelineScribeConfigBuilder(</w:t>
      </w:r>
    </w:p>
    <w:p>
      <w:pPr>
        <w:jc w:val="both"/>
      </w:pPr>
      <w:r>
        <w:t xml:space="preserve">          TimelineScribeConfig(</w:t>
      </w:r>
    </w:p>
    <w:p>
      <w:pPr>
        <w:jc w:val="both"/>
      </w:pPr>
      <w:r>
        <w:t xml:space="preserve">            page = Some("for_you_scored_tweets"),</w:t>
      </w:r>
    </w:p>
    <w:p>
      <w:pPr>
        <w:jc w:val="both"/>
      </w:pPr>
      <w:r>
        <w:t xml:space="preserve">            section = None,</w:t>
      </w:r>
    </w:p>
    <w:p>
      <w:pPr>
        <w:jc w:val="both"/>
      </w:pPr>
      <w:r>
        <w:t xml:space="preserve">            entityToken = None)))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UrtDomainMarshaller(</w:t>
      </w:r>
    </w:p>
    <w:p>
      <w:pPr>
        <w:jc w:val="both"/>
      </w:pPr>
      <w:r>
        <w:t xml:space="preserve">      instructionBuilders = instructionBuilders,</w:t>
      </w:r>
    </w:p>
    <w:p>
      <w:pPr>
        <w:jc w:val="both"/>
      </w:pPr>
      <w:r>
        <w:t xml:space="preserve">      metadataBuilder = Some(metadataBuilder),</w:t>
      </w:r>
    </w:p>
    <w:p>
      <w:pPr>
        <w:jc w:val="both"/>
      </w:pPr>
      <w:r>
        <w:t xml:space="preserve">      cursorBuilders = Seq(topCursorBuilder, bottomCursorBuilder)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transportMarshaller: TransportMarshaller[Timeline, urt.TimelineResponse] =</w:t>
      </w:r>
    </w:p>
    <w:p>
      <w:pPr>
        <w:jc w:val="both"/>
      </w:pPr>
      <w:r>
        <w:t xml:space="preserve">    urtTransportMarshaller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