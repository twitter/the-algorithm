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com.twitter.home_mixer.functional_component.selector</w:t>
      </w:r>
    </w:p>
    <w:p>
      <w:pPr>
        <w:jc w:val="both"/>
      </w:pPr>
      <w:r/>
    </w:p>
    <w:p>
      <w:pPr>
        <w:jc w:val="both"/>
      </w:pPr>
      <w:r>
        <w:t>import com.twitter.product_mixer.component_library.model.presentation.urt.UrtModulePresentation</w:t>
      </w:r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com.twitter.product_mixer.core.functional_component.common.CandidateScope.PartitionedCandidates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com.twitter.product_mixer.core.functional_component.selector.SelectorResult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com.twitter.product_mixer.core.model.common.presentation.ModuleCandidateWithDetails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selector updates the id of the conversation modules to be the head of the module's id.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UpdateConversationModuleId(</w:t>
      </w:r>
    </w:p>
    <w:p>
      <w:pPr>
        <w:jc w:val="both"/>
      </w:pPr>
      <w:r>
        <w:t xml:space="preserve">  override val pipelineScope: CandidateScope)</w:t>
      </w:r>
    </w:p>
    <w:p>
      <w:pPr>
        <w:jc w:val="both"/>
      </w:pPr>
      <w:r>
        <w:t xml:space="preserve">    extends Selector[PipelineQuery]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SelectorResult = {</w:t>
      </w:r>
    </w:p>
    <w:p>
      <w:pPr>
        <w:jc w:val="both"/>
      </w:pPr>
      <w:r>
        <w:t xml:space="preserve">    val PartitionedCandidates(selectedCandidates, otherCandidates) =</w:t>
      </w:r>
    </w:p>
    <w:p>
      <w:pPr>
        <w:jc w:val="both"/>
      </w:pPr>
      <w:r>
        <w:t xml:space="preserve">      pipelineScope.partition(remainingCandidates)</w:t>
      </w:r>
    </w:p>
    <w:p>
      <w:pPr>
        <w:jc w:val="both"/>
      </w:pPr>
      <w:r/>
    </w:p>
    <w:p>
      <w:pPr>
        <w:jc w:val="both"/>
      </w:pPr>
      <w:r>
        <w:t xml:space="preserve">    val updatedCandidates = selectedCandidates.map {</w:t>
      </w:r>
    </w:p>
    <w:p>
      <w:pPr>
        <w:jc w:val="both"/>
      </w:pPr>
      <w:r>
        <w:t xml:space="preserve">      case module @ ModuleCandidateWithDetails(candidates, presentationOpt, _) =&gt;</w:t>
      </w:r>
    </w:p>
    <w:p>
      <w:pPr>
        <w:jc w:val="both"/>
      </w:pPr>
      <w:r>
        <w:t xml:space="preserve">        val updatedPresentation = presentationOpt.map {</w:t>
      </w:r>
    </w:p>
    <w:p>
      <w:pPr>
        <w:jc w:val="both"/>
      </w:pPr>
      <w:r>
        <w:t xml:space="preserve">          case urtModule @ UrtModulePresentation(timelineModule) =&gt;</w:t>
      </w:r>
    </w:p>
    <w:p>
      <w:pPr>
        <w:jc w:val="both"/>
      </w:pPr>
      <w:r>
        <w:t xml:space="preserve">            urtModule.copy(timelineModule =</w:t>
      </w:r>
    </w:p>
    <w:p>
      <w:pPr>
        <w:jc w:val="both"/>
      </w:pPr>
      <w:r>
        <w:t xml:space="preserve">              timelineModule.copy(id = candidates.head.candidateIdLong))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module.copy(presentation = updatedPresentation)</w:t>
      </w:r>
    </w:p>
    <w:p>
      <w:pPr>
        <w:jc w:val="both"/>
      </w:pPr>
      <w:r>
        <w:t xml:space="preserve">      case candidate =&gt; candidate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SelectorResult(remainingCandidates = updatedCandidates ++ otherCandidates, result = result)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