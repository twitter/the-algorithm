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com.twitter.clientapp.{thriftscala =&gt; ca}</w:t>
      </w:r>
    </w:p>
    <w:p>
      <w:pPr>
        <w:jc w:val="both"/>
      </w:pPr>
      <w:r>
        <w:t>import com.twitter.home_mixer.param.HomeMixerInjectionNames.CandidateFeaturesScribeEventPublisher</w:t>
      </w:r>
    </w:p>
    <w:p>
      <w:pPr>
        <w:jc w:val="both"/>
      </w:pPr>
      <w:r>
        <w:t>import com.twitter.home_mixer.param.HomeMixerInjectionNames.CommonFeaturesScribeEventPublisher</w:t>
      </w:r>
    </w:p>
    <w:p>
      <w:pPr>
        <w:jc w:val="both"/>
      </w:pPr>
      <w:r>
        <w:t>import com.twitter.home_mixer.param.HomeMixerInjectionNames.MinimumFeaturesScribeEventPublisher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com.twitter.logpipeline.client.EventPublisherManager</w:t>
      </w:r>
    </w:p>
    <w:p>
      <w:pPr>
        <w:jc w:val="both"/>
      </w:pPr>
      <w:r>
        <w:t>import com.twitter.logpipeline.client.common.EventPublisher</w:t>
      </w:r>
    </w:p>
    <w:p>
      <w:pPr>
        <w:jc w:val="both"/>
      </w:pPr>
      <w:r>
        <w:t>import com.twitter.logpipeline.client.serializers.EventLogMsgTBinarySerializer</w:t>
      </w:r>
    </w:p>
    <w:p>
      <w:pPr>
        <w:jc w:val="both"/>
      </w:pPr>
      <w:r>
        <w:t>import com.twitter.logpipeline.client.serializers.EventLogMsgThriftStructSerializer</w:t>
      </w:r>
    </w:p>
    <w:p>
      <w:pPr>
        <w:jc w:val="both"/>
      </w:pPr>
      <w:r>
        <w:t>import com.twitter.timelines.suggests.common.poly_data_record.{thriftjava =&gt; pldr}</w:t>
      </w:r>
    </w:p>
    <w:p>
      <w:pPr>
        <w:jc w:val="both"/>
      </w:pPr>
      <w:r>
        <w:t>import com.twitter.timelines.timeline_logging.{thriftscala =&gt; tl}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ScribeEventPublisherModule extends TwitterModule {</w:t>
      </w:r>
    </w:p>
    <w:p>
      <w:pPr>
        <w:jc w:val="both"/>
      </w:pPr>
      <w:r/>
    </w:p>
    <w:p>
      <w:pPr>
        <w:jc w:val="both"/>
      </w:pPr>
      <w:r>
        <w:t xml:space="preserve">  val ClientEventLogCategory = "client_event"</w:t>
      </w:r>
    </w:p>
    <w:p>
      <w:pPr>
        <w:jc w:val="both"/>
      </w:pPr>
      <w:r>
        <w:t xml:space="preserve">  val ServedCandidatesLogCategory = "home_timeline_served_candidates_flattened"</w:t>
      </w:r>
    </w:p>
    <w:p>
      <w:pPr>
        <w:jc w:val="both"/>
      </w:pPr>
      <w:r>
        <w:t xml:space="preserve">  val ScoredCandidatesLogCategory = "home_timeline_scored_candidates"</w:t>
      </w:r>
    </w:p>
    <w:p>
      <w:pPr>
        <w:jc w:val="both"/>
      </w:pPr>
      <w:r>
        <w:t xml:space="preserve">  val ServedCommonFeaturesLogCategory = "tq_served_common_features_offline"</w:t>
      </w:r>
    </w:p>
    <w:p>
      <w:pPr>
        <w:jc w:val="both"/>
      </w:pPr>
      <w:r>
        <w:t xml:space="preserve">  val ServedCandidateFeaturesLogCategory = "tq_served_candidate_features_offline"</w:t>
      </w:r>
    </w:p>
    <w:p>
      <w:pPr>
        <w:jc w:val="both"/>
      </w:pPr>
      <w:r>
        <w:t xml:space="preserve">  val ServedMinimumFeaturesLogCategory = "tq_served_minimum_features_offline"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providesClientEventsScribeEventPublisher: EventPublisher[ca.LogEvent] = {</w:t>
      </w:r>
    </w:p>
    <w:p>
      <w:pPr>
        <w:jc w:val="both"/>
      </w:pPr>
      <w:r>
        <w:t xml:space="preserve">    val serializer = EventLogMsgThriftStructSerializer.getNewSerializer[ca.LogEvent]()</w:t>
      </w:r>
    </w:p>
    <w:p>
      <w:pPr>
        <w:jc w:val="both"/>
      </w:pPr>
      <w:r>
        <w:t xml:space="preserve">    EventPublisherManager.buildScribeLogPipelinePublisher(ClientEventLogCategory, serializer)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@Named(CommonFeaturesScribeEventPublisher)</w:t>
      </w:r>
    </w:p>
    <w:p>
      <w:pPr>
        <w:jc w:val="both"/>
      </w:pPr>
      <w:r>
        <w:t xml:space="preserve">  def providesCommonFeaturesScribeEventPublisher: EventPublisher[pldr.PolyDataRecord] = {</w:t>
      </w:r>
    </w:p>
    <w:p>
      <w:pPr>
        <w:jc w:val="both"/>
      </w:pPr>
      <w:r>
        <w:t xml:space="preserve">    val serializer = EventLogMsgTBinarySerializer.getNewSerializer</w:t>
      </w:r>
    </w:p>
    <w:p>
      <w:pPr>
        <w:jc w:val="both"/>
      </w:pPr>
      <w:r>
        <w:t xml:space="preserve">    EventPublisherManager.buildScribeLogPipelinePublisher(</w:t>
      </w:r>
    </w:p>
    <w:p>
      <w:pPr>
        <w:jc w:val="both"/>
      </w:pPr>
      <w:r>
        <w:t xml:space="preserve">      ServedCommonFeaturesLogCategory,</w:t>
      </w:r>
    </w:p>
    <w:p>
      <w:pPr>
        <w:jc w:val="both"/>
      </w:pPr>
      <w:r>
        <w:t xml:space="preserve">      serializer)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@Named(CandidateFeaturesScribeEventPublisher)</w:t>
      </w:r>
    </w:p>
    <w:p>
      <w:pPr>
        <w:jc w:val="both"/>
      </w:pPr>
      <w:r>
        <w:t xml:space="preserve">  def providesCandidateFeaturesScribeEventPublisher: EventPublisher[pldr.PolyDataRecord] = {</w:t>
      </w:r>
    </w:p>
    <w:p>
      <w:pPr>
        <w:jc w:val="both"/>
      </w:pPr>
      <w:r>
        <w:t xml:space="preserve">    val serializer = EventLogMsgTBinarySerializer.getNewSerializer</w:t>
      </w:r>
    </w:p>
    <w:p>
      <w:pPr>
        <w:jc w:val="both"/>
      </w:pPr>
      <w:r>
        <w:t xml:space="preserve">    EventPublisherManager.buildScribeLogPipelinePublisher(</w:t>
      </w:r>
    </w:p>
    <w:p>
      <w:pPr>
        <w:jc w:val="both"/>
      </w:pPr>
      <w:r>
        <w:t xml:space="preserve">      ServedCandidateFeaturesLogCategory,</w:t>
      </w:r>
    </w:p>
    <w:p>
      <w:pPr>
        <w:jc w:val="both"/>
      </w:pPr>
      <w:r>
        <w:t xml:space="preserve">      serializer)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@Named(MinimumFeaturesScribeEventPublisher)</w:t>
      </w:r>
    </w:p>
    <w:p>
      <w:pPr>
        <w:jc w:val="both"/>
      </w:pPr>
      <w:r>
        <w:t xml:space="preserve">  def providesMinimumFeaturesScribeEventPublisher: EventPublisher[pldr.PolyDataRecord] = {</w:t>
      </w:r>
    </w:p>
    <w:p>
      <w:pPr>
        <w:jc w:val="both"/>
      </w:pPr>
      <w:r>
        <w:t xml:space="preserve">    val serializer = EventLogMsgTBinarySerializer.getNewSerializer</w:t>
      </w:r>
    </w:p>
    <w:p>
      <w:pPr>
        <w:jc w:val="both"/>
      </w:pPr>
      <w:r>
        <w:t xml:space="preserve">    EventPublisherManager.buildScribeLogPipelinePublisher(</w:t>
      </w:r>
    </w:p>
    <w:p>
      <w:pPr>
        <w:jc w:val="both"/>
      </w:pPr>
      <w:r>
        <w:t xml:space="preserve">      ServedMinimumFeaturesLogCategory,</w:t>
      </w:r>
    </w:p>
    <w:p>
      <w:pPr>
        <w:jc w:val="both"/>
      </w:pPr>
      <w:r>
        <w:t xml:space="preserve">      serializer)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providesServedCandidatesScribeEventPublisher: EventPublisher[tl.ServedEntry] = {</w:t>
      </w:r>
    </w:p>
    <w:p>
      <w:pPr>
        <w:jc w:val="both"/>
      </w:pPr>
      <w:r>
        <w:t xml:space="preserve">    val serializer = EventLogMsgThriftStructSerializer.getNewSerializer[tl.ServedEntry]()</w:t>
      </w:r>
    </w:p>
    <w:p>
      <w:pPr>
        <w:jc w:val="both"/>
      </w:pPr>
      <w:r>
        <w:t xml:space="preserve">    EventPublisherManager.buildScribeLogPipelinePublisher(ServedCandidatesLogCategory, serializer)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provideScoredCandidatesScribeEventPublisher: EventPublisher[tl.ScoredCandidate] = {</w:t>
      </w:r>
    </w:p>
    <w:p>
      <w:pPr>
        <w:jc w:val="both"/>
      </w:pPr>
      <w:r>
        <w:t xml:space="preserve">    val serializer = EventLogMsgThriftStructSerializer.getNewSerializer[tl.ScoredCandidate]()</w:t>
      </w:r>
    </w:p>
    <w:p>
      <w:pPr>
        <w:jc w:val="both"/>
      </w:pPr>
      <w:r>
        <w:t xml:space="preserve">    EventPublisherManager.buildScribeLogPipelinePublisher(ScoredCandidatesLogCategory, serializer)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