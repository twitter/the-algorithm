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com.twitter.tweetconvosvc.tweet_ancestor.{thriftscala =&gt; ta}</w:t>
      </w:r>
    </w:p>
    <w:p>
      <w:pPr>
        <w:jc w:val="both"/>
      </w:pPr>
      <w:r>
        <w:t>import com.twitter.tweetconvosvc.{thriftscala =&gt; tcs}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AncestorFeatureHydrator @Inject() (</w:t>
      </w:r>
    </w:p>
    <w:p>
      <w:pPr>
        <w:jc w:val="both"/>
      </w:pPr>
      <w:r>
        <w:t xml:space="preserve">  conversationServiceClient: tcs.ConversationService.MethodPerEndpoint)</w:t>
      </w:r>
    </w:p>
    <w:p>
      <w:pPr>
        <w:jc w:val="both"/>
      </w:pPr>
      <w:r>
        <w:t xml:space="preserve">   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FeatureHydratorIdentifier("Ancestor")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Set(AncestorsFeature)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FeatureMapBuilder().add(AncestorsFeature, Seq.empty).build()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OffloadFuturePools.offloadFuture {</w:t>
      </w:r>
    </w:p>
    <w:p>
      <w:pPr>
        <w:jc w:val="both"/>
      </w:pPr>
      <w:r>
        <w:t xml:space="preserve">    if (existingFeatures.getOrElse(InReplyToTweetIdFeature, None).isDefined) {</w:t>
      </w:r>
    </w:p>
    <w:p>
      <w:pPr>
        <w:jc w:val="both"/>
      </w:pPr>
      <w:r>
        <w:t xml:space="preserve">      val ancestorsRequest = tcs.GetAncestorsRequest(Seq(candidate.id))</w:t>
      </w:r>
    </w:p>
    <w:p>
      <w:pPr>
        <w:jc w:val="both"/>
      </w:pPr>
      <w:r>
        <w:t xml:space="preserve">      conversationServiceClient.getAncestors(ancestorsRequest).map { getAncestorsResponse =&gt;</w:t>
      </w:r>
    </w:p>
    <w:p>
      <w:pPr>
        <w:jc w:val="both"/>
      </w:pPr>
      <w:r>
        <w:t xml:space="preserve">        val ancestors = getAncestorsResponse.ancestors.headOption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tcs.TweetAncestorsResult.TweetAncestors(ancestorsResult)</w:t>
      </w:r>
    </w:p>
    <w:p>
      <w:pPr>
        <w:jc w:val="both"/>
      </w:pPr>
      <w:r>
        <w:t xml:space="preserve">                if ancestorsResult.nonEmpty =&gt;</w:t>
      </w:r>
    </w:p>
    <w:p>
      <w:pPr>
        <w:jc w:val="both"/>
      </w:pPr>
      <w:r>
        <w:t xml:space="preserve">              ancestorsResult.head.ancestors ++ getTruncatedRootTweet(ancestorsResult.head)</w:t>
      </w:r>
    </w:p>
    <w:p>
      <w:pPr>
        <w:jc w:val="both"/>
      </w:pPr>
      <w:r>
        <w:t xml:space="preserve">          }.getOrElse(Seq.empty)</w:t>
      </w:r>
    </w:p>
    <w:p>
      <w:pPr>
        <w:jc w:val="both"/>
      </w:pPr>
      <w:r/>
    </w:p>
    <w:p>
      <w:pPr>
        <w:jc w:val="both"/>
      </w:pPr>
      <w:r>
        <w:t xml:space="preserve">        FeatureMapBuilder().add(AncestorsFeature, ancestors).build()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Future.value(DefaultFeatureMap)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getTruncatedRootTweet(</w:t>
      </w:r>
    </w:p>
    <w:p>
      <w:pPr>
        <w:jc w:val="both"/>
      </w:pPr>
      <w:r>
        <w:t xml:space="preserve">    ancestors: ta.TweetAncestors,</w:t>
      </w:r>
    </w:p>
    <w:p>
      <w:pPr>
        <w:jc w:val="both"/>
      </w:pPr>
      <w:r>
        <w:t xml:space="preserve">  ): Option[ta.TweetAncestor] = {</w:t>
      </w:r>
    </w:p>
    <w:p>
      <w:pPr>
        <w:jc w:val="both"/>
      </w:pPr>
      <w:r>
        <w:t xml:space="preserve">    ancestors.conversationRootAuthorId.collect {</w:t>
      </w:r>
    </w:p>
    <w:p>
      <w:pPr>
        <w:jc w:val="both"/>
      </w:pPr>
      <w:r>
        <w:t xml:space="preserve">      case rootAuthorId</w:t>
      </w:r>
    </w:p>
    <w:p>
      <w:pPr>
        <w:jc w:val="both"/>
      </w:pPr>
      <w:r>
        <w:t xml:space="preserve">          if ancestors.state == ta.ReplyState.Partial &amp;&amp;</w:t>
      </w:r>
    </w:p>
    <w:p>
      <w:pPr>
        <w:jc w:val="both"/>
      </w:pPr>
      <w:r>
        <w:t xml:space="preserve">            ancestors.ancestors.last.tweetId != ancestors.conversationId =&gt;</w:t>
      </w:r>
    </w:p>
    <w:p>
      <w:pPr>
        <w:jc w:val="both"/>
      </w:pPr>
      <w:r>
        <w:t xml:space="preserve">        ta.TweetAncestor(ancestors.conversationId, rootAuthorId)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