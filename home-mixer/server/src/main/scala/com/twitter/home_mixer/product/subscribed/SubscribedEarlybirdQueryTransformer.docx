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com.twitter.home_mixer.product.subscribed</w:t>
      </w:r>
    </w:p>
    <w:p>
      <w:pPr>
        <w:jc w:val="both"/>
      </w:pPr>
      <w:r/>
    </w:p>
    <w:p>
      <w:pPr>
        <w:jc w:val="both"/>
      </w:pPr>
      <w:r>
        <w:t>import com.twitter.finagle.thrift.ClientId</w:t>
      </w:r>
    </w:p>
    <w:p>
      <w:pPr>
        <w:jc w:val="both"/>
      </w:pPr>
      <w:r>
        <w:t>import com.twitter.finagle.tracing.Trace</w:t>
      </w:r>
    </w:p>
    <w:p>
      <w:pPr>
        <w:jc w:val="both"/>
      </w:pPr>
      <w:r>
        <w:t>import com.twitter.home_mixer.product.subscribed.model.SubscribedQuery</w:t>
      </w:r>
    </w:p>
    <w:p>
      <w:pPr>
        <w:jc w:val="both"/>
      </w:pPr>
      <w:r>
        <w:t>import com.twitter.home_mixer.product.subscribed.param.SubscribedParam.ServerMaxResultsParam</w:t>
      </w:r>
    </w:p>
    <w:p>
      <w:pPr>
        <w:jc w:val="both"/>
      </w:pPr>
      <w:r>
        <w:t>import com.twitter.product_mixer.component_library.feature_hydrator.query.social_graph.SGSSubscribedUsersFeature</w:t>
      </w:r>
    </w:p>
    <w:p>
      <w:pPr>
        <w:jc w:val="both"/>
      </w:pPr>
      <w:r>
        <w:t>import com.twitter.product_mixer.core.functional_component.transformer.CandidatePipelineQueryTransformer</w:t>
      </w:r>
    </w:p>
    <w:p>
      <w:pPr>
        <w:jc w:val="both"/>
      </w:pPr>
      <w:r>
        <w:t>import com.twitter.product_mixer.core.model.marshalling.response.urt.operation.BottomCursor</w:t>
      </w:r>
    </w:p>
    <w:p>
      <w:pPr>
        <w:jc w:val="both"/>
      </w:pPr>
      <w:r>
        <w:t>import com.twitter.product_mixer.core.model.marshalling.response.urt.operation.GapCursor</w:t>
      </w:r>
    </w:p>
    <w:p>
      <w:pPr>
        <w:jc w:val="both"/>
      </w:pPr>
      <w:r>
        <w:t>import com.twitter.product_mixer.core.model.marshalling.response.urt.operation.TopCursor</w:t>
      </w:r>
    </w:p>
    <w:p>
      <w:pPr>
        <w:jc w:val="both"/>
      </w:pPr>
      <w:r>
        <w:t>import com.twitter.product_mixer.core.pipeline.pipeline_failure.MalformedCursor</w:t>
      </w:r>
    </w:p>
    <w:p>
      <w:pPr>
        <w:jc w:val="both"/>
      </w:pPr>
      <w:r>
        <w:t>import com.twitter.product_mixer.core.pipeline.pipeline_failure.PipelineFailure</w:t>
      </w:r>
    </w:p>
    <w:p>
      <w:pPr>
        <w:jc w:val="both"/>
      </w:pPr>
      <w:r>
        <w:t>import com.twitter.search.common.schema.earlybird.EarlybirdFieldConstants.EarlybirdFieldConstant</w:t>
      </w:r>
    </w:p>
    <w:p>
      <w:pPr>
        <w:jc w:val="both"/>
      </w:pPr>
      <w:r>
        <w:t>import com.twitter.search.earlybird.{thriftscala =&gt; t}</w:t>
      </w:r>
    </w:p>
    <w:p>
      <w:pPr>
        <w:jc w:val="both"/>
      </w:pPr>
      <w:r>
        <w:t>import com.twitter.search.queryparser.query.Conjunction</w:t>
      </w:r>
    </w:p>
    <w:p>
      <w:pPr>
        <w:jc w:val="both"/>
      </w:pPr>
      <w:r>
        <w:t>import com.twitter.search.queryparser.query.search.SearchOperator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SubscribedEarlybirdQueryTransformer @Inject() (clientId: ClientId)</w:t>
      </w:r>
    </w:p>
    <w:p>
      <w:pPr>
        <w:jc w:val="both"/>
      </w:pPr>
      <w:r>
        <w:t xml:space="preserve">    extends CandidatePipelineQueryTransformer[SubscribedQuery, t.EarlybirdRequest] {</w:t>
      </w:r>
    </w:p>
    <w:p>
      <w:pPr>
        <w:jc w:val="both"/>
      </w:pPr>
      <w:r/>
    </w:p>
    <w:p>
      <w:pPr>
        <w:jc w:val="both"/>
      </w:pPr>
      <w:r>
        <w:t xml:space="preserve">  override def transform(query: SubscribedQuery): t.EarlybirdRequest = {</w:t>
      </w:r>
    </w:p>
    <w:p>
      <w:pPr>
        <w:jc w:val="both"/>
      </w:pPr>
      <w:r>
        <w:t xml:space="preserve">    val subscribedUserIds =</w:t>
      </w:r>
    </w:p>
    <w:p>
      <w:pPr>
        <w:jc w:val="both"/>
      </w:pPr>
      <w:r>
        <w:t xml:space="preserve">      query.features.map(_.get(SGSSubscribedUsersFeature)).getOrElse(Seq.empty)</w:t>
      </w:r>
    </w:p>
    <w:p>
      <w:pPr>
        <w:jc w:val="both"/>
      </w:pPr>
      <w:r/>
    </w:p>
    <w:p>
      <w:pPr>
        <w:jc w:val="both"/>
      </w:pPr>
      <w:r>
        <w:t xml:space="preserve">    val subscribedUsersQuery = new SearchOperator.Builder()</w:t>
      </w:r>
    </w:p>
    <w:p>
      <w:pPr>
        <w:jc w:val="both"/>
      </w:pPr>
      <w:r>
        <w:t xml:space="preserve">      .setType(SearchOperator.Type.FILTER)</w:t>
      </w:r>
    </w:p>
    <w:p>
      <w:pPr>
        <w:jc w:val="both"/>
      </w:pPr>
      <w:r>
        <w:t xml:space="preserve">      .addOperand(EarlybirdFieldConstant.EXCLUSIVE_FILTER_TERM)</w:t>
      </w:r>
    </w:p>
    <w:p>
      <w:pPr>
        <w:jc w:val="both"/>
      </w:pPr>
      <w:r>
        <w:t xml:space="preserve">      .build()</w:t>
      </w:r>
    </w:p>
    <w:p>
      <w:pPr>
        <w:jc w:val="both"/>
      </w:pPr>
      <w:r/>
    </w:p>
    <w:p>
      <w:pPr>
        <w:jc w:val="both"/>
      </w:pPr>
      <w:r>
        <w:t xml:space="preserve">    val searchQuery = query.pipelineCursor</w:t>
      </w:r>
    </w:p>
    <w:p>
      <w:pPr>
        <w:jc w:val="both"/>
      </w:pPr>
      <w:r>
        <w:t xml:space="preserve">      .map { cursor =&gt;</w:t>
      </w:r>
    </w:p>
    <w:p>
      <w:pPr>
        <w:jc w:val="both"/>
      </w:pPr>
      <w:r>
        <w:t xml:space="preserve">        val sinceIdQuery =</w:t>
      </w:r>
    </w:p>
    <w:p>
      <w:pPr>
        <w:jc w:val="both"/>
      </w:pPr>
      <w:r>
        <w:t xml:space="preserve">          (id: Long) =&gt; new SearchOperator(SearchOperator.Type.SINCE_ID, id.toString)</w:t>
      </w:r>
    </w:p>
    <w:p>
      <w:pPr>
        <w:jc w:val="both"/>
      </w:pPr>
      <w:r>
        <w:t xml:space="preserve">        val maxIdQuery = // max ID is inclusive, so subtract 1</w:t>
      </w:r>
    </w:p>
    <w:p>
      <w:pPr>
        <w:jc w:val="both"/>
      </w:pPr>
      <w:r>
        <w:t xml:space="preserve">          (id: Long) =&gt; new SearchOperator(SearchOperator.Type.MAX_ID, (id - 1).toString)</w:t>
      </w:r>
    </w:p>
    <w:p>
      <w:pPr>
        <w:jc w:val="both"/>
      </w:pPr>
      <w:r/>
    </w:p>
    <w:p>
      <w:pPr>
        <w:jc w:val="both"/>
      </w:pPr>
      <w:r>
        <w:t xml:space="preserve">        (cursor.cursorType, cursor.id, cursor.gapBoundaryId) match {</w:t>
      </w:r>
    </w:p>
    <w:p>
      <w:pPr>
        <w:jc w:val="both"/>
      </w:pPr>
      <w:r>
        <w:t xml:space="preserve">          case (Some(TopCursor), Some(sinceId), _) =&gt;</w:t>
      </w:r>
    </w:p>
    <w:p>
      <w:pPr>
        <w:jc w:val="both"/>
      </w:pPr>
      <w:r>
        <w:t xml:space="preserve">            new Conjunction(sinceIdQuery(sinceId), subscribedUsersQuery)</w:t>
      </w:r>
    </w:p>
    <w:p>
      <w:pPr>
        <w:jc w:val="both"/>
      </w:pPr>
      <w:r>
        <w:t xml:space="preserve">          case (Some(BottomCursor), Some(maxId), _) =&gt;</w:t>
      </w:r>
    </w:p>
    <w:p>
      <w:pPr>
        <w:jc w:val="both"/>
      </w:pPr>
      <w:r>
        <w:t xml:space="preserve">            new Conjunction(maxIdQuery(maxId), subscribedUsersQuery)</w:t>
      </w:r>
    </w:p>
    <w:p>
      <w:pPr>
        <w:jc w:val="both"/>
      </w:pPr>
      <w:r>
        <w:t xml:space="preserve">          case (Some(GapCursor), Some(maxId), Some(sinceId)) =&gt;</w:t>
      </w:r>
    </w:p>
    <w:p>
      <w:pPr>
        <w:jc w:val="both"/>
      </w:pPr>
      <w:r>
        <w:t xml:space="preserve">            new Conjunction(sinceIdQuery(sinceId), maxIdQuery(maxId), subscribedUsersQuery)</w:t>
      </w:r>
    </w:p>
    <w:p>
      <w:pPr>
        <w:jc w:val="both"/>
      </w:pPr>
      <w:r>
        <w:t xml:space="preserve">          case (Some(GapCursor), _, _) =&gt;</w:t>
      </w:r>
    </w:p>
    <w:p>
      <w:pPr>
        <w:jc w:val="both"/>
      </w:pPr>
      <w:r>
        <w:t xml:space="preserve">            throw PipelineFailure(MalformedCursor, "Invalid cursor " + cursor.toString)</w:t>
      </w:r>
    </w:p>
    <w:p>
      <w:pPr>
        <w:jc w:val="both"/>
      </w:pPr>
      <w:r>
        <w:t xml:space="preserve">          case _ =&gt; subscribedUsersQuery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}.getOrElse(subscribedUsersQuery)</w:t>
      </w:r>
    </w:p>
    <w:p>
      <w:pPr>
        <w:jc w:val="both"/>
      </w:pPr>
      <w:r/>
    </w:p>
    <w:p>
      <w:pPr>
        <w:jc w:val="both"/>
      </w:pPr>
      <w:r>
        <w:t xml:space="preserve">    t.EarlybirdRequest(</w:t>
      </w:r>
    </w:p>
    <w:p>
      <w:pPr>
        <w:jc w:val="both"/>
      </w:pPr>
      <w:r>
        <w:t xml:space="preserve">      searchQuery = t.ThriftSearchQuery(</w:t>
      </w:r>
    </w:p>
    <w:p>
      <w:pPr>
        <w:jc w:val="both"/>
      </w:pPr>
      <w:r>
        <w:t xml:space="preserve">        serializedQuery = Some(searchQuery.serialize),</w:t>
      </w:r>
    </w:p>
    <w:p>
      <w:pPr>
        <w:jc w:val="both"/>
      </w:pPr>
      <w:r>
        <w:t xml:space="preserve">        fromUserIDFilter64 = Some(subscribedUserIds),</w:t>
      </w:r>
    </w:p>
    <w:p>
      <w:pPr>
        <w:jc w:val="both"/>
      </w:pPr>
      <w:r>
        <w:t xml:space="preserve">        numResults = query.requestedMaxResults.getOrElse(query.params(ServerMaxResultsParam)),</w:t>
      </w:r>
    </w:p>
    <w:p>
      <w:pPr>
        <w:jc w:val="both"/>
      </w:pPr>
      <w:r>
        <w:t xml:space="preserve">        rankingMode = t.ThriftSearchRankingMode.Recency,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getOlderResults = Some(true), // needed for archive access to older tweets</w:t>
      </w:r>
    </w:p>
    <w:p>
      <w:pPr>
        <w:jc w:val="both"/>
      </w:pPr>
      <w:r>
        <w:t xml:space="preserve">      clientRequestID = Some(s"${Trace.id.traceId}"),</w:t>
      </w:r>
    </w:p>
    <w:p>
      <w:pPr>
        <w:jc w:val="both"/>
      </w:pPr>
      <w:r>
        <w:t xml:space="preserve">      numResultsToReturnAtRoot = Some(query.params(ServerMaxResultsParam)),</w:t>
      </w:r>
    </w:p>
    <w:p>
      <w:pPr>
        <w:jc w:val="both"/>
      </w:pPr>
      <w:r>
        <w:t xml:space="preserve">      clientId = Some(clientId.name),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