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"3rdparty/jvm/com/twitter/bijection:scrooge",</w:t>
      </w:r>
    </w:p>
    <w:p>
      <w:pPr>
        <w:jc w:val="both"/>
      </w:pPr>
      <w:r>
        <w:t xml:space="preserve">        "3rdparty/jvm/com/twitter/bijection:thrift",</w:t>
      </w:r>
    </w:p>
    <w:p>
      <w:pPr>
        <w:jc w:val="both"/>
      </w:pPr>
      <w:r>
        <w:t xml:space="preserve">        "3rdparty/jvm/com/twitter/src/java/com/twitter/logpipeline/client:logpipeline-event-publisher-thin",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"3rdparty/jvm/io/netty:netty4-tcnative-boringssl-static",</w:t>
      </w:r>
    </w:p>
    <w:p>
      <w:pPr>
        <w:jc w:val="both"/>
      </w:pPr>
      <w:r>
        <w:t xml:space="preserve">        "eventbus/client/src/main/scala/com/twitter/eventbus/client",</w:t>
      </w:r>
    </w:p>
    <w:p>
      <w:pPr>
        <w:jc w:val="both"/>
      </w:pPr>
      <w:r>
        <w:t xml:space="preserve">        "finagle-internal/finagle-grpc/src/main/scala",</w:t>
      </w:r>
    </w:p>
    <w:p>
      <w:pPr>
        <w:jc w:val="both"/>
      </w:pPr>
      <w:r>
        <w:t xml:space="preserve">        "finagle-internal/mtls/src/main/scala/com/twitter/finagle/mtls/authentication",</w:t>
      </w:r>
    </w:p>
    <w:p>
      <w:pPr>
        <w:jc w:val="both"/>
      </w:pPr>
      <w:r>
        <w:t xml:space="preserve">        "finagle-internal/mtls/src/main/scala/com/twitter/finagle/mtls/client",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"finagle/finagle-memcached/src/main/scala",</w:t>
      </w:r>
    </w:p>
    <w:p>
      <w:pPr>
        <w:jc w:val="both"/>
      </w:pPr>
      <w:r>
        <w:t xml:space="preserve">        "finagle/finagle-mux/src/main/scala",</w:t>
      </w:r>
    </w:p>
    <w:p>
      <w:pPr>
        <w:jc w:val="both"/>
      </w:pPr>
      <w:r>
        <w:t xml:space="preserve">        "finagle/finagle-thriftmux/src/main/scala",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"hermit/hermit-core/src/main/scala/com/twitter/hermit/store/common",</w:t>
      </w:r>
    </w:p>
    <w:p>
      <w:pPr>
        <w:jc w:val="both"/>
      </w:pPr>
      <w:r>
        <w:t xml:space="preserve">        "home-mixer/server/src/main/scala/com/twitter/home_mixer/functional_component/feature_hydrator",</w:t>
      </w:r>
    </w:p>
    <w:p>
      <w:pPr>
        <w:jc w:val="both"/>
      </w:pPr>
      <w:r>
        <w:t xml:space="preserve">        "home-mixer/server/src/main/scala/com/twitter/home_mixer/param",</w:t>
      </w:r>
    </w:p>
    <w:p>
      <w:pPr>
        <w:jc w:val="both"/>
      </w:pPr>
      <w:r>
        <w:t xml:space="preserve">        "home-mixer/server/src/main/scala/com/twitter/home_mixer/store",</w:t>
      </w:r>
    </w:p>
    <w:p>
      <w:pPr>
        <w:jc w:val="both"/>
      </w:pPr>
      <w:r>
        <w:t xml:space="preserve">        "home-mixer/server/src/main/scala/com/twitter/home_mixer/util",</w:t>
      </w:r>
    </w:p>
    <w:p>
      <w:pPr>
        <w:jc w:val="both"/>
      </w:pPr>
      <w:r>
        <w:t xml:space="preserve">        "home-mixer/server/src/main/scala/com/twitter/home_mixer/util/earlybird",</w:t>
      </w:r>
    </w:p>
    <w:p>
      <w:pPr>
        <w:jc w:val="both"/>
      </w:pPr>
      <w:r>
        <w:t xml:space="preserve">        "home-mixer/server/src/main/scala/com/twitter/home_mixer/util/tweetypie",</w:t>
      </w:r>
    </w:p>
    <w:p>
      <w:pPr>
        <w:jc w:val="both"/>
      </w:pPr>
      <w:r>
        <w:t xml:space="preserve">        "home-mixer/thrift/src/main/thrift:thrift-scala",</w:t>
      </w:r>
    </w:p>
    <w:p>
      <w:pPr>
        <w:jc w:val="both"/>
      </w:pPr>
      <w:r>
        <w:t xml:space="preserve">        "interests-service/thrift/src/main/thrift:thrift-scala",</w:t>
      </w:r>
    </w:p>
    <w:p>
      <w:pPr>
        <w:jc w:val="both"/>
      </w:pPr>
      <w:r>
        <w:t xml:space="preserve">        "people-discovery/api/thrift/src/main/thrift:thrift-scala",</w:t>
      </w:r>
    </w:p>
    <w:p>
      <w:pPr>
        <w:jc w:val="both"/>
      </w:pPr>
      <w:r>
        <w:t xml:space="preserve">        "product-mixer/core/src/main/scala/com/twitter/product_mixer/core/module",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"product-mixer/shared-library/src/main/scala/com/twitter/product_mixer/shared_library/manhattan_client",</w:t>
      </w:r>
    </w:p>
    <w:p>
      <w:pPr>
        <w:jc w:val="both"/>
      </w:pPr>
      <w:r>
        <w:t xml:space="preserve">        "product-mixer/shared-library/src/main/scala/com/twitter/product_mixer/shared_library/memcached_client",</w:t>
      </w:r>
    </w:p>
    <w:p>
      <w:pPr>
        <w:jc w:val="both"/>
      </w:pPr>
      <w:r>
        <w:t xml:space="preserve">        "product-mixer/shared-library/src/main/scala/com/twitter/product_mixer/shared_library/thrift_client",</w:t>
      </w:r>
    </w:p>
    <w:p>
      <w:pPr>
        <w:jc w:val="both"/>
      </w:pPr>
      <w:r>
        <w:t xml:space="preserve">        "servo/client/src/main/scala/com/twitter/servo/client",</w:t>
      </w:r>
    </w:p>
    <w:p>
      <w:pPr>
        <w:jc w:val="both"/>
      </w:pPr>
      <w:r>
        <w:t xml:space="preserve">        "servo/manhattan",</w:t>
      </w:r>
    </w:p>
    <w:p>
      <w:pPr>
        <w:jc w:val="both"/>
      </w:pPr>
      <w:r>
        <w:t xml:space="preserve">        "servo/util",</w:t>
      </w:r>
    </w:p>
    <w:p>
      <w:pPr>
        <w:jc w:val="both"/>
      </w:pPr>
      <w:r>
        <w:t xml:space="preserve">        "socialgraph/server/src/main/scala/com/twitter/socialgraph/util",</w:t>
      </w:r>
    </w:p>
    <w:p>
      <w:pPr>
        <w:jc w:val="both"/>
      </w:pPr>
      <w:r>
        <w:t xml:space="preserve">        "src/scala/com/twitter/ml/featurestore/lib",</w:t>
      </w:r>
    </w:p>
    <w:p>
      <w:pPr>
        <w:jc w:val="both"/>
      </w:pPr>
      <w:r>
        <w:t xml:space="preserve">        "src/scala/com/twitter/scalding_internal/multiformat/format",</w:t>
      </w:r>
    </w:p>
    <w:p>
      <w:pPr>
        <w:jc w:val="both"/>
      </w:pPr>
      <w:r>
        <w:t xml:space="preserve">        "src/scala/com/twitter/storehaus_internal",</w:t>
      </w:r>
    </w:p>
    <w:p>
      <w:pPr>
        <w:jc w:val="both"/>
      </w:pPr>
      <w:r>
        <w:t xml:space="preserve">        "src/scala/com/twitter/summingbird_internal/bijection:bijection-implicits",</w:t>
      </w:r>
    </w:p>
    <w:p>
      <w:pPr>
        <w:jc w:val="both"/>
      </w:pPr>
      <w:r>
        <w:t xml:space="preserve">        "src/scala/com/twitter/timelines/util",</w:t>
      </w:r>
    </w:p>
    <w:p>
      <w:pPr>
        <w:jc w:val="both"/>
      </w:pPr>
      <w:r>
        <w:t xml:space="preserve">        "src/thrift/com/twitter/ads/adserver:adserver_rpc-scala",</w:t>
      </w:r>
    </w:p>
    <w:p>
      <w:pPr>
        <w:jc w:val="both"/>
      </w:pPr>
      <w:r>
        <w:t xml:space="preserve">        "src/thrift/com/twitter/clientapp/gen:clientapp-scala",</w:t>
      </w:r>
    </w:p>
    <w:p>
      <w:pPr>
        <w:jc w:val="both"/>
      </w:pPr>
      <w:r>
        <w:t xml:space="preserve">        "src/thrift/com/twitter/hermit/candidate:hermit-candidate-scala",</w:t>
      </w:r>
    </w:p>
    <w:p>
      <w:pPr>
        <w:jc w:val="both"/>
      </w:pPr>
      <w:r>
        <w:t xml:space="preserve">        "src/thrift/com/twitter/manhattan:v1-scala",</w:t>
      </w:r>
    </w:p>
    <w:p>
      <w:pPr>
        <w:jc w:val="both"/>
      </w:pPr>
      <w:r>
        <w:t xml:space="preserve">        "src/thrift/com/twitter/manhattan:v2-scala",</w:t>
      </w:r>
    </w:p>
    <w:p>
      <w:pPr>
        <w:jc w:val="both"/>
      </w:pPr>
      <w:r>
        <w:t xml:space="preserve">        "src/thrift/com/twitter/onboarding/relevance/features:features-java",</w:t>
      </w:r>
    </w:p>
    <w:p>
      <w:pPr>
        <w:jc w:val="both"/>
      </w:pPr>
      <w:r>
        <w:t xml:space="preserve">        "src/thrift/com/twitter/search:blender-scala",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    "src/thrift/com/twitter/service/metastore/gen:thrift-scala",</w:t>
      </w:r>
    </w:p>
    <w:p>
      <w:pPr>
        <w:jc w:val="both"/>
      </w:pPr>
      <w:r>
        <w:t xml:space="preserve">        "src/thrift/com/twitter/socialgraph:thrift-scala",</w:t>
      </w:r>
    </w:p>
    <w:p>
      <w:pPr>
        <w:jc w:val="both"/>
      </w:pPr>
      <w:r>
        <w:t xml:space="preserve">        "src/thrift/com/twitter/timelines/author_features:thrift-java",</w:t>
      </w:r>
    </w:p>
    <w:p>
      <w:pPr>
        <w:jc w:val="both"/>
      </w:pPr>
      <w:r>
        <w:t xml:space="preserve">        "src/thrift/com/twitter/timelines/impression_bloom_filter:thrift-scala",</w:t>
      </w:r>
    </w:p>
    <w:p>
      <w:pPr>
        <w:jc w:val="both"/>
      </w:pPr>
      <w:r>
        <w:t xml:space="preserve">        "src/thrift/com/twitter/timelines/impression_store:thrift-scala",</w:t>
      </w:r>
    </w:p>
    <w:p>
      <w:pPr>
        <w:jc w:val="both"/>
      </w:pPr>
      <w:r>
        <w:t xml:space="preserve">        "src/thrift/com/twitter/timelines/real_graph:real_graph-scala",</w:t>
      </w:r>
    </w:p>
    <w:p>
      <w:pPr>
        <w:jc w:val="both"/>
      </w:pPr>
      <w:r>
        <w:t xml:space="preserve">        "src/thrift/com/twitter/timelines/suggests/common:poly_data_record-java",</w:t>
      </w:r>
    </w:p>
    <w:p>
      <w:pPr>
        <w:jc w:val="both"/>
      </w:pPr>
      <w:r>
        <w:t xml:space="preserve">        "src/thrift/com/twitter/timelines/timeline_logging:thrift-scala",</w:t>
      </w:r>
    </w:p>
    <w:p>
      <w:pPr>
        <w:jc w:val="both"/>
      </w:pPr>
      <w:r>
        <w:t xml:space="preserve">        "src/thrift/com/twitter/timelinescorer/common/scoredtweetcandidate:thrift-scala",</w:t>
      </w:r>
    </w:p>
    <w:p>
      <w:pPr>
        <w:jc w:val="both"/>
      </w:pPr>
      <w:r>
        <w:t xml:space="preserve">        "src/thrift/com/twitter/topic_recos:topic_recos-thrift-java",</w:t>
      </w:r>
    </w:p>
    <w:p>
      <w:pPr>
        <w:jc w:val="both"/>
      </w:pPr>
      <w:r>
        <w:t xml:space="preserve">        "src/thrift/com/twitter/user_session_store:thrift-java",</w:t>
      </w:r>
    </w:p>
    <w:p>
      <w:pPr>
        <w:jc w:val="both"/>
      </w:pPr>
      <w:r>
        <w:t xml:space="preserve">        "src/thrift/com/twitter/wtf/candidate:wtf-candidate-scala",</w:t>
      </w:r>
    </w:p>
    <w:p>
      <w:pPr>
        <w:jc w:val="both"/>
      </w:pPr>
      <w:r>
        <w:t xml:space="preserve">        "stitch/stitch-socialgraph",</w:t>
      </w:r>
    </w:p>
    <w:p>
      <w:pPr>
        <w:jc w:val="both"/>
      </w:pPr>
      <w:r>
        <w:t xml:space="preserve">        "stitch/stitch-tweetypie",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"timelinemixer/common/src/main/scala/com/twitter/timelinemixer/clients/feedback",</w:t>
      </w:r>
    </w:p>
    <w:p>
      <w:pPr>
        <w:jc w:val="both"/>
      </w:pPr>
      <w:r>
        <w:t xml:space="preserve">        "timelinemixer/common/src/main/scala/com/twitter/timelinemixer/clients/manhattan",</w:t>
      </w:r>
    </w:p>
    <w:p>
      <w:pPr>
        <w:jc w:val="both"/>
      </w:pPr>
      <w:r>
        <w:t xml:space="preserve">        "timelinemixer/server/src/main/scala/com/twitter/timelinemixer/injection/store/persistence",</w:t>
      </w:r>
    </w:p>
    <w:p>
      <w:pPr>
        <w:jc w:val="both"/>
      </w:pPr>
      <w:r>
        <w:t xml:space="preserve">        "timelines:decider",</w:t>
      </w:r>
    </w:p>
    <w:p>
      <w:pPr>
        <w:jc w:val="both"/>
      </w:pPr>
      <w:r>
        <w:t xml:space="preserve">        "timelines/src/main/scala/com/twitter/timelines/clients/ads",</w:t>
      </w:r>
    </w:p>
    <w:p>
      <w:pPr>
        <w:jc w:val="both"/>
      </w:pPr>
      <w:r>
        <w:t xml:space="preserve">        "timelines/src/main/scala/com/twitter/timelines/clients/manhattan",</w:t>
      </w:r>
    </w:p>
    <w:p>
      <w:pPr>
        <w:jc w:val="both"/>
      </w:pPr>
      <w:r>
        <w:t xml:space="preserve">        "timelines/src/main/scala/com/twitter/timelines/clients/manhattan/store",</w:t>
      </w:r>
    </w:p>
    <w:p>
      <w:pPr>
        <w:jc w:val="both"/>
      </w:pPr>
      <w:r>
        <w:t xml:space="preserve">        "timelines/src/main/scala/com/twitter/timelines/clients/predictionservice",</w:t>
      </w:r>
    </w:p>
    <w:p>
      <w:pPr>
        <w:jc w:val="both"/>
      </w:pPr>
      <w:r>
        <w:t xml:space="preserve">        "timelines/src/main/scala/com/twitter/timelines/clients/strato",</w:t>
      </w:r>
    </w:p>
    <w:p>
      <w:pPr>
        <w:jc w:val="both"/>
      </w:pPr>
      <w:r>
        <w:t xml:space="preserve">        "timelines/src/main/scala/com/twitter/timelines/clients/strato/topics",</w:t>
      </w:r>
    </w:p>
    <w:p>
      <w:pPr>
        <w:jc w:val="both"/>
      </w:pPr>
      <w:r>
        <w:t xml:space="preserve">        "timelines/src/main/scala/com/twitter/timelines/clients/strato/twistly",</w:t>
      </w:r>
    </w:p>
    <w:p>
      <w:pPr>
        <w:jc w:val="both"/>
      </w:pPr>
      <w:r>
        <w:t xml:space="preserve">        "timelines/src/main/scala/com/twitter/timelines/config",</w:t>
      </w:r>
    </w:p>
    <w:p>
      <w:pPr>
        <w:jc w:val="both"/>
      </w:pPr>
      <w:r>
        <w:t xml:space="preserve">        "timelines/src/main/scala/com/twitter/timelines/impressionstore/impressionbloomfilter",</w:t>
      </w:r>
    </w:p>
    <w:p>
      <w:pPr>
        <w:jc w:val="both"/>
      </w:pPr>
      <w:r>
        <w:t xml:space="preserve">        "timelines/src/main/scala/com/twitter/timelines/impressionstore/store",</w:t>
      </w:r>
    </w:p>
    <w:p>
      <w:pPr>
        <w:jc w:val="both"/>
      </w:pPr>
      <w:r>
        <w:t xml:space="preserve">        "timelines/src/main/scala/com/twitter/timelines/util/stats",</w:t>
      </w:r>
    </w:p>
    <w:p>
      <w:pPr>
        <w:jc w:val="both"/>
      </w:pPr>
      <w:r>
        <w:t xml:space="preserve">        "timelineservice/common/src/main/scala/com/twitter/timelineservice/model",</w:t>
      </w:r>
    </w:p>
    <w:p>
      <w:pPr>
        <w:jc w:val="both"/>
      </w:pPr>
      <w:r>
        <w:t xml:space="preserve">        "tweetconvosvc/client/src/main/scala/com/twitter/tweetconvosvc/client/builder",</w:t>
      </w:r>
    </w:p>
    <w:p>
      <w:pPr>
        <w:jc w:val="both"/>
      </w:pPr>
      <w:r>
        <w:t xml:space="preserve">        "twitter-config/yaml",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"timelines/src/main/scala/com/twitter/timelines/clients/predictionservice",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