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com.twitter.core_workflows.user_model.{thriftscala =&gt; um}</w:t>
      </w:r>
    </w:p>
    <w:p>
      <w:pPr>
        <w:jc w:val="both"/>
      </w:pPr>
      <w:r>
        <w:t>import com.twitter.home_mixer.model.HomeFeatures.UserStateFeature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com.twitter.home_mixer.product.scored_tweets.feature_hydrator.FrsSeedUserIdsFeature</w:t>
      </w:r>
    </w:p>
    <w:p>
      <w:pPr>
        <w:jc w:val="both"/>
      </w:pPr>
      <w:r>
        <w:t>import com.twitter.home_mixer.product.scored_tweets.param.ScoredTweetsParam</w:t>
      </w:r>
    </w:p>
    <w:p>
      <w:pPr>
        <w:jc w:val="both"/>
      </w:pPr>
      <w:r>
        <w:t>import com.twitter.home_mixer.product.scored_tweets.query_transformer.TimelineRankerFrsQueryTransformer._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>
        <w:t>import com.twitter.timelines.model.candidate.CandidateTweetSourceId</w:t>
      </w:r>
    </w:p>
    <w:p>
      <w:pPr>
        <w:jc w:val="both"/>
      </w:pPr>
      <w:r/>
    </w:p>
    <w:p>
      <w:pPr>
        <w:jc w:val="both"/>
      </w:pPr>
      <w:r>
        <w:t>object TimelineRankerFrsQueryTransformer {</w:t>
      </w:r>
    </w:p>
    <w:p>
      <w:pPr>
        <w:jc w:val="both"/>
      </w:pPr>
      <w:r>
        <w:t xml:space="preserve">  private val DefaultSinceDuration = 24.hours</w:t>
      </w:r>
    </w:p>
    <w:p>
      <w:pPr>
        <w:jc w:val="both"/>
      </w:pPr>
      <w:r>
        <w:t xml:space="preserve">  private val ExpandedSinceDuration = 48.hours</w:t>
      </w:r>
    </w:p>
    <w:p>
      <w:pPr>
        <w:jc w:val="both"/>
      </w:pPr>
      <w:r>
        <w:t xml:space="preserve">  private val MaxTweetsToFetch = 100</w:t>
      </w:r>
    </w:p>
    <w:p>
      <w:pPr>
        <w:jc w:val="both"/>
      </w:pPr>
      <w:r/>
    </w:p>
    <w:p>
      <w:pPr>
        <w:jc w:val="both"/>
      </w:pPr>
      <w:r>
        <w:t xml:space="preserve">  private val tweetKindOptions: TweetKindOption.ValueSet =</w:t>
      </w:r>
    </w:p>
    <w:p>
      <w:pPr>
        <w:jc w:val="both"/>
      </w:pPr>
      <w:r>
        <w:t xml:space="preserve">    TweetKindOption(includeOriginalTweetsAndQuotes = true)</w:t>
      </w:r>
    </w:p>
    <w:p>
      <w:pPr>
        <w:jc w:val="both"/>
      </w:pPr>
      <w:r/>
    </w:p>
    <w:p>
      <w:pPr>
        <w:jc w:val="both"/>
      </w:pPr>
      <w:r>
        <w:t xml:space="preserve">  private val UserStatesForExtendedSinceDuration: Set[um.UserState] = Set(</w:t>
      </w:r>
    </w:p>
    <w:p>
      <w:pPr>
        <w:jc w:val="both"/>
      </w:pPr>
      <w:r>
        <w:t xml:space="preserve">    um.UserState.Light,</w:t>
      </w:r>
    </w:p>
    <w:p>
      <w:pPr>
        <w:jc w:val="both"/>
      </w:pPr>
      <w:r>
        <w:t xml:space="preserve">    um.UserState.MediumNonTweeter,</w:t>
      </w:r>
    </w:p>
    <w:p>
      <w:pPr>
        <w:jc w:val="both"/>
      </w:pPr>
      <w:r>
        <w:t xml:space="preserve">    um.UserState.MediumTweeter,</w:t>
      </w:r>
    </w:p>
    <w:p>
      <w:pPr>
        <w:jc w:val="both"/>
      </w:pPr>
      <w:r>
        <w:t xml:space="preserve">    um.UserState.NearZero,</w:t>
      </w:r>
    </w:p>
    <w:p>
      <w:pPr>
        <w:jc w:val="both"/>
      </w:pPr>
      <w:r>
        <w:t xml:space="preserve">    um.UserState.New,</w:t>
      </w:r>
    </w:p>
    <w:p>
      <w:pPr>
        <w:jc w:val="both"/>
      </w:pPr>
      <w:r>
        <w:t xml:space="preserve">    um.UserState.VeryLight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TimelineRankerFrsQueryTransformer[</w:t>
      </w:r>
    </w:p>
    <w:p>
      <w:pPr>
        <w:jc w:val="both"/>
      </w:pPr>
      <w:r>
        <w:t xml:space="preserve">  Query &lt;: PipelineQuery with HasQualityFactorStatus with HasDeviceContext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candidatePipelineIdentifier: CandidatePipelineIdentifier,</w:t>
      </w:r>
    </w:p>
    <w:p>
      <w:pPr>
        <w:jc w:val="both"/>
      </w:pPr>
      <w:r>
        <w:t xml:space="preserve">  override val maxTweetsToFetch: Int = MaxTweetsToFetch)</w:t>
      </w:r>
    </w:p>
    <w:p>
      <w:pPr>
        <w:jc w:val="both"/>
      </w:pPr>
      <w:r>
        <w:t xml:space="preserve">    extends CandidatePipelineQueryTransformer[Query, t.RecapQuery]</w:t>
      </w:r>
    </w:p>
    <w:p>
      <w:pPr>
        <w:jc w:val="both"/>
      </w:pPr>
      <w:r>
        <w:t xml:space="preserve">    with TimelineRankerQueryTransformer[Query] {</w:t>
      </w:r>
    </w:p>
    <w:p>
      <w:pPr>
        <w:jc w:val="both"/>
      </w:pPr>
      <w:r/>
    </w:p>
    <w:p>
      <w:pPr>
        <w:jc w:val="both"/>
      </w:pPr>
      <w:r>
        <w:t xml:space="preserve">  override val candidateTweetSourceId = CandidateTweetSourceId.FrsTweet</w:t>
      </w:r>
    </w:p>
    <w:p>
      <w:pPr>
        <w:jc w:val="both"/>
      </w:pPr>
      <w:r>
        <w:t xml:space="preserve">  override val options = tweetKindOptions</w:t>
      </w:r>
    </w:p>
    <w:p>
      <w:pPr>
        <w:jc w:val="both"/>
      </w:pPr>
      <w:r/>
    </w:p>
    <w:p>
      <w:pPr>
        <w:jc w:val="both"/>
      </w:pPr>
      <w:r>
        <w:t xml:space="preserve">  override def getTensorflowModel(query: Query): Option[String] = {</w:t>
      </w:r>
    </w:p>
    <w:p>
      <w:pPr>
        <w:jc w:val="both"/>
      </w:pPr>
      <w:r>
        <w:t xml:space="preserve">    Some(query.params(ScoredTweetsParam.EarlybirdTensorflowModel.FrsParam))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seedAuthorIds(query: Query): Option[Seq[Long]] = {</w:t>
      </w:r>
    </w:p>
    <w:p>
      <w:pPr>
        <w:jc w:val="both"/>
      </w:pPr>
      <w:r>
        <w:t xml:space="preserve">    query.features.flatMap(_.getOrElse(FrsSeedUserIdsFeature, None))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transform(input: Query): t.RecapQuery = {</w:t>
      </w:r>
    </w:p>
    <w:p>
      <w:pPr>
        <w:jc w:val="both"/>
      </w:pPr>
      <w:r>
        <w:t xml:space="preserve">    val userState = input.features.get.getOrElse(UserStateFeature, None)</w:t>
      </w:r>
    </w:p>
    <w:p>
      <w:pPr>
        <w:jc w:val="both"/>
      </w:pPr>
      <w:r/>
    </w:p>
    <w:p>
      <w:pPr>
        <w:jc w:val="both"/>
      </w:pPr>
      <w:r>
        <w:t xml:space="preserve">    val sinceDuration =</w:t>
      </w:r>
    </w:p>
    <w:p>
      <w:pPr>
        <w:jc w:val="both"/>
      </w:pPr>
      <w:r>
        <w:t xml:space="preserve">      if (userState.exists(UserStatesForExtendedSinceDuration.contains)) ExpandedSinceDuration</w:t>
      </w:r>
    </w:p>
    <w:p>
      <w:pPr>
        <w:jc w:val="both"/>
      </w:pPr>
      <w:r>
        <w:t xml:space="preserve">      else DefaultSinceDuration</w:t>
      </w:r>
    </w:p>
    <w:p>
      <w:pPr>
        <w:jc w:val="both"/>
      </w:pPr>
      <w:r/>
    </w:p>
    <w:p>
      <w:pPr>
        <w:jc w:val="both"/>
      </w:pPr>
      <w:r>
        <w:t xml:space="preserve">    buildTimelineRankerQuery(input, sinceDuration).toThriftRecapQuery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