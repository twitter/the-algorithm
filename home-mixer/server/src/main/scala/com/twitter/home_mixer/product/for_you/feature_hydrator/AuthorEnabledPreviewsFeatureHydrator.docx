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com.twitter.home_mixer.model.HomeFeatures.AuthorEnabledPreviewsFeature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com.twitter.strato.generated.client.audiencerewards.audienceRewardsService.GetCreatorPreferencesOnUserClientColumn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the `AuthorEnabledPreviews` feature for tweets authored by creators by querying the</w:t>
      </w:r>
    </w:p>
    <w:p>
      <w:pPr>
        <w:jc w:val="both"/>
      </w:pPr>
      <w:r>
        <w:t xml:space="preserve"> * `GetCreatorPreferences` Strato column. This feature corresponds to the `previews_enabled` field of that column.</w:t>
      </w:r>
    </w:p>
    <w:p>
      <w:pPr>
        <w:jc w:val="both"/>
      </w:pPr>
      <w:r>
        <w:t xml:space="preserve"> * Given a tweet from a creator, this feature indicates whether that creator has enabled previews</w:t>
      </w:r>
    </w:p>
    <w:p>
      <w:pPr>
        <w:jc w:val="both"/>
      </w:pPr>
      <w:r>
        <w:t xml:space="preserve"> * on their profile.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AuthorEnabledPreviewsFeatureHydrator @Inject() (</w:t>
      </w:r>
    </w:p>
    <w:p>
      <w:pPr>
        <w:jc w:val="both"/>
      </w:pPr>
      <w:r>
        <w:t xml:space="preserve">  getCreatorPreferencesOnUserClientColumn: GetCreatorPreferencesOnUserClientColumn)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FeatureHydratorIdentifier("AuthorEnabledPreviews")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Set(AuthorEnabledPreviewsFeature)</w:t>
      </w:r>
    </w:p>
    <w:p>
      <w:pPr>
        <w:jc w:val="both"/>
      </w:pPr>
      <w:r/>
    </w:p>
    <w:p>
      <w:pPr>
        <w:jc w:val="both"/>
      </w:pPr>
      <w:r>
        <w:t xml:space="preserve">  private val fetcher = getCreatorPreferencesOnUserClientColumn.fetcher</w:t>
      </w:r>
    </w:p>
    <w:p>
      <w:pPr>
        <w:jc w:val="both"/>
      </w:pPr>
      <w:r/>
    </w:p>
    <w:p>
      <w:pPr>
        <w:jc w:val="both"/>
      </w:pPr>
      <w:r>
        <w:t xml:space="preserve">  private val DefaultAuthorEnabledPreviewsValue = true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candidateAuthors = candidates</w:t>
      </w:r>
    </w:p>
    <w:p>
      <w:pPr>
        <w:jc w:val="both"/>
      </w:pPr>
      <w:r>
        <w:t xml:space="preserve">      .map(_.features.getOrElse(AuthorIdFeature, None))</w:t>
      </w:r>
    </w:p>
    <w:p>
      <w:pPr>
        <w:jc w:val="both"/>
      </w:pPr>
      <w:r>
        <w:t xml:space="preserve">      .toSet</w:t>
      </w:r>
    </w:p>
    <w:p>
      <w:pPr>
        <w:jc w:val="both"/>
      </w:pPr>
      <w:r>
        <w:t xml:space="preserve">      .flatten</w:t>
      </w:r>
    </w:p>
    <w:p>
      <w:pPr>
        <w:jc w:val="both"/>
      </w:pPr>
      <w:r/>
    </w:p>
    <w:p>
      <w:pPr>
        <w:jc w:val="both"/>
      </w:pPr>
      <w:r>
        <w:t xml:space="preserve">    // Build a map of creator -&gt; authorEnabledPreviews, then use it to populate candidate features</w:t>
      </w:r>
    </w:p>
    <w:p>
      <w:pPr>
        <w:jc w:val="both"/>
      </w:pPr>
      <w:r>
        <w:t xml:space="preserve">    val authorIdToFeatureStitch = Stitch.collect {</w:t>
      </w:r>
    </w:p>
    <w:p>
      <w:pPr>
        <w:jc w:val="both"/>
      </w:pPr>
      <w:r>
        <w:t xml:space="preserve">      candidateAuthors</w:t>
      </w:r>
    </w:p>
    <w:p>
      <w:pPr>
        <w:jc w:val="both"/>
      </w:pPr>
      <w:r>
        <w:t xml:space="preserve">        .map { author =&gt;</w:t>
      </w:r>
    </w:p>
    <w:p>
      <w:pPr>
        <w:jc w:val="both"/>
      </w:pPr>
      <w:r>
        <w:t xml:space="preserve">          val isAuthorEnabledPreviews = fetcher.fetch(author).map {</w:t>
      </w:r>
    </w:p>
    <w:p>
      <w:pPr>
        <w:jc w:val="both"/>
      </w:pPr>
      <w:r>
        <w:t xml:space="preserve">              _.v.map(_.previewsEnabled).getOrElse(DefaultAuthorEnabledPreviewsValue)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(author, isAuthorEnabledPreviews)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authorIdToFeatureStitch.map { authorIdToFeatureMap =&gt;</w:t>
      </w:r>
    </w:p>
    <w:p>
      <w:pPr>
        <w:jc w:val="both"/>
      </w:pPr>
      <w:r>
        <w:t xml:space="preserve">      candidates.map {</w:t>
      </w:r>
    </w:p>
    <w:p>
      <w:pPr>
        <w:jc w:val="both"/>
      </w:pPr>
      <w:r>
        <w:t xml:space="preserve">        _.features.getOrElse(AuthorIdFeature, None) match {</w:t>
      </w:r>
    </w:p>
    <w:p>
      <w:pPr>
        <w:jc w:val="both"/>
      </w:pPr>
      <w:r>
        <w:t xml:space="preserve">          case Some(authorId) =&gt; FeatureMapBuilder()</w:t>
      </w:r>
    </w:p>
    <w:p>
      <w:pPr>
        <w:jc w:val="both"/>
      </w:pPr>
      <w:r>
        <w:t xml:space="preserve">            .add(AuthorEnabledPreviewsFeature, authorIdToFeatureMap(authorId))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  case _ =&gt; FeatureMapBuilder()</w:t>
      </w:r>
    </w:p>
    <w:p>
      <w:pPr>
        <w:jc w:val="both"/>
      </w:pPr>
      <w:r>
        <w:t xml:space="preserve">            .add(AuthorEnabledPreviewsFeature, DefaultAuthorEnabledPreviewsValue)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