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com.twitter.home_mixer.functional_component.side_effect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com.twitter.home_mixer.functional_component.decorator.HomeQueryTypePredicates</w:t>
      </w:r>
    </w:p>
    <w:p>
      <w:pPr>
        <w:jc w:val="both"/>
      </w:pPr>
      <w:r>
        <w:t>import com.twitter.home_mixer.functional_component.decorator.builder.HomeTweetTypePredicates</w:t>
      </w:r>
    </w:p>
    <w:p>
      <w:pPr>
        <w:jc w:val="both"/>
      </w:pPr>
      <w:r>
        <w:t>import com.twitter.home_mixer.model.HomeFeatures.AccountAgeFeature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com.twitter.home_mixer.model.HomeFeatures.VideoDurationMsFeature</w:t>
      </w:r>
    </w:p>
    <w:p>
      <w:pPr>
        <w:jc w:val="both"/>
      </w:pPr>
      <w:r>
        <w:t>import com.twitter.home_mixer.model.request.FollowingProduct</w:t>
      </w:r>
    </w:p>
    <w:p>
      <w:pPr>
        <w:jc w:val="both"/>
      </w:pPr>
      <w:r>
        <w:t>import com.twitter.home_mixer.model.request.ForYouProduct</w:t>
      </w:r>
    </w:p>
    <w:p>
      <w:pPr>
        <w:jc w:val="both"/>
      </w:pPr>
      <w:r>
        <w:t>import com.twitter.home_mixer.model.request.ListTweetsProduct</w:t>
      </w:r>
    </w:p>
    <w:p>
      <w:pPr>
        <w:jc w:val="both"/>
      </w:pPr>
      <w:r>
        <w:t>import com.twitter.home_mixer.model.request.SubscribedProduct</w:t>
      </w:r>
    </w:p>
    <w:p>
      <w:pPr>
        <w:jc w:val="both"/>
      </w:pPr>
      <w:r>
        <w:t>import com.twitter.product_mixer.component_library.side_effect.ScribeClientEventSideEffect.ClientEvent</w:t>
      </w:r>
    </w:p>
    <w:p>
      <w:pPr>
        <w:jc w:val="both"/>
      </w:pPr>
      <w:r>
        <w:t>import com.twitter.product_mixer.component_library.side_effect.ScribeClientEventSideEffect.EventNamespace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com.twitter.timelines.injection.scribe.InjectionScribeUtil</w:t>
      </w:r>
    </w:p>
    <w:p>
      <w:pPr>
        <w:jc w:val="both"/>
      </w:pPr>
      <w:r/>
    </w:p>
    <w:p>
      <w:pPr>
        <w:jc w:val="both"/>
      </w:pPr>
      <w:r>
        <w:t>private[side_effect] sealed trait ClientEventsBuilder {</w:t>
      </w:r>
    </w:p>
    <w:p>
      <w:pPr>
        <w:jc w:val="both"/>
      </w:pPr>
      <w:r>
        <w:t xml:space="preserve">  private val FollowingSection = Some("latest")</w:t>
      </w:r>
    </w:p>
    <w:p>
      <w:pPr>
        <w:jc w:val="both"/>
      </w:pPr>
      <w:r>
        <w:t xml:space="preserve">  private val ForYouSection = Some("home")</w:t>
      </w:r>
    </w:p>
    <w:p>
      <w:pPr>
        <w:jc w:val="both"/>
      </w:pPr>
      <w:r>
        <w:t xml:space="preserve">  private val ListTweetsSection = Some("list")</w:t>
      </w:r>
    </w:p>
    <w:p>
      <w:pPr>
        <w:jc w:val="both"/>
      </w:pPr>
      <w:r>
        <w:t xml:space="preserve">  private val SubscribedSection = Some("subscribed")</w:t>
      </w:r>
    </w:p>
    <w:p>
      <w:pPr>
        <w:jc w:val="both"/>
      </w:pPr>
      <w:r/>
    </w:p>
    <w:p>
      <w:pPr>
        <w:jc w:val="both"/>
      </w:pPr>
      <w:r>
        <w:t xml:space="preserve">  protected def section(query: PipelineQuery): Option[String] = {</w:t>
      </w:r>
    </w:p>
    <w:p>
      <w:pPr>
        <w:jc w:val="both"/>
      </w:pPr>
      <w:r>
        <w:t xml:space="preserve">    query.product match {</w:t>
      </w:r>
    </w:p>
    <w:p>
      <w:pPr>
        <w:jc w:val="both"/>
      </w:pPr>
      <w:r>
        <w:t xml:space="preserve">      case FollowingProduct =&gt; FollowingSection</w:t>
      </w:r>
    </w:p>
    <w:p>
      <w:pPr>
        <w:jc w:val="both"/>
      </w:pPr>
      <w:r>
        <w:t xml:space="preserve">      case ForYouProduct =&gt; ForYouSection</w:t>
      </w:r>
    </w:p>
    <w:p>
      <w:pPr>
        <w:jc w:val="both"/>
      </w:pPr>
      <w:r>
        <w:t xml:space="preserve">      case ListTweetsProduct =&gt; ListTweetsSection</w:t>
      </w:r>
    </w:p>
    <w:p>
      <w:pPr>
        <w:jc w:val="both"/>
      </w:pPr>
      <w:r>
        <w:t xml:space="preserve">      case SubscribedProduct =&gt; SubscribedSection</w:t>
      </w:r>
    </w:p>
    <w:p>
      <w:pPr>
        <w:jc w:val="both"/>
      </w:pPr>
      <w:r>
        <w:t xml:space="preserve">      case other =&gt; throw new UnsupportedOperationException(s"Unknown product: $other")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def count(</w:t>
      </w:r>
    </w:p>
    <w:p>
      <w:pPr>
        <w:jc w:val="both"/>
      </w:pPr>
      <w:r>
        <w:t xml:space="preserve">    candidates: Seq[CandidateWithDetails],</w:t>
      </w:r>
    </w:p>
    <w:p>
      <w:pPr>
        <w:jc w:val="both"/>
      </w:pPr>
      <w:r>
        <w:t xml:space="preserve">    predicate: FeatureMap =&gt; Boolean = _ =&gt; true,</w:t>
      </w:r>
    </w:p>
    <w:p>
      <w:pPr>
        <w:jc w:val="both"/>
      </w:pPr>
      <w:r>
        <w:t xml:space="preserve">    queryFeatures: FeatureMap = FeatureMap.empty</w:t>
      </w:r>
    </w:p>
    <w:p>
      <w:pPr>
        <w:jc w:val="both"/>
      </w:pPr>
      <w:r>
        <w:t xml:space="preserve">  ): Option[Long] = Some(candidates.view.count(item =&gt; predicate(item.features ++ queryFeatures)))</w:t>
      </w:r>
    </w:p>
    <w:p>
      <w:pPr>
        <w:jc w:val="both"/>
      </w:pPr>
      <w:r/>
    </w:p>
    <w:p>
      <w:pPr>
        <w:jc w:val="both"/>
      </w:pPr>
      <w:r>
        <w:t xml:space="preserve">  protected def sum(</w:t>
      </w:r>
    </w:p>
    <w:p>
      <w:pPr>
        <w:jc w:val="both"/>
      </w:pPr>
      <w:r>
        <w:t xml:space="preserve">    candidates: Seq[CandidateWithDetails],</w:t>
      </w:r>
    </w:p>
    <w:p>
      <w:pPr>
        <w:jc w:val="both"/>
      </w:pPr>
      <w:r>
        <w:t xml:space="preserve">    predicate: FeatureMap =&gt; Option[Int],</w:t>
      </w:r>
    </w:p>
    <w:p>
      <w:pPr>
        <w:jc w:val="both"/>
      </w:pPr>
      <w:r>
        <w:t xml:space="preserve">    queryFeatures: FeatureMap = FeatureMap.empty</w:t>
      </w:r>
    </w:p>
    <w:p>
      <w:pPr>
        <w:jc w:val="both"/>
      </w:pPr>
      <w:r>
        <w:t xml:space="preserve">  ): Option[Long] =</w:t>
      </w:r>
    </w:p>
    <w:p>
      <w:pPr>
        <w:jc w:val="both"/>
      </w:pPr>
      <w:r>
        <w:t xml:space="preserve">    Some(candidates.view.flatMap(item =&gt; predicate(item.features ++ queryFeatures)).sum)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private[side_effect] object ServedEventsBuilder extends ClientEventsBuilder {</w:t>
      </w:r>
    </w:p>
    <w:p>
      <w:pPr>
        <w:jc w:val="both"/>
      </w:pPr>
      <w:r/>
    </w:p>
    <w:p>
      <w:pPr>
        <w:jc w:val="both"/>
      </w:pPr>
      <w:r>
        <w:t xml:space="preserve">  private val ServedTweetsAction = Some("served_tweets")</w:t>
      </w:r>
    </w:p>
    <w:p>
      <w:pPr>
        <w:jc w:val="both"/>
      </w:pPr>
      <w:r>
        <w:t xml:space="preserve">  private val ServedUsersAction = Some("served_users")</w:t>
      </w:r>
    </w:p>
    <w:p>
      <w:pPr>
        <w:jc w:val="both"/>
      </w:pPr>
      <w:r>
        <w:t xml:space="preserve">  private val InjectedComponent = Some("injected")</w:t>
      </w:r>
    </w:p>
    <w:p>
      <w:pPr>
        <w:jc w:val="both"/>
      </w:pPr>
      <w:r>
        <w:t xml:space="preserve">  private val PromotedComponent = Some("promoted")</w:t>
      </w:r>
    </w:p>
    <w:p>
      <w:pPr>
        <w:jc w:val="both"/>
      </w:pPr>
      <w:r>
        <w:t xml:space="preserve">  private val WhoToFollowComponent = Some("who_to_follow")</w:t>
      </w:r>
    </w:p>
    <w:p>
      <w:pPr>
        <w:jc w:val="both"/>
      </w:pPr>
      <w:r>
        <w:t xml:space="preserve">  private val WhoToSubscribeComponent = Some("who_to_subscribe")</w:t>
      </w:r>
    </w:p>
    <w:p>
      <w:pPr>
        <w:jc w:val="both"/>
      </w:pPr>
      <w:r>
        <w:t xml:space="preserve">  private val WithVideoDurationComponent = Some("with_video_duration")</w:t>
      </w:r>
    </w:p>
    <w:p>
      <w:pPr>
        <w:jc w:val="both"/>
      </w:pPr>
      <w:r>
        <w:t xml:space="preserve">  private val VideoDurationSumElement = Some("video_duration_sum")</w:t>
      </w:r>
    </w:p>
    <w:p>
      <w:pPr>
        <w:jc w:val="both"/>
      </w:pPr>
      <w:r>
        <w:t xml:space="preserve">  private val NumVideosElement = Some("num_videos")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injectedTweets: Seq[ItemCandidateWithDetails],</w:t>
      </w:r>
    </w:p>
    <w:p>
      <w:pPr>
        <w:jc w:val="both"/>
      </w:pPr>
      <w:r>
        <w:t xml:space="preserve">    promotedTweets: Seq[ItemCandidateWithDetails],</w:t>
      </w:r>
    </w:p>
    <w:p>
      <w:pPr>
        <w:jc w:val="both"/>
      </w:pPr>
      <w:r>
        <w:t xml:space="preserve">    whoToFollowUsers: Seq[ItemCandidateWithDetails],</w:t>
      </w:r>
    </w:p>
    <w:p>
      <w:pPr>
        <w:jc w:val="both"/>
      </w:pPr>
      <w:r>
        <w:t xml:space="preserve">    whoToSubscribeUsers: Seq[ItemCandidateWithDetails]</w:t>
      </w:r>
    </w:p>
    <w:p>
      <w:pPr>
        <w:jc w:val="both"/>
      </w:pPr>
      <w:r>
        <w:t xml:space="preserve">  ): Seq[ClientEvent] = {</w:t>
      </w:r>
    </w:p>
    <w:p>
      <w:pPr>
        <w:jc w:val="both"/>
      </w:pPr>
      <w:r>
        <w:t xml:space="preserve">    val baseEventNamespace = EventNamespace(</w:t>
      </w:r>
    </w:p>
    <w:p>
      <w:pPr>
        <w:jc w:val="both"/>
      </w:pPr>
      <w:r>
        <w:t xml:space="preserve">      section = section(query),</w:t>
      </w:r>
    </w:p>
    <w:p>
      <w:pPr>
        <w:jc w:val="both"/>
      </w:pPr>
      <w:r>
        <w:t xml:space="preserve">      action = ServedTweetsAction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overallServedEvents = Seq(</w:t>
      </w:r>
    </w:p>
    <w:p>
      <w:pPr>
        <w:jc w:val="both"/>
      </w:pPr>
      <w:r>
        <w:t xml:space="preserve">      ClientEvent(baseEventNamespace, eventValue = count(injectedTweets ++ promotedTweets)),</w:t>
      </w:r>
    </w:p>
    <w:p>
      <w:pPr>
        <w:jc w:val="both"/>
      </w:pPr>
      <w:r>
        <w:t xml:space="preserve">      ClientEvent(</w:t>
      </w:r>
    </w:p>
    <w:p>
      <w:pPr>
        <w:jc w:val="both"/>
      </w:pPr>
      <w:r>
        <w:t xml:space="preserve">        baseEventNamespace.copy(component = InjectedComponent),</w:t>
      </w:r>
    </w:p>
    <w:p>
      <w:pPr>
        <w:jc w:val="both"/>
      </w:pPr>
      <w:r>
        <w:t xml:space="preserve">        eventValue = count(injectedTweets)),</w:t>
      </w:r>
    </w:p>
    <w:p>
      <w:pPr>
        <w:jc w:val="both"/>
      </w:pPr>
      <w:r>
        <w:t xml:space="preserve">      ClientEvent(</w:t>
      </w:r>
    </w:p>
    <w:p>
      <w:pPr>
        <w:jc w:val="both"/>
      </w:pPr>
      <w:r>
        <w:t xml:space="preserve">        baseEventNamespace.copy(component = PromotedComponent),</w:t>
      </w:r>
    </w:p>
    <w:p>
      <w:pPr>
        <w:jc w:val="both"/>
      </w:pPr>
      <w:r>
        <w:t xml:space="preserve">        eventValue = count(promotedTweets)),</w:t>
      </w:r>
    </w:p>
    <w:p>
      <w:pPr>
        <w:jc w:val="both"/>
      </w:pPr>
      <w:r>
        <w:t xml:space="preserve">      ClientEvent(</w:t>
      </w:r>
    </w:p>
    <w:p>
      <w:pPr>
        <w:jc w:val="both"/>
      </w:pPr>
      <w:r>
        <w:t xml:space="preserve">        baseEventNamespace.copy(component = WhoToFollowComponent, action = ServedUsersAction),</w:t>
      </w:r>
    </w:p>
    <w:p>
      <w:pPr>
        <w:jc w:val="both"/>
      </w:pPr>
      <w:r>
        <w:t xml:space="preserve">        eventValue = count(whoToFollowUsers)),</w:t>
      </w:r>
    </w:p>
    <w:p>
      <w:pPr>
        <w:jc w:val="both"/>
      </w:pPr>
      <w:r>
        <w:t xml:space="preserve">      ClientEvent(</w:t>
      </w:r>
    </w:p>
    <w:p>
      <w:pPr>
        <w:jc w:val="both"/>
      </w:pPr>
      <w:r>
        <w:t xml:space="preserve">        baseEventNamespace.copy(component = WhoToSubscribeComponent, action = ServedUsersAction),</w:t>
      </w:r>
    </w:p>
    <w:p>
      <w:pPr>
        <w:jc w:val="both"/>
      </w:pPr>
      <w:r>
        <w:t xml:space="preserve">        eventValue = count(whoToSubscribeUsers)),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tweetTypeServedEvents = HomeTweetTypePredicates.PredicateMap.map {</w:t>
      </w:r>
    </w:p>
    <w:p>
      <w:pPr>
        <w:jc w:val="both"/>
      </w:pPr>
      <w:r>
        <w:t xml:space="preserve">      case (tweetType, predicate) =&gt;</w:t>
      </w:r>
    </w:p>
    <w:p>
      <w:pPr>
        <w:jc w:val="both"/>
      </w:pPr>
      <w:r>
        <w:t xml:space="preserve">        ClientEvent(</w:t>
      </w:r>
    </w:p>
    <w:p>
      <w:pPr>
        <w:jc w:val="both"/>
      </w:pPr>
      <w:r>
        <w:t xml:space="preserve">          baseEventNamespace.copy(component = InjectedComponent, element = Some(tweetType)),</w:t>
      </w:r>
    </w:p>
    <w:p>
      <w:pPr>
        <w:jc w:val="both"/>
      </w:pPr>
      <w:r>
        <w:t xml:space="preserve">          eventValue = count(injectedTweets, predicate, query.features.getOrElse(FeatureMap.empty))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}.toSeq</w:t>
      </w:r>
    </w:p>
    <w:p>
      <w:pPr>
        <w:jc w:val="both"/>
      </w:pPr>
      <w:r/>
    </w:p>
    <w:p>
      <w:pPr>
        <w:jc w:val="both"/>
      </w:pPr>
      <w:r>
        <w:t xml:space="preserve">    val suggestTypeServedEvents = injectedTweets</w:t>
      </w:r>
    </w:p>
    <w:p>
      <w:pPr>
        <w:jc w:val="both"/>
      </w:pPr>
      <w:r>
        <w:t xml:space="preserve">      .flatMap(_.features.getOrElse(SuggestTypeFeature, None))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InjectionScribeUtil.scribeComponent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.groupBy(identity).map {</w:t>
      </w:r>
    </w:p>
    <w:p>
      <w:pPr>
        <w:jc w:val="both"/>
      </w:pPr>
      <w:r>
        <w:t xml:space="preserve">        case (suggestType, group) =&gt;</w:t>
      </w:r>
    </w:p>
    <w:p>
      <w:pPr>
        <w:jc w:val="both"/>
      </w:pPr>
      <w:r>
        <w:t xml:space="preserve">          ClientEvent(</w:t>
      </w:r>
    </w:p>
    <w:p>
      <w:pPr>
        <w:jc w:val="both"/>
      </w:pPr>
      <w:r>
        <w:t xml:space="preserve">            baseEventNamespace.copy(component = suggestType),</w:t>
      </w:r>
    </w:p>
    <w:p>
      <w:pPr>
        <w:jc w:val="both"/>
      </w:pPr>
      <w:r>
        <w:t xml:space="preserve">            eventValue = Some(group.size.toLong))</w:t>
      </w:r>
    </w:p>
    <w:p>
      <w:pPr>
        <w:jc w:val="both"/>
      </w:pPr>
      <w:r>
        <w:t xml:space="preserve">      }.toSeq</w:t>
      </w:r>
    </w:p>
    <w:p>
      <w:pPr>
        <w:jc w:val="both"/>
      </w:pPr>
      <w:r/>
    </w:p>
    <w:p>
      <w:pPr>
        <w:jc w:val="both"/>
      </w:pPr>
      <w:r>
        <w:t xml:space="preserve">    // Video duration events</w:t>
      </w:r>
    </w:p>
    <w:p>
      <w:pPr>
        <w:jc w:val="both"/>
      </w:pPr>
      <w:r>
        <w:t xml:space="preserve">    val numVideosEvent = ClientEvent(</w:t>
      </w:r>
    </w:p>
    <w:p>
      <w:pPr>
        <w:jc w:val="both"/>
      </w:pPr>
      <w:r>
        <w:t xml:space="preserve">      baseEventNamespace.copy(component = WithVideoDurationComponent, element = NumVideosElement),</w:t>
      </w:r>
    </w:p>
    <w:p>
      <w:pPr>
        <w:jc w:val="both"/>
      </w:pPr>
      <w:r>
        <w:t xml:space="preserve">      eventValue = count(injectedTweets, _.getOrElse(VideoDurationMsFeature, None).nonEmpty)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videoDurationSumEvent = ClientEvent(</w:t>
      </w:r>
    </w:p>
    <w:p>
      <w:pPr>
        <w:jc w:val="both"/>
      </w:pPr>
      <w:r>
        <w:t xml:space="preserve">      baseEventNamespace</w:t>
      </w:r>
    </w:p>
    <w:p>
      <w:pPr>
        <w:jc w:val="both"/>
      </w:pPr>
      <w:r>
        <w:t xml:space="preserve">        .copy(component = WithVideoDurationComponent, element = VideoDurationSumElement),</w:t>
      </w:r>
    </w:p>
    <w:p>
      <w:pPr>
        <w:jc w:val="both"/>
      </w:pPr>
      <w:r>
        <w:t xml:space="preserve">      eventValue = sum(injectedTweets, _.getOrElse(VideoDurationMsFeature, None))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videoEvents = Seq(numVideosEvent, videoDurationSumEvent)</w:t>
      </w:r>
    </w:p>
    <w:p>
      <w:pPr>
        <w:jc w:val="both"/>
      </w:pPr>
      <w:r/>
    </w:p>
    <w:p>
      <w:pPr>
        <w:jc w:val="both"/>
      </w:pPr>
      <w:r>
        <w:t xml:space="preserve">    overallServedEvents ++ tweetTypeServedEvents ++ suggestTypeServedEvents ++ videoEvents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private[side_effect] object EmptyTimelineEventsBuilder extends ClientEventsBuilder {</w:t>
      </w:r>
    </w:p>
    <w:p>
      <w:pPr>
        <w:jc w:val="both"/>
      </w:pPr>
      <w:r>
        <w:t xml:space="preserve">  private val EmptyAction = Some("empty")</w:t>
      </w:r>
    </w:p>
    <w:p>
      <w:pPr>
        <w:jc w:val="both"/>
      </w:pPr>
      <w:r>
        <w:t xml:space="preserve">  private val AccountAgeLessThan30MinutesComponent = Some("account_age_less_than_30_minutes")</w:t>
      </w:r>
    </w:p>
    <w:p>
      <w:pPr>
        <w:jc w:val="both"/>
      </w:pPr>
      <w:r>
        <w:t xml:space="preserve">  private val ServedNonPromotedTweetElement = Some("served_non_promoted_tweet")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injectedTweets: Seq[ItemCandidateWithDetails]</w:t>
      </w:r>
    </w:p>
    <w:p>
      <w:pPr>
        <w:jc w:val="both"/>
      </w:pPr>
      <w:r>
        <w:t xml:space="preserve">  ): Seq[ClientEvent] = {</w:t>
      </w:r>
    </w:p>
    <w:p>
      <w:pPr>
        <w:jc w:val="both"/>
      </w:pPr>
      <w:r>
        <w:t xml:space="preserve">    val baseEventNamespace = EventNamespace(</w:t>
      </w:r>
    </w:p>
    <w:p>
      <w:pPr>
        <w:jc w:val="both"/>
      </w:pPr>
      <w:r>
        <w:t xml:space="preserve">      section = section(query),</w:t>
      </w:r>
    </w:p>
    <w:p>
      <w:pPr>
        <w:jc w:val="both"/>
      </w:pPr>
      <w:r>
        <w:t xml:space="preserve">      action = EmptyAction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Empty timeline events</w:t>
      </w:r>
    </w:p>
    <w:p>
      <w:pPr>
        <w:jc w:val="both"/>
      </w:pPr>
      <w:r>
        <w:t xml:space="preserve">    val accountAgeLessThan30Minutes = query.features</w:t>
      </w:r>
    </w:p>
    <w:p>
      <w:pPr>
        <w:jc w:val="both"/>
      </w:pPr>
      <w:r>
        <w:t xml:space="preserve">      .flatMap(_.getOrElse(AccountAgeFeature, None))</w:t>
      </w:r>
    </w:p>
    <w:p>
      <w:pPr>
        <w:jc w:val="both"/>
      </w:pPr>
      <w:r>
        <w:t xml:space="preserve">      .exists(_.untilNow &lt; 30.minutes)</w:t>
      </w:r>
    </w:p>
    <w:p>
      <w:pPr>
        <w:jc w:val="both"/>
      </w:pPr>
      <w:r>
        <w:t xml:space="preserve">    val isEmptyTimeline = count(injectedTweets).contains(0L)</w:t>
      </w:r>
    </w:p>
    <w:p>
      <w:pPr>
        <w:jc w:val="both"/>
      </w:pPr>
      <w:r>
        <w:t xml:space="preserve">    val predicates = Seq(</w:t>
      </w:r>
    </w:p>
    <w:p>
      <w:pPr>
        <w:jc w:val="both"/>
      </w:pPr>
      <w:r>
        <w:t xml:space="preserve">      None -&gt; isEmptyTimeline,</w:t>
      </w:r>
    </w:p>
    <w:p>
      <w:pPr>
        <w:jc w:val="both"/>
      </w:pPr>
      <w:r>
        <w:t xml:space="preserve">      AccountAgeLessThan30MinutesComponent -&gt; (isEmptyTimeline &amp;&amp; accountAgeLessThan30Minutes)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(component, predicate) &lt;- predicates</w:t>
      </w:r>
    </w:p>
    <w:p>
      <w:pPr>
        <w:jc w:val="both"/>
      </w:pPr>
      <w:r>
        <w:t xml:space="preserve">      if predicate</w:t>
      </w:r>
    </w:p>
    <w:p>
      <w:pPr>
        <w:jc w:val="both"/>
      </w:pPr>
      <w:r>
        <w:t xml:space="preserve">    } yield ClientEvent(</w:t>
      </w:r>
    </w:p>
    <w:p>
      <w:pPr>
        <w:jc w:val="both"/>
      </w:pPr>
      <w:r>
        <w:t xml:space="preserve">      baseEventNamespace.copy(component = component, element = ServedNonPromotedTweetElement))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private[side_effect] object QueryEventsBuilder extends ClientEventsBuilder {</w:t>
      </w:r>
    </w:p>
    <w:p>
      <w:pPr>
        <w:jc w:val="both"/>
      </w:pPr>
      <w:r/>
    </w:p>
    <w:p>
      <w:pPr>
        <w:jc w:val="both"/>
      </w:pPr>
      <w:r>
        <w:t xml:space="preserve">  private val ServedSizePredicateMap: Map[String, Int =&gt; Boolean] = Map(</w:t>
      </w:r>
    </w:p>
    <w:p>
      <w:pPr>
        <w:jc w:val="both"/>
      </w:pPr>
      <w:r>
        <w:t xml:space="preserve">    ("size_is_empty", _ &lt;= 0),</w:t>
      </w:r>
    </w:p>
    <w:p>
      <w:pPr>
        <w:jc w:val="both"/>
      </w:pPr>
      <w:r>
        <w:t xml:space="preserve">    ("size_at_most_5", _ &lt;= 5),</w:t>
      </w:r>
    </w:p>
    <w:p>
      <w:pPr>
        <w:jc w:val="both"/>
      </w:pPr>
      <w:r>
        <w:t xml:space="preserve">    ("size_at_most_10", _ &lt;= 10),</w:t>
      </w:r>
    </w:p>
    <w:p>
      <w:pPr>
        <w:jc w:val="both"/>
      </w:pPr>
      <w:r>
        <w:t xml:space="preserve">    ("size_at_most_35", _ &lt;= 35)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injectedTweets: Seq[ItemCandidateWithDetails]</w:t>
      </w:r>
    </w:p>
    <w:p>
      <w:pPr>
        <w:jc w:val="both"/>
      </w:pPr>
      <w:r>
        <w:t xml:space="preserve">  ): Seq[ClientEvent] = {</w:t>
      </w:r>
    </w:p>
    <w:p>
      <w:pPr>
        <w:jc w:val="both"/>
      </w:pPr>
      <w:r>
        <w:t xml:space="preserve">    val baseEventNamespace = EventNamespace(</w:t>
      </w:r>
    </w:p>
    <w:p>
      <w:pPr>
        <w:jc w:val="both"/>
      </w:pPr>
      <w:r>
        <w:t xml:space="preserve">      section = section(query)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queryFeatureMap = query.features.getOrElse(FeatureMap.empty)</w:t>
      </w:r>
    </w:p>
    <w:p>
      <w:pPr>
        <w:jc w:val="both"/>
      </w:pPr>
      <w:r>
        <w:t xml:space="preserve">    val servedSizeQueryEvents =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(queryPredicateName, queryPredicate) &lt;- HomeQueryTypePredicates.PredicateMap</w:t>
      </w:r>
    </w:p>
    <w:p>
      <w:pPr>
        <w:jc w:val="both"/>
      </w:pPr>
      <w:r>
        <w:t xml:space="preserve">        if queryPredicate(queryFeatureMap)</w:t>
      </w:r>
    </w:p>
    <w:p>
      <w:pPr>
        <w:jc w:val="both"/>
      </w:pPr>
      <w:r>
        <w:t xml:space="preserve">        (servedSizePredicateName, servedSizePredicate) &lt;- ServedSizePredicateMap</w:t>
      </w:r>
    </w:p>
    <w:p>
      <w:pPr>
        <w:jc w:val="both"/>
      </w:pPr>
      <w:r>
        <w:t xml:space="preserve">        if servedSizePredicate(injectedTweets.size)</w:t>
      </w:r>
    </w:p>
    <w:p>
      <w:pPr>
        <w:jc w:val="both"/>
      </w:pPr>
      <w:r>
        <w:t xml:space="preserve">      } yield ClientEvent(</w:t>
      </w:r>
    </w:p>
    <w:p>
      <w:pPr>
        <w:jc w:val="both"/>
      </w:pPr>
      <w:r>
        <w:t xml:space="preserve">        baseEventNamespace</w:t>
      </w:r>
    </w:p>
    <w:p>
      <w:pPr>
        <w:jc w:val="both"/>
      </w:pPr>
      <w:r>
        <w:t xml:space="preserve">          .copy(component = Some(servedSizePredicateName), action = Some(queryPredicateName)))</w:t>
      </w:r>
    </w:p>
    <w:p>
      <w:pPr>
        <w:jc w:val="both"/>
      </w:pPr>
      <w:r>
        <w:t xml:space="preserve">    servedSizeQueryEvents.toSeq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