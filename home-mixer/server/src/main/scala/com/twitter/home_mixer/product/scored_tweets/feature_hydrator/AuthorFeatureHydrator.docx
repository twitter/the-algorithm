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com.twitter.home_mixer.param.HomeMixerInjectionNames.AuthorFeatureRepository</w:t>
      </w:r>
    </w:p>
    <w:p>
      <w:pPr>
        <w:jc w:val="both"/>
      </w:pPr>
      <w:r>
        <w:t>import com.twitter.home_mixer.product.scored_tweets.feature_hydrator.adapters.author_features.AuthorFeaturesAdapter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com.twitter.servo.repository.KeyValueResult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com.twitter.timelines.author_features.v1.{thriftjava =&gt; af}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AuthorFeature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AuthorFeatureHydrator @Inject() (</w:t>
      </w:r>
    </w:p>
    <w:p>
      <w:pPr>
        <w:jc w:val="both"/>
      </w:pPr>
      <w:r>
        <w:t xml:space="preserve">  @Named(AuthorFeatureRepository) client: KeyValueRepository[Seq[Long], Long, af.AuthorFeatures],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FeatureHydratorIdentifier("AuthorFeature")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Set(AuthorFeature)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possiblyAuthorIds = extractKeys(candidates)</w:t>
      </w:r>
    </w:p>
    <w:p>
      <w:pPr>
        <w:jc w:val="both"/>
      </w:pPr>
      <w:r>
        <w:t xml:space="preserve">    val authorIds = possiblyAuthorIds.flatten</w:t>
      </w:r>
    </w:p>
    <w:p>
      <w:pPr>
        <w:jc w:val="both"/>
      </w:pPr>
      <w:r/>
    </w:p>
    <w:p>
      <w:pPr>
        <w:jc w:val="both"/>
      </w:pPr>
      <w:r>
        <w:t xml:space="preserve">    val response: Future[KeyValueResult[Long, af.AuthorFeatures]] =</w:t>
      </w:r>
    </w:p>
    <w:p>
      <w:pPr>
        <w:jc w:val="both"/>
      </w:pPr>
      <w:r>
        <w:t xml:space="preserve">      if (authorIds.nonEmpty) client(authorIds)</w:t>
      </w:r>
    </w:p>
    <w:p>
      <w:pPr>
        <w:jc w:val="both"/>
      </w:pPr>
      <w:r>
        <w:t xml:space="preserve">      else Future.value(KeyValueResult.empty)</w:t>
      </w:r>
    </w:p>
    <w:p>
      <w:pPr>
        <w:jc w:val="both"/>
      </w:pPr>
      <w:r/>
    </w:p>
    <w:p>
      <w:pPr>
        <w:jc w:val="both"/>
      </w:pPr>
      <w:r>
        <w:t xml:space="preserve">    response.map { result =&gt;</w:t>
      </w:r>
    </w:p>
    <w:p>
      <w:pPr>
        <w:jc w:val="both"/>
      </w:pPr>
      <w:r>
        <w:t xml:space="preserve">      possiblyAuthorIds.map { possiblyAuthorId =&gt;</w:t>
      </w:r>
    </w:p>
    <w:p>
      <w:pPr>
        <w:jc w:val="both"/>
      </w:pPr>
      <w:r>
        <w:t xml:space="preserve">        val value = observedGet(key = possiblyAuthorId, keyValueResult = result)</w:t>
      </w:r>
    </w:p>
    <w:p>
      <w:pPr>
        <w:jc w:val="both"/>
      </w:pPr>
      <w:r>
        <w:t xml:space="preserve">        val transformedValue = postTransformer(value)</w:t>
      </w:r>
    </w:p>
    <w:p>
      <w:pPr>
        <w:jc w:val="both"/>
      </w:pPr>
      <w:r/>
    </w:p>
    <w:p>
      <w:pPr>
        <w:jc w:val="both"/>
      </w:pPr>
      <w:r>
        <w:t xml:space="preserve">        FeatureMapBuilder().add(AuthorFeature, transformedValue).build()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postTransformer(authorFeatures: Try[Option[af.AuthorFeatures]]): Try[DataRecord] = {</w:t>
      </w:r>
    </w:p>
    <w:p>
      <w:pPr>
        <w:jc w:val="both"/>
      </w:pPr>
      <w:r>
        <w:t xml:space="preserve">    authorFeatures.map {</w:t>
      </w:r>
    </w:p>
    <w:p>
      <w:pPr>
        <w:jc w:val="both"/>
      </w:pPr>
      <w:r>
        <w:t xml:space="preserve">      _.map { features =&gt; AuthorFeaturesAdapter.adaptToDataRecords(features).asScala.head }</w:t>
      </w:r>
    </w:p>
    <w:p>
      <w:pPr>
        <w:jc w:val="both"/>
      </w:pPr>
      <w:r>
        <w:t xml:space="preserve">        .getOrElse(new DataRecord())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extractKeys(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 {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CandidatesUtil.getOriginalAuthorId(candidate.features)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