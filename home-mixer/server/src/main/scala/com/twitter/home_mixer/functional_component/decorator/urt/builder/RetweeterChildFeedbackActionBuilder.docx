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com.twitter.home_mixer.model.HomeFeatures.ScreenNamesFeature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com.twitter.home_mixer.product.following.model.HomeMixerExternalStrings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com.twitter.timelines.service.{thriftscala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RetweeterChildFeedbackActionBuilder @Inject() (</w:t>
      </w:r>
    </w:p>
    <w:p>
      <w:pPr>
        <w:jc w:val="both"/>
      </w:pPr>
      <w:r>
        <w:t xml:space="preserve">  @ProductScoped stringCenter: StringCenter,</w:t>
      </w:r>
    </w:p>
    <w:p>
      <w:pPr>
        <w:jc w:val="both"/>
      </w:pPr>
      <w:r>
        <w:t xml:space="preserve">  externalStrings: HomeMixerExternalStrings) {</w:t>
      </w:r>
    </w:p>
    <w:p>
      <w:pPr>
        <w:jc w:val="both"/>
      </w:pPr>
      <w:r/>
    </w:p>
    <w:p>
      <w:pPr>
        <w:jc w:val="both"/>
      </w:pPr>
      <w:r>
        <w:t xml:space="preserve">  def apply(candidateFeatures: FeatureMap): Option[ChildFeedbackAction] = {</w:t>
      </w:r>
    </w:p>
    <w:p>
      <w:pPr>
        <w:jc w:val="both"/>
      </w:pPr>
      <w:r>
        <w:t xml:space="preserve">    val isRetweet = candidateFeatures.getOrElse(IsRetweetFeature, false)</w:t>
      </w:r>
    </w:p>
    <w:p>
      <w:pPr>
        <w:jc w:val="both"/>
      </w:pPr>
      <w:r/>
    </w:p>
    <w:p>
      <w:pPr>
        <w:jc w:val="both"/>
      </w:pPr>
      <w:r>
        <w:t xml:space="preserve">    if (isRetweet) {</w:t>
      </w:r>
    </w:p>
    <w:p>
      <w:pPr>
        <w:jc w:val="both"/>
      </w:pPr>
      <w:r>
        <w:t xml:space="preserve">      candidateFeatures.getOrElse(AuthorIdFeature, None).flatMap { retweeterId =&gt;</w:t>
      </w:r>
    </w:p>
    <w:p>
      <w:pPr>
        <w:jc w:val="both"/>
      </w:pPr>
      <w:r>
        <w:t xml:space="preserve">        FeedbackUtil.buildUserSeeFewerChildFeedbackAction(</w:t>
      </w:r>
    </w:p>
    <w:p>
      <w:pPr>
        <w:jc w:val="both"/>
      </w:pPr>
      <w:r>
        <w:t xml:space="preserve">          userId = retweeterId,</w:t>
      </w:r>
    </w:p>
    <w:p>
      <w:pPr>
        <w:jc w:val="both"/>
      </w:pPr>
      <w:r>
        <w:t xml:space="preserve">          namesByUserId = candidateFeatures.getOrElse(ScreenNamesFeature, Map.empty[Long, String]),</w:t>
      </w:r>
    </w:p>
    <w:p>
      <w:pPr>
        <w:jc w:val="both"/>
      </w:pPr>
      <w:r>
        <w:t xml:space="preserve">          promptExternalString = externalStrings.showFewerRetweetsString,</w:t>
      </w:r>
    </w:p>
    <w:p>
      <w:pPr>
        <w:jc w:val="both"/>
      </w:pPr>
      <w:r>
        <w:t xml:space="preserve">          confirmationExternalString = externalStrings.showFewerRetweetsConfirmationString,</w:t>
      </w:r>
    </w:p>
    <w:p>
      <w:pPr>
        <w:jc w:val="both"/>
      </w:pPr>
      <w:r>
        <w:t xml:space="preserve">          engagementType = t.FeedbackEngagementType.Retweet,</w:t>
      </w:r>
    </w:p>
    <w:p>
      <w:pPr>
        <w:jc w:val="both"/>
      </w:pPr>
      <w:r>
        <w:t xml:space="preserve">          stringCenter = stringCenter,</w:t>
      </w:r>
    </w:p>
    <w:p>
      <w:pPr>
        <w:jc w:val="both"/>
      </w:pPr>
      <w:r>
        <w:t xml:space="preserve">          injectionType = candidateFeatures.getOrElse(SuggestTypeFeature, None)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