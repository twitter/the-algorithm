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com.twitter.home_mixer.functional_component.decorator.builder.HomeClientEventInfoBuilder</w:t>
      </w:r>
    </w:p>
    <w:p>
      <w:pPr>
        <w:jc w:val="both"/>
      </w:pPr>
      <w:r>
        <w:t>import com.twitter.home_mixer.functional_component.decorator.builder.HomeConversationModuleMetadataBuilder</w:t>
      </w:r>
    </w:p>
    <w:p>
      <w:pPr>
        <w:jc w:val="both"/>
      </w:pPr>
      <w:r>
        <w:t>import com.twitter.home_mixer.functional_component.decorator.builder.HomeTimelinesScoreInfoBuilder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com.twitter.home_mixer.functional_component.decorator.urt.builder.HomeTweetSocialContextBuilder</w:t>
      </w:r>
    </w:p>
    <w:p>
      <w:pPr>
        <w:jc w:val="both"/>
      </w:pPr>
      <w:r>
        <w:t>import com.twitter.home_mixer.functional_component.feature_hydrator.InNetworkFeatureHydrator</w:t>
      </w:r>
    </w:p>
    <w:p>
      <w:pPr>
        <w:jc w:val="both"/>
      </w:pPr>
      <w:r>
        <w:t>import com.twitter.home_mixer.functional_component.feature_hydrator.NamesFeatureHydrator</w:t>
      </w:r>
    </w:p>
    <w:p>
      <w:pPr>
        <w:jc w:val="both"/>
      </w:pPr>
      <w:r>
        <w:t>import com.twitter.home_mixer.functional_component.feature_hydrator.TweetypieFeatureHydrator</w:t>
      </w:r>
    </w:p>
    <w:p>
      <w:pPr>
        <w:jc w:val="both"/>
      </w:pPr>
      <w:r>
        <w:t>import com.twitter.home_mixer.functional_component.filter.InvalidConversationModuleFilter</w:t>
      </w:r>
    </w:p>
    <w:p>
      <w:pPr>
        <w:jc w:val="both"/>
      </w:pPr>
      <w:r>
        <w:t>import com.twitter.home_mixer.functional_component.filter.InvalidSubscriptionTweetFilter</w:t>
      </w:r>
    </w:p>
    <w:p>
      <w:pPr>
        <w:jc w:val="both"/>
      </w:pPr>
      <w:r>
        <w:t>import com.twitter.home_mixer.functional_component.gate.SupportedLanguagesGate</w:t>
      </w:r>
    </w:p>
    <w:p>
      <w:pPr>
        <w:jc w:val="both"/>
      </w:pPr>
      <w:r>
        <w:t>import com.twitter.home_mixer.model.HomeFeatures.ConversationModuleFocalTweetIdFeature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com.twitter.home_mixer.model.HomeFeatures.IsHydratedFeature</w:t>
      </w:r>
    </w:p>
    <w:p>
      <w:pPr>
        <w:jc w:val="both"/>
      </w:pPr>
      <w:r>
        <w:t>import com.twitter.home_mixer.model.HomeFeatures.IsNsfwFeature</w:t>
      </w:r>
    </w:p>
    <w:p>
      <w:pPr>
        <w:jc w:val="both"/>
      </w:pPr>
      <w:r>
        <w:t>import com.twitter.home_mixer.model.HomeFeatures.QuotedTweetDroppedFeature</w:t>
      </w:r>
    </w:p>
    <w:p>
      <w:pPr>
        <w:jc w:val="both"/>
      </w:pPr>
      <w:r>
        <w:t>import com.twitter.home_mixer.product.for_you.candidate_source.ScoredTweetWithConversationMetadata</w:t>
      </w:r>
    </w:p>
    <w:p>
      <w:pPr>
        <w:jc w:val="both"/>
      </w:pPr>
      <w:r>
        <w:t>import com.twitter.home_mixer.product.for_you.candidate_source.ScoredTweetsProductCandidateSource</w:t>
      </w:r>
    </w:p>
    <w:p>
      <w:pPr>
        <w:jc w:val="both"/>
      </w:pPr>
      <w:r>
        <w:t>import com.twitter.home_mixer.product.for_you.feature_hydrator.FocalTweetFeatureHydrator</w:t>
      </w:r>
    </w:p>
    <w:p>
      <w:pPr>
        <w:jc w:val="both"/>
      </w:pPr>
      <w:r>
        <w:t>import com.twitter.home_mixer.product.for_you.filter.SocialContextFilter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com.twitter.home_mixer.product.for_you.param.ForYouParam.EnableScoredTweetsCandidatePipelineParam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com.twitter.product_mixer.component_library.decorator.urt.UrtMultipleModulesDecorator</w:t>
      </w:r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com.twitter.product_mixer.component_library.decorator.urt.builder.timeline_module.ManualModuleId</w:t>
      </w:r>
    </w:p>
    <w:p>
      <w:pPr>
        <w:jc w:val="both"/>
      </w:pPr>
      <w:r>
        <w:t>import com.twitter.product_mixer.component_library.decorator.urt.builder.timeline_module.StaticModuleDisplayTypeBuilder</w:t>
      </w:r>
    </w:p>
    <w:p>
      <w:pPr>
        <w:jc w:val="both"/>
      </w:pPr>
      <w:r>
        <w:t>import com.twitter.product_mixer.component_library.decorator.urt.builder.timeline_module.TimelineModuleBuilder</w:t>
      </w:r>
    </w:p>
    <w:p>
      <w:pPr>
        <w:jc w:val="both"/>
      </w:pPr>
      <w:r>
        <w:t>import com.twitter.product_mixer.component_library.filter.FeatureFilter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com.twitter.product_mixer.core.model.marshalling.response.urt.timeline_module.VerticalConversation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ForYouScoredTweetsCandidatePipelineConfig @Inject() (</w:t>
      </w:r>
    </w:p>
    <w:p>
      <w:pPr>
        <w:jc w:val="both"/>
      </w:pPr>
      <w:r>
        <w:t xml:space="preserve">  scoredTweetsProductCandidateSource: ScoredTweetsProductCandidateSource,</w:t>
      </w:r>
    </w:p>
    <w:p>
      <w:pPr>
        <w:jc w:val="both"/>
      </w:pPr>
      <w:r>
        <w:t xml:space="preserve">  focalTweetFeatureHydrator: FocalTweetFeatureHydrator,</w:t>
      </w:r>
    </w:p>
    <w:p>
      <w:pPr>
        <w:jc w:val="both"/>
      </w:pPr>
      <w:r>
        <w:t xml:space="preserve">  namesFeatureHydrator: NamesFeatureHydrator,</w:t>
      </w:r>
    </w:p>
    <w:p>
      <w:pPr>
        <w:jc w:val="both"/>
      </w:pPr>
      <w:r>
        <w:t xml:space="preserve">  tweetypieFeatureHydrator: TweetypieFeatureHydrator,</w:t>
      </w:r>
    </w:p>
    <w:p>
      <w:pPr>
        <w:jc w:val="both"/>
      </w:pPr>
      <w:r>
        <w:t xml:space="preserve">  invalidSubscriptionTweetFilter: InvalidSubscriptionTweetFilter,</w:t>
      </w:r>
    </w:p>
    <w:p>
      <w:pPr>
        <w:jc w:val="both"/>
      </w:pPr>
      <w:r>
        <w:t xml:space="preserve">  homeFeedbackActionInfoBuilder: HomeFeedbackActionInfoBuilder,</w:t>
      </w:r>
    </w:p>
    <w:p>
      <w:pPr>
        <w:jc w:val="both"/>
      </w:pPr>
      <w:r>
        <w:t xml:space="preserve">  homeTweetSocialContextBuilder: HomeTweetSocialContextBuilder)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ForYouQuery,</w:t>
      </w:r>
    </w:p>
    <w:p>
      <w:pPr>
        <w:jc w:val="both"/>
      </w:pPr>
      <w:r>
        <w:t xml:space="preserve">      ScoredTweetWithConversationMetadata,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CandidatePipelineIdentifier("ForYouScoredTweets")</w:t>
      </w:r>
    </w:p>
    <w:p>
      <w:pPr>
        <w:jc w:val="both"/>
      </w:pPr>
      <w:r/>
    </w:p>
    <w:p>
      <w:pPr>
        <w:jc w:val="both"/>
      </w:pPr>
      <w:r>
        <w:t xml:space="preserve">  private val TweetypieHydratedFilterId = "TweetypieHydrated"</w:t>
      </w:r>
    </w:p>
    <w:p>
      <w:pPr>
        <w:jc w:val="both"/>
      </w:pPr>
      <w:r>
        <w:t xml:space="preserve">  private val QuotedTweetDroppedFilterId = "QuotedTweetDropped"</w:t>
      </w:r>
    </w:p>
    <w:p>
      <w:pPr>
        <w:jc w:val="both"/>
      </w:pPr>
      <w:r>
        <w:t xml:space="preserve">  private val OutOfNetworkNSFWFilterId = "OutOfNetworkNSFW"</w:t>
      </w:r>
    </w:p>
    <w:p>
      <w:pPr>
        <w:jc w:val="both"/>
      </w:pPr>
      <w:r>
        <w:t xml:space="preserve">  private val ConversationModuleNamespace = EntryNamespace("home-conversation")</w:t>
      </w:r>
    </w:p>
    <w:p>
      <w:pPr>
        <w:jc w:val="both"/>
      </w:pPr>
      <w:r/>
    </w:p>
    <w:p>
      <w:pPr>
        <w:jc w:val="both"/>
      </w:pPr>
      <w:r>
        <w:t xml:space="preserve">  override val gates: Seq[Gate[ForYouQuery]] = Seq(SupportedLanguagesGate)</w:t>
      </w:r>
    </w:p>
    <w:p>
      <w:pPr>
        <w:jc w:val="both"/>
      </w:pPr>
      <w:r/>
    </w:p>
    <w:p>
      <w:pPr>
        <w:jc w:val="both"/>
      </w:pPr>
      <w:r>
        <w:t xml:space="preserve">  override val candidateSource: CandidateSource[ForYouQuery, ScoredTweetWithConversationMetadata] =</w:t>
      </w:r>
    </w:p>
    <w:p>
      <w:pPr>
        <w:jc w:val="both"/>
      </w:pPr>
      <w:r>
        <w:t xml:space="preserve">    scoredTweetsProductCandidateSource</w:t>
      </w:r>
    </w:p>
    <w:p>
      <w:pPr>
        <w:jc w:val="both"/>
      </w:pPr>
      <w:r/>
    </w:p>
    <w:p>
      <w:pPr>
        <w:jc w:val="both"/>
      </w:pPr>
      <w:r>
        <w:t xml:space="preserve">  override val enabledDeciderParam: Option[DeciderParam[Boolean]] =</w:t>
      </w:r>
    </w:p>
    <w:p>
      <w:pPr>
        <w:jc w:val="both"/>
      </w:pPr>
      <w:r>
        <w:t xml:space="preserve">    Some(EnableScoredTweetsCandidatePipelineParam)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CandidatePipelineQueryTransformer[ForYouQuery, ForYouQuery] =</w:t>
      </w:r>
    </w:p>
    <w:p>
      <w:pPr>
        <w:jc w:val="both"/>
      </w:pPr>
      <w:r>
        <w:t xml:space="preserve">    identity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CandidateFeatureTransformer[ScoredTweetWithConversationMetadata]</w:t>
      </w:r>
    </w:p>
    <w:p>
      <w:pPr>
        <w:jc w:val="both"/>
      </w:pPr>
      <w:r>
        <w:t xml:space="preserve">  ] = Seq(ForYouScoredTweetsResponseFeatureTransformer)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ScoredTweetWithConversationMetadata,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sourceResults =&gt; TweetCandidate(sourceResults.tweetId)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BaseCandidateFeatureHydrator[ForYouQuery, TweetCandidate, _]</w:t>
      </w:r>
    </w:p>
    <w:p>
      <w:pPr>
        <w:jc w:val="both"/>
      </w:pPr>
      <w:r>
        <w:t xml:space="preserve">  ] = Seq(InNetworkFeatureHydrator, namesFeatureHydrator, tweetypieFeatureHydrator)</w:t>
      </w:r>
    </w:p>
    <w:p>
      <w:pPr>
        <w:jc w:val="both"/>
      </w:pPr>
      <w:r/>
    </w:p>
    <w:p>
      <w:pPr>
        <w:jc w:val="both"/>
      </w:pPr>
      <w:r>
        <w:t xml:space="preserve">  override val filters: Seq[Filter[ForYouQuery, TweetCandidate]] = Seq(</w:t>
      </w:r>
    </w:p>
    <w:p>
      <w:pPr>
        <w:jc w:val="both"/>
      </w:pPr>
      <w:r>
        <w:t xml:space="preserve">    FeatureFilter.fromFeature(FilterIdentifier(TweetypieHydratedFilterId), IsHydratedFeature),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FilterIdentifier(QuotedTweetDroppedFilterId),</w:t>
      </w:r>
    </w:p>
    <w:p>
      <w:pPr>
        <w:jc w:val="both"/>
      </w:pPr>
      <w:r>
        <w:t xml:space="preserve">      shouldKeepCandidate = { features =&gt; !features.getOrElse(QuotedTweetDroppedFeature, false)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FilterIdentifier(OutOfNetworkNSFWFilterId),</w:t>
      </w:r>
    </w:p>
    <w:p>
      <w:pPr>
        <w:jc w:val="both"/>
      </w:pPr>
      <w:r>
        <w:t xml:space="preserve">      shouldKeepCandidate = { features =&gt;</w:t>
      </w:r>
    </w:p>
    <w:p>
      <w:pPr>
        <w:jc w:val="both"/>
      </w:pPr>
      <w:r>
        <w:t xml:space="preserve">        features.getOrElse(InNetworkFeature, false) ||</w:t>
      </w:r>
    </w:p>
    <w:p>
      <w:pPr>
        <w:jc w:val="both"/>
      </w:pPr>
      <w:r>
        <w:t xml:space="preserve">        !features.getOrElse(IsNsfwFeature, false)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SocialContextFilter,</w:t>
      </w:r>
    </w:p>
    <w:p>
      <w:pPr>
        <w:jc w:val="both"/>
      </w:pPr>
      <w:r>
        <w:t xml:space="preserve">    invalidSubscriptionTweetFilter,</w:t>
      </w:r>
    </w:p>
    <w:p>
      <w:pPr>
        <w:jc w:val="both"/>
      </w:pPr>
      <w:r>
        <w:t xml:space="preserve">    InvalidConversationModuleFilter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BaseCandidateFeatureHydrator[ForYouQuery, TweetCandidate, _]</w:t>
      </w:r>
    </w:p>
    <w:p>
      <w:pPr>
        <w:jc w:val="both"/>
      </w:pPr>
      <w:r>
        <w:t xml:space="preserve">  ] = Seq(focalTweetFeatureHydrator)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Option[CandidateDecorator[ForYouQuery, TweetCandidate]] = {</w:t>
      </w:r>
    </w:p>
    <w:p>
      <w:pPr>
        <w:jc w:val="both"/>
      </w:pPr>
      <w:r>
        <w:t xml:space="preserve">    val clientEventInfoBuilder = HomeClientEventInfoBuilder()</w:t>
      </w:r>
    </w:p>
    <w:p>
      <w:pPr>
        <w:jc w:val="both"/>
      </w:pPr>
      <w:r/>
    </w:p>
    <w:p>
      <w:pPr>
        <w:jc w:val="both"/>
      </w:pPr>
      <w:r>
        <w:t xml:space="preserve">    val tweetItemBuilder = TweetCandidateUrtItemBuilder(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socialContextBuilder = Some(homeTweetSocialContextBuilder),</w:t>
      </w:r>
    </w:p>
    <w:p>
      <w:pPr>
        <w:jc w:val="both"/>
      </w:pPr>
      <w:r>
        <w:t xml:space="preserve">      timelinesScoreInfoBuilder = Some(HomeTimelinesScoreInfoBuilder),</w:t>
      </w:r>
    </w:p>
    <w:p>
      <w:pPr>
        <w:jc w:val="both"/>
      </w:pPr>
      <w:r>
        <w:t xml:space="preserve">      feedbackActionInfoBuilder = Some(homeFeedbackActionInfoBuilder)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tweetDecorator = UrtItemCandidateDecorator(tweetItemBuilder)</w:t>
      </w:r>
    </w:p>
    <w:p>
      <w:pPr>
        <w:jc w:val="both"/>
      </w:pPr>
      <w:r/>
    </w:p>
    <w:p>
      <w:pPr>
        <w:jc w:val="both"/>
      </w:pPr>
      <w:r>
        <w:t xml:space="preserve">    val moduleBuilder = TimelineModuleBuilder(</w:t>
      </w:r>
    </w:p>
    <w:p>
      <w:pPr>
        <w:jc w:val="both"/>
      </w:pPr>
      <w:r>
        <w:t xml:space="preserve">      entryNamespace = ConversationModuleNamespace,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moduleIdGeneration = ManualModuleId(0L),</w:t>
      </w:r>
    </w:p>
    <w:p>
      <w:pPr>
        <w:jc w:val="both"/>
      </w:pPr>
      <w:r>
        <w:t xml:space="preserve">      displayTypeBuilder = StaticModuleDisplayTypeBuilder(VerticalConversation),</w:t>
      </w:r>
    </w:p>
    <w:p>
      <w:pPr>
        <w:jc w:val="both"/>
      </w:pPr>
      <w:r>
        <w:t xml:space="preserve">      metadataBuilder = Some(HomeConversationModuleMetadataBuilder())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UrtMultipleModulesDecorator(</w:t>
      </w:r>
    </w:p>
    <w:p>
      <w:pPr>
        <w:jc w:val="both"/>
      </w:pPr>
      <w:r>
        <w:t xml:space="preserve">        urtItemCandidateDecorator = tweetDecorator,</w:t>
      </w:r>
    </w:p>
    <w:p>
      <w:pPr>
        <w:jc w:val="both"/>
      </w:pPr>
      <w:r>
        <w:t xml:space="preserve">        moduleBuilder = moduleBuilder,</w:t>
      </w:r>
    </w:p>
    <w:p>
      <w:pPr>
        <w:jc w:val="both"/>
      </w:pPr>
      <w:r>
        <w:t xml:space="preserve">        groupByKey = (_, _, candidateFeatures) =&gt;</w:t>
      </w:r>
    </w:p>
    <w:p>
      <w:pPr>
        <w:jc w:val="both"/>
      </w:pPr>
      <w:r>
        <w:t xml:space="preserve">          candidateFeatures.getOrElse(ConversationModuleFocalTweetIdFeature, None)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HomeMixerAlertConfig.BusinessHours.defaultEmptyResponseRateAlert(10, 20)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