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com.twitter.home_mixer.functional_component.selector</w:t>
      </w:r>
    </w:p>
    <w:p>
      <w:pPr>
        <w:jc w:val="both"/>
      </w:pPr>
      <w:r/>
    </w:p>
    <w:p>
      <w:pPr>
        <w:jc w:val="both"/>
      </w:pPr>
      <w:r>
        <w:t>import com.twitter.home_mixer.functional_component.decorator.builder.HomeClientEventDetailsBuilder</w:t>
      </w:r>
    </w:p>
    <w:p>
      <w:pPr>
        <w:jc w:val="both"/>
      </w:pPr>
      <w:r>
        <w:t>import com.twitter.home_mixer.model.HomeFeatures.AncestorsFeature</w:t>
      </w:r>
    </w:p>
    <w:p>
      <w:pPr>
        <w:jc w:val="both"/>
      </w:pPr>
      <w:r>
        <w:t>import com.twitter.home_mixer.model.HomeFeatures.ConversationModule2DisplayedTweetsFeature</w:t>
      </w:r>
    </w:p>
    <w:p>
      <w:pPr>
        <w:jc w:val="both"/>
      </w:pPr>
      <w:r>
        <w:t>import com.twitter.home_mixer.model.HomeFeatures.ConversationModuleHasGapFeature</w:t>
      </w:r>
    </w:p>
    <w:p>
      <w:pPr>
        <w:jc w:val="both"/>
      </w:pPr>
      <w:r>
        <w:t>import com.twitter.home_mixer.model.HomeFeatures.HasRandomTweetFeature</w:t>
      </w:r>
    </w:p>
    <w:p>
      <w:pPr>
        <w:jc w:val="both"/>
      </w:pPr>
      <w:r>
        <w:t>import com.twitter.home_mixer.model.HomeFeatures.IsRandomTweetAboveFeature</w:t>
      </w:r>
    </w:p>
    <w:p>
      <w:pPr>
        <w:jc w:val="both"/>
      </w:pPr>
      <w:r>
        <w:t>import com.twitter.home_mixer.model.HomeFeatures.IsRandomTweetFeature</w:t>
      </w:r>
    </w:p>
    <w:p>
      <w:pPr>
        <w:jc w:val="both"/>
      </w:pPr>
      <w:r>
        <w:t>import com.twitter.home_mixer.model.HomeFeatures.PositionFeature</w:t>
      </w:r>
    </w:p>
    <w:p>
      <w:pPr>
        <w:jc w:val="both"/>
      </w:pPr>
      <w:r>
        <w:t>import com.twitter.home_mixer.model.HomeFeatures.ServedInConversationModuleFeature</w:t>
      </w:r>
    </w:p>
    <w:p>
      <w:pPr>
        <w:jc w:val="both"/>
      </w:pPr>
      <w:r>
        <w:t>import com.twitter.home_mixer.model.HomeFeatures.ServedSizeFeature</w:t>
      </w:r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com.twitter.product_mixer.component_library.model.presentation.urt.UrtModulePresentation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serialized tweet type metrics controller data and updates Client Event Details</w:t>
      </w:r>
    </w:p>
    <w:p>
      <w:pPr>
        <w:jc w:val="both"/>
      </w:pPr>
      <w:r>
        <w:t xml:space="preserve"> * and Candidate Presentations with this info.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Currently only updates presentation of Item Candidates. This needs to be updated</w:t>
      </w:r>
    </w:p>
    <w:p>
      <w:pPr>
        <w:jc w:val="both"/>
      </w:pPr>
      <w:r>
        <w:t xml:space="preserve"> * when modules are added.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implemented as a Selector instead of a Decorator in the Candidate Pipeline</w:t>
      </w:r>
    </w:p>
    <w:p>
      <w:pPr>
        <w:jc w:val="both"/>
      </w:pPr>
      <w:r>
        <w:t xml:space="preserve"> * because we need to add controller data that looks at the final timeline as a whole</w:t>
      </w:r>
    </w:p>
    <w:p>
      <w:pPr>
        <w:jc w:val="both"/>
      </w:pPr>
      <w:r>
        <w:t xml:space="preserve"> * (e.g. served size, final candidate positions).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candidatePipelines - only candidates from the specified pipeline will be updated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UpdateHomeClientEventDetails(candidatePipelines: Set[CandidatePipelineIdentifier])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SpecificPipelines(candidatePipelines)</w:t>
      </w:r>
    </w:p>
    <w:p>
      <w:pPr>
        <w:jc w:val="both"/>
      </w:pPr>
      <w:r/>
    </w:p>
    <w:p>
      <w:pPr>
        <w:jc w:val="both"/>
      </w:pPr>
      <w:r>
        <w:t xml:space="preserve">  private val detailsBuilder = HomeClientEventDetailsBuilder()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selectedCandidates = result.filter(pipelineScope.contains)</w:t>
      </w:r>
    </w:p>
    <w:p>
      <w:pPr>
        <w:jc w:val="both"/>
      </w:pPr>
      <w:r/>
    </w:p>
    <w:p>
      <w:pPr>
        <w:jc w:val="both"/>
      </w:pPr>
      <w:r>
        <w:t xml:space="preserve">    val randomTweetsByPosition = result</w:t>
      </w:r>
    </w:p>
    <w:p>
      <w:pPr>
        <w:jc w:val="both"/>
      </w:pPr>
      <w:r>
        <w:t xml:space="preserve">      .map(_.features.getOrElse(IsRandomTweetFeature, false))</w:t>
      </w:r>
    </w:p>
    <w:p>
      <w:pPr>
        <w:jc w:val="both"/>
      </w:pPr>
      <w:r>
        <w:t xml:space="preserve">      .zipWithIndex.map(_.swap).toMap</w:t>
      </w:r>
    </w:p>
    <w:p>
      <w:pPr>
        <w:jc w:val="both"/>
      </w:pPr>
      <w:r/>
    </w:p>
    <w:p>
      <w:pPr>
        <w:jc w:val="both"/>
      </w:pPr>
      <w:r>
        <w:t xml:space="preserve">    val resultFeatures = FeatureMapBuilder()</w:t>
      </w:r>
    </w:p>
    <w:p>
      <w:pPr>
        <w:jc w:val="both"/>
      </w:pPr>
      <w:r>
        <w:t xml:space="preserve">      .add(ServedSizeFeature, Some(selectedCandidates.size))</w:t>
      </w:r>
    </w:p>
    <w:p>
      <w:pPr>
        <w:jc w:val="both"/>
      </w:pPr>
      <w:r>
        <w:t xml:space="preserve">      .add(HasRandomTweetFeature, randomTweetsByPosition.valuesIterator.contains(true))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updatedResult = result.zipWithIndex.map {</w:t>
      </w:r>
    </w:p>
    <w:p>
      <w:pPr>
        <w:jc w:val="both"/>
      </w:pPr>
      <w:r>
        <w:t xml:space="preserve">      case (item @ ItemCandidateWithDetails(candidate, _, _), position)</w:t>
      </w:r>
    </w:p>
    <w:p>
      <w:pPr>
        <w:jc w:val="both"/>
      </w:pPr>
      <w:r>
        <w:t xml:space="preserve">          if pipelineScope.contains(item) =&gt;</w:t>
      </w:r>
    </w:p>
    <w:p>
      <w:pPr>
        <w:jc w:val="both"/>
      </w:pPr>
      <w:r>
        <w:t xml:space="preserve">        val resultCandidateFeatures = FeatureMapBuilder()</w:t>
      </w:r>
    </w:p>
    <w:p>
      <w:pPr>
        <w:jc w:val="both"/>
      </w:pPr>
      <w:r>
        <w:t xml:space="preserve">          .add(PositionFeature, Some(position))</w:t>
      </w:r>
    </w:p>
    <w:p>
      <w:pPr>
        <w:jc w:val="both"/>
      </w:pPr>
      <w:r>
        <w:t xml:space="preserve">          .add(IsRandomTweetAboveFeature, randomTweetsByPosition.getOrElse(position - 1, false))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  updateItemPresentation(query, item, resultFeatures, resultCandidateFeatures)</w:t>
      </w:r>
    </w:p>
    <w:p>
      <w:pPr>
        <w:jc w:val="both"/>
      </w:pPr>
      <w:r/>
    </w:p>
    <w:p>
      <w:pPr>
        <w:jc w:val="both"/>
      </w:pPr>
      <w:r>
        <w:t xml:space="preserve">      case (module @ ModuleCandidateWithDetails(candidates, presentation, features), position)</w:t>
      </w:r>
    </w:p>
    <w:p>
      <w:pPr>
        <w:jc w:val="both"/>
      </w:pPr>
      <w:r>
        <w:t xml:space="preserve">          if pipelineScope.contains(module) =&gt;</w:t>
      </w:r>
    </w:p>
    <w:p>
      <w:pPr>
        <w:jc w:val="both"/>
      </w:pPr>
      <w:r>
        <w:t xml:space="preserve">        val resultCandidateFeatures = FeatureMapBuilder()</w:t>
      </w:r>
    </w:p>
    <w:p>
      <w:pPr>
        <w:jc w:val="both"/>
      </w:pPr>
      <w:r>
        <w:t xml:space="preserve">          .add(PositionFeature, Some(position))</w:t>
      </w:r>
    </w:p>
    <w:p>
      <w:pPr>
        <w:jc w:val="both"/>
      </w:pPr>
      <w:r>
        <w:t xml:space="preserve">          .add(IsRandomTweetAboveFeature, randomTweetsByPosition.getOrElse(position - 1, false))</w:t>
      </w:r>
    </w:p>
    <w:p>
      <w:pPr>
        <w:jc w:val="both"/>
      </w:pPr>
      <w:r>
        <w:t xml:space="preserve">          .add(ServedInConversationModuleFeature, true)</w:t>
      </w:r>
    </w:p>
    <w:p>
      <w:pPr>
        <w:jc w:val="both"/>
      </w:pPr>
      <w:r>
        <w:t xml:space="preserve">          .add(ConversationModule2DisplayedTweetsFeature, module.candidates.size == 2)</w:t>
      </w:r>
    </w:p>
    <w:p>
      <w:pPr>
        <w:jc w:val="both"/>
      </w:pPr>
      <w:r>
        <w:t xml:space="preserve">          .add(</w:t>
      </w:r>
    </w:p>
    <w:p>
      <w:pPr>
        <w:jc w:val="both"/>
      </w:pPr>
      <w:r>
        <w:t xml:space="preserve">            ConversationModuleHasGapFeature,</w:t>
      </w:r>
    </w:p>
    <w:p>
      <w:pPr>
        <w:jc w:val="both"/>
      </w:pPr>
      <w:r>
        <w:t xml:space="preserve">            module.candidates.last.features.getOrElse(AncestorsFeature, Seq.empty).size &gt; 2)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  val updatedItemCandidates =</w:t>
      </w:r>
    </w:p>
    <w:p>
      <w:pPr>
        <w:jc w:val="both"/>
      </w:pPr>
      <w:r>
        <w:t xml:space="preserve">          candidates.map(updateItemPresentation(query, _, resultFeatures, resultCandidateFeatures))</w:t>
      </w:r>
    </w:p>
    <w:p>
      <w:pPr>
        <w:jc w:val="both"/>
      </w:pPr>
      <w:r/>
    </w:p>
    <w:p>
      <w:pPr>
        <w:jc w:val="both"/>
      </w:pPr>
      <w:r>
        <w:t xml:space="preserve">        val updatedCandidateFeatures = features ++ resultFeatures ++ resultCandidateFeatures</w:t>
      </w:r>
    </w:p>
    <w:p>
      <w:pPr>
        <w:jc w:val="both"/>
      </w:pPr>
      <w:r/>
    </w:p>
    <w:p>
      <w:pPr>
        <w:jc w:val="both"/>
      </w:pPr>
      <w:r>
        <w:t xml:space="preserve">        val updatedPresentation = presentation.map {</w:t>
      </w:r>
    </w:p>
    <w:p>
      <w:pPr>
        <w:jc w:val="both"/>
      </w:pPr>
      <w:r>
        <w:t xml:space="preserve">          case urtModule @ UrtModulePresentation(timelineModule) =&gt;</w:t>
      </w:r>
    </w:p>
    <w:p>
      <w:pPr>
        <w:jc w:val="both"/>
      </w:pPr>
      <w:r>
        <w:t xml:space="preserve">            val clientEventDetails =</w:t>
      </w:r>
    </w:p>
    <w:p>
      <w:pPr>
        <w:jc w:val="both"/>
      </w:pPr>
      <w:r>
        <w:t xml:space="preserve">              detailsBuilder(</w:t>
      </w:r>
    </w:p>
    <w:p>
      <w:pPr>
        <w:jc w:val="both"/>
      </w:pPr>
      <w:r>
        <w:t xml:space="preserve">                query,</w:t>
      </w:r>
    </w:p>
    <w:p>
      <w:pPr>
        <w:jc w:val="both"/>
      </w:pPr>
      <w:r>
        <w:t xml:space="preserve">                candidates.last.candidate,</w:t>
      </w:r>
    </w:p>
    <w:p>
      <w:pPr>
        <w:jc w:val="both"/>
      </w:pPr>
      <w:r>
        <w:t xml:space="preserve">                query.features.get ++ updatedCandidateFeatures)</w:t>
      </w:r>
    </w:p>
    <w:p>
      <w:pPr>
        <w:jc w:val="both"/>
      </w:pPr>
      <w:r>
        <w:t xml:space="preserve">            val updatedClientEventInfo =</w:t>
      </w:r>
    </w:p>
    <w:p>
      <w:pPr>
        <w:jc w:val="both"/>
      </w:pPr>
      <w:r>
        <w:t xml:space="preserve">              timelineModule.clientEventInfo.map(_.copy(details = clientEventDetails))</w:t>
      </w:r>
    </w:p>
    <w:p>
      <w:pPr>
        <w:jc w:val="both"/>
      </w:pPr>
      <w:r>
        <w:t xml:space="preserve">            val updatedTimelineModule =</w:t>
      </w:r>
    </w:p>
    <w:p>
      <w:pPr>
        <w:jc w:val="both"/>
      </w:pPr>
      <w:r>
        <w:t xml:space="preserve">              timelineModule.copy(clientEventInfo = updatedClientEventInfo)</w:t>
      </w:r>
    </w:p>
    <w:p>
      <w:pPr>
        <w:jc w:val="both"/>
      </w:pPr>
      <w:r>
        <w:t xml:space="preserve">            urtModule.copy(timelineModule = updatedTimelineModule)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module.copy(</w:t>
      </w:r>
    </w:p>
    <w:p>
      <w:pPr>
        <w:jc w:val="both"/>
      </w:pPr>
      <w:r>
        <w:t xml:space="preserve">          candidates = updatedItemCandidates,</w:t>
      </w:r>
    </w:p>
    <w:p>
      <w:pPr>
        <w:jc w:val="both"/>
      </w:pPr>
      <w:r>
        <w:t xml:space="preserve">          presentation = updatedPresentation,</w:t>
      </w:r>
    </w:p>
    <w:p>
      <w:pPr>
        <w:jc w:val="both"/>
      </w:pPr>
      <w:r>
        <w:t xml:space="preserve">          features = updatedCandidateFeatures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(any, position) =&gt; any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updatedResult)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updateItemPresentation(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item: ItemCandidateWithDetails,</w:t>
      </w:r>
    </w:p>
    <w:p>
      <w:pPr>
        <w:jc w:val="both"/>
      </w:pPr>
      <w:r>
        <w:t xml:space="preserve">    resultCandidateFeatures: FeatureMap,</w:t>
      </w:r>
    </w:p>
    <w:p>
      <w:pPr>
        <w:jc w:val="both"/>
      </w:pPr>
      <w:r>
        <w:t xml:space="preserve">    resultFeatures: FeatureMap,</w:t>
      </w:r>
    </w:p>
    <w:p>
      <w:pPr>
        <w:jc w:val="both"/>
      </w:pPr>
      <w:r>
        <w:t xml:space="preserve">  ): ItemCandidateWithDetails = {</w:t>
      </w:r>
    </w:p>
    <w:p>
      <w:pPr>
        <w:jc w:val="both"/>
      </w:pPr>
      <w:r>
        <w:t xml:space="preserve">    val updatedItemCandidateFeatures = item.features ++ resultFeatures ++ resultCandidateFeatures</w:t>
      </w:r>
    </w:p>
    <w:p>
      <w:pPr>
        <w:jc w:val="both"/>
      </w:pPr>
      <w:r/>
    </w:p>
    <w:p>
      <w:pPr>
        <w:jc w:val="both"/>
      </w:pPr>
      <w:r>
        <w:t xml:space="preserve">    val updatedPresentation = item.presentation.map {</w:t>
      </w:r>
    </w:p>
    <w:p>
      <w:pPr>
        <w:jc w:val="both"/>
      </w:pPr>
      <w:r>
        <w:t xml:space="preserve">      case urtItem @ UrtItemPresentation(timelineItem: TweetItem, _) =&gt;</w:t>
      </w:r>
    </w:p>
    <w:p>
      <w:pPr>
        <w:jc w:val="both"/>
      </w:pPr>
      <w:r>
        <w:t xml:space="preserve">        val clientEventDetails =</w:t>
      </w:r>
    </w:p>
    <w:p>
      <w:pPr>
        <w:jc w:val="both"/>
      </w:pPr>
      <w:r>
        <w:t xml:space="preserve">          detailsBuilder(query, item.candidate, query.features.get ++ updatedItemCandidateFeatures)</w:t>
      </w:r>
    </w:p>
    <w:p>
      <w:pPr>
        <w:jc w:val="both"/>
      </w:pPr>
      <w:r>
        <w:t xml:space="preserve">        val updatedClientEventInfo =</w:t>
      </w:r>
    </w:p>
    <w:p>
      <w:pPr>
        <w:jc w:val="both"/>
      </w:pPr>
      <w:r>
        <w:t xml:space="preserve">          timelineItem.clientEventInfo.map(_.copy(details = clientEventDetails))</w:t>
      </w:r>
    </w:p>
    <w:p>
      <w:pPr>
        <w:jc w:val="both"/>
      </w:pPr>
      <w:r>
        <w:t xml:space="preserve">        val updatedTimelineItem = timelineItem.copy(clientEventInfo = updatedClientEventInfo)</w:t>
      </w:r>
    </w:p>
    <w:p>
      <w:pPr>
        <w:jc w:val="both"/>
      </w:pPr>
      <w:r>
        <w:t xml:space="preserve">        urtItem.copy(timelineItem = updatedTimelineItem)</w:t>
      </w:r>
    </w:p>
    <w:p>
      <w:pPr>
        <w:jc w:val="both"/>
      </w:pPr>
      <w:r>
        <w:t xml:space="preserve">      case any =&gt; any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item.copy(presentation = updatedPresentation, features = updatedItemCandidateFeatures)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