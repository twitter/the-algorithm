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com.twitter.home_mixer.functional_component.filter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trait FilterPredicate[-Query &lt;: PipelineQuery] {</w:t>
      </w:r>
    </w:p>
    <w:p>
      <w:pPr>
        <w:jc w:val="both"/>
      </w:pPr>
      <w:r>
        <w:t xml:space="preserve">  def apply(query: Query):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[[Filter]] with [[Conditionally]] based on a [[FilterPredicate]]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predicate the predicate to turn this filter on and off</w:t>
      </w:r>
    </w:p>
    <w:p>
      <w:pPr>
        <w:jc w:val="both"/>
      </w:pPr>
      <w:r>
        <w:t xml:space="preserve"> * @param filter the underlying filter to run when `predicate` is true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Candidate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PredicateGatedFilter[-Query &lt;: PipelineQuery, Candidate &lt;: UniversalNoun[Any]](</w:t>
      </w:r>
    </w:p>
    <w:p>
      <w:pPr>
        <w:jc w:val="both"/>
      </w:pPr>
      <w:r>
        <w:t xml:space="preserve">  predicate: FilterPredicate[Query],</w:t>
      </w:r>
    </w:p>
    <w:p>
      <w:pPr>
        <w:jc w:val="both"/>
      </w:pPr>
      <w:r>
        <w:t xml:space="preserve">  filter: Filter[Query, Candidate])</w:t>
      </w:r>
    </w:p>
    <w:p>
      <w:pPr>
        <w:jc w:val="both"/>
      </w:pPr>
      <w:r>
        <w:t xml:space="preserve">    extends Filter[Query, Candidate]</w:t>
      </w:r>
    </w:p>
    <w:p>
      <w:pPr>
        <w:jc w:val="both"/>
      </w:pPr>
      <w:r>
        <w:t xml:space="preserve">    with Filter.Conditionally[Query, 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</w:t>
      </w:r>
    </w:p>
    <w:p>
      <w:pPr>
        <w:jc w:val="both"/>
      </w:pPr>
      <w:r>
        <w:t xml:space="preserve">    PredicateGatedFilter.IdentifierPrefix + filter.identifier.name)</w:t>
      </w:r>
    </w:p>
    <w:p>
      <w:pPr>
        <w:jc w:val="both"/>
      </w:pPr>
      <w:r/>
    </w:p>
    <w:p>
      <w:pPr>
        <w:jc w:val="both"/>
      </w:pPr>
      <w:r>
        <w:t xml:space="preserve">  override val alerts: Seq[Alert] = filter.alerts</w:t>
      </w:r>
    </w:p>
    <w:p>
      <w:pPr>
        <w:jc w:val="both"/>
      </w:pPr>
      <w:r/>
    </w:p>
    <w:p>
      <w:pPr>
        <w:jc w:val="both"/>
      </w:pPr>
      <w:r>
        <w:t xml:space="preserve">  override def onlyIf(query: Query, candidates: Seq[CandidateWithFeatures[Candidate]]): Boolean =</w:t>
      </w:r>
    </w:p>
    <w:p>
      <w:pPr>
        <w:jc w:val="both"/>
      </w:pPr>
      <w:r>
        <w:t xml:space="preserve">    Conditionally.and(Filter.Input(query, candidates), filter, predicate(query))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filter.apply(query, candidates)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PredicateGatedFilter {</w:t>
      </w:r>
    </w:p>
    <w:p>
      <w:pPr>
        <w:jc w:val="both"/>
      </w:pPr>
      <w:r>
        <w:t xml:space="preserve">  val IdentifierPrefix = "PredicateGated"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