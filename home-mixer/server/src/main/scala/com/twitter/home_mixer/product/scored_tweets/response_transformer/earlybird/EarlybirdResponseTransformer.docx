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com.twitter.home_mixer.product.scored_tweets.response_transformer.earlybird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com.twitter.home_mixer.model.HomeFeatures.DirectedAtUserIdFeature</w:t>
      </w:r>
    </w:p>
    <w:p>
      <w:pPr>
        <w:jc w:val="both"/>
      </w:pPr>
      <w:r>
        <w:t>import com.twitter.home_mixer.model.HomeFeatures.EarlybirdScoreFeature</w:t>
      </w:r>
    </w:p>
    <w:p>
      <w:pPr>
        <w:jc w:val="both"/>
      </w:pPr>
      <w:r>
        <w:t>import com.twitter.home_mixer.model.HomeFeatures.EarlybirdSearchResultFeature</w:t>
      </w:r>
    </w:p>
    <w:p>
      <w:pPr>
        <w:jc w:val="both"/>
      </w:pPr>
      <w:r>
        <w:t>import com.twitter.home_mixer.model.HomeFeatures.ExclusiveConversationAuthorIdFeature</w:t>
      </w:r>
    </w:p>
    <w:p>
      <w:pPr>
        <w:jc w:val="both"/>
      </w:pPr>
      <w:r>
        <w:t>import com.twitter.home_mixer.model.HomeFeatures.FromInNetworkSourceFeature</w:t>
      </w:r>
    </w:p>
    <w:p>
      <w:pPr>
        <w:jc w:val="both"/>
      </w:pPr>
      <w:r>
        <w:t>import com.twitter.home_mixer.model.HomeFeatures.HasImageFeature</w:t>
      </w:r>
    </w:p>
    <w:p>
      <w:pPr>
        <w:jc w:val="both"/>
      </w:pPr>
      <w:r>
        <w:t>import com.twitter.home_mixer.model.HomeFeatures.HasVideoFeature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com.twitter.home_mixer.model.HomeFeatures.InReplyToUserIdFeature</w:t>
      </w:r>
    </w:p>
    <w:p>
      <w:pPr>
        <w:jc w:val="both"/>
      </w:pPr>
      <w:r>
        <w:t>import com.twitter.home_mixer.model.HomeFeatures.IsRandomTweetFeature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com.twitter.home_mixer.model.HomeFeatures.MentionScreenNameFeature</w:t>
      </w:r>
    </w:p>
    <w:p>
      <w:pPr>
        <w:jc w:val="both"/>
      </w:pPr>
      <w:r>
        <w:t>import com.twitter.home_mixer.model.HomeFeatures.MentionUserIdFeature</w:t>
      </w:r>
    </w:p>
    <w:p>
      <w:pPr>
        <w:jc w:val="both"/>
      </w:pPr>
      <w:r>
        <w:t>import com.twitter.home_mixer.model.HomeFeatures.QuotedTweetIdFeature</w:t>
      </w:r>
    </w:p>
    <w:p>
      <w:pPr>
        <w:jc w:val="both"/>
      </w:pPr>
      <w:r>
        <w:t>import com.twitter.home_mixer.model.HomeFeatures.QuotedUserIdFeature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com.twitter.home_mixer.model.HomeFeatures.StreamToKafkaFeature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com.twitter.home_mixer.model.HomeFeatures.TweetUrlsFeature</w:t>
      </w:r>
    </w:p>
    <w:p>
      <w:pPr>
        <w:jc w:val="both"/>
      </w:pPr>
      <w:r>
        <w:t>import com.twitter.home_mixer.util.tweetypie.content.TweetMediaFeaturesExtractor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/>
    </w:p>
    <w:p>
      <w:pPr>
        <w:jc w:val="both"/>
      </w:pPr>
      <w:r>
        <w:t>object EarlybirdResponseTransformer {</w:t>
      </w:r>
    </w:p>
    <w:p>
      <w:pPr>
        <w:jc w:val="both"/>
      </w:pPr>
      <w:r/>
    </w:p>
    <w:p>
      <w:pPr>
        <w:jc w:val="both"/>
      </w:pPr>
      <w:r>
        <w:t xml:space="preserve">  val features: Set[Feature[_, _]] = Set(</w:t>
      </w:r>
    </w:p>
    <w:p>
      <w:pPr>
        <w:jc w:val="both"/>
      </w:pPr>
      <w:r>
        <w:t xml:space="preserve">    AuthorIdFeature,</w:t>
      </w:r>
    </w:p>
    <w:p>
      <w:pPr>
        <w:jc w:val="both"/>
      </w:pPr>
      <w:r>
        <w:t xml:space="preserve">    CandidateSourceIdFeature,</w:t>
      </w:r>
    </w:p>
    <w:p>
      <w:pPr>
        <w:jc w:val="both"/>
      </w:pPr>
      <w:r>
        <w:t xml:space="preserve">    DirectedAtUserIdFeature,</w:t>
      </w:r>
    </w:p>
    <w:p>
      <w:pPr>
        <w:jc w:val="both"/>
      </w:pPr>
      <w:r>
        <w:t xml:space="preserve">    EarlybirdScoreFeature,</w:t>
      </w:r>
    </w:p>
    <w:p>
      <w:pPr>
        <w:jc w:val="both"/>
      </w:pPr>
      <w:r>
        <w:t xml:space="preserve">    EarlybirdSearchResultFeature,</w:t>
      </w:r>
    </w:p>
    <w:p>
      <w:pPr>
        <w:jc w:val="both"/>
      </w:pPr>
      <w:r>
        <w:t xml:space="preserve">    ExclusiveConversationAuthorIdFeature,</w:t>
      </w:r>
    </w:p>
    <w:p>
      <w:pPr>
        <w:jc w:val="both"/>
      </w:pPr>
      <w:r>
        <w:t xml:space="preserve">    FromInNetworkSourceFeature,</w:t>
      </w:r>
    </w:p>
    <w:p>
      <w:pPr>
        <w:jc w:val="both"/>
      </w:pPr>
      <w:r>
        <w:t xml:space="preserve">    HasImageFeature,</w:t>
      </w:r>
    </w:p>
    <w:p>
      <w:pPr>
        <w:jc w:val="both"/>
      </w:pPr>
      <w:r>
        <w:t xml:space="preserve">    HasVideoFeature,</w:t>
      </w:r>
    </w:p>
    <w:p>
      <w:pPr>
        <w:jc w:val="both"/>
      </w:pPr>
      <w:r>
        <w:t xml:space="preserve">    InReplyToTweetIdFeature,</w:t>
      </w:r>
    </w:p>
    <w:p>
      <w:pPr>
        <w:jc w:val="both"/>
      </w:pPr>
      <w:r>
        <w:t xml:space="preserve">    InReplyToUserIdFeature,</w:t>
      </w:r>
    </w:p>
    <w:p>
      <w:pPr>
        <w:jc w:val="both"/>
      </w:pPr>
      <w:r>
        <w:t xml:space="preserve">    IsRandomTweetFeature,</w:t>
      </w:r>
    </w:p>
    <w:p>
      <w:pPr>
        <w:jc w:val="both"/>
      </w:pPr>
      <w:r>
        <w:t xml:space="preserve">    IsRetweetFeature,</w:t>
      </w:r>
    </w:p>
    <w:p>
      <w:pPr>
        <w:jc w:val="both"/>
      </w:pPr>
      <w:r>
        <w:t xml:space="preserve">    MentionScreenNameFeature,</w:t>
      </w:r>
    </w:p>
    <w:p>
      <w:pPr>
        <w:jc w:val="both"/>
      </w:pPr>
      <w:r>
        <w:t xml:space="preserve">    MentionUserIdFeature,</w:t>
      </w:r>
    </w:p>
    <w:p>
      <w:pPr>
        <w:jc w:val="both"/>
      </w:pPr>
      <w:r>
        <w:t xml:space="preserve">    StreamToKafkaFeature,</w:t>
      </w:r>
    </w:p>
    <w:p>
      <w:pPr>
        <w:jc w:val="both"/>
      </w:pPr>
      <w:r>
        <w:t xml:space="preserve">    QuotedTweetIdFeature,</w:t>
      </w:r>
    </w:p>
    <w:p>
      <w:pPr>
        <w:jc w:val="both"/>
      </w:pPr>
      <w:r>
        <w:t xml:space="preserve">    QuotedUserIdFeature,</w:t>
      </w:r>
    </w:p>
    <w:p>
      <w:pPr>
        <w:jc w:val="both"/>
      </w:pPr>
      <w:r>
        <w:t xml:space="preserve">    SourceTweetIdFeature,</w:t>
      </w:r>
    </w:p>
    <w:p>
      <w:pPr>
        <w:jc w:val="both"/>
      </w:pPr>
      <w:r>
        <w:t xml:space="preserve">    SourceUserIdFeature,</w:t>
      </w:r>
    </w:p>
    <w:p>
      <w:pPr>
        <w:jc w:val="both"/>
      </w:pPr>
      <w:r>
        <w:t xml:space="preserve">    SuggestTypeFeature,</w:t>
      </w:r>
    </w:p>
    <w:p>
      <w:pPr>
        <w:jc w:val="both"/>
      </w:pPr>
      <w:r>
        <w:t xml:space="preserve">    TweetUrlsFeature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transform(candidate: eb.ThriftSearchResult): FeatureMap = {</w:t>
      </w:r>
    </w:p>
    <w:p>
      <w:pPr>
        <w:jc w:val="both"/>
      </w:pPr>
      <w:r>
        <w:t xml:space="preserve">    val tweet = candidate.tweetypieTweet</w:t>
      </w:r>
    </w:p>
    <w:p>
      <w:pPr>
        <w:jc w:val="both"/>
      </w:pPr>
      <w:r>
        <w:t xml:space="preserve">    val quotedTweet = tweet.flatMap(_.quotedTweet)</w:t>
      </w:r>
    </w:p>
    <w:p>
      <w:pPr>
        <w:jc w:val="both"/>
      </w:pPr>
      <w:r>
        <w:t xml:space="preserve">    val mentions = tweet.flatMap(_.mentions).getOrElse(Seq.empty)</w:t>
      </w:r>
    </w:p>
    <w:p>
      <w:pPr>
        <w:jc w:val="both"/>
      </w:pPr>
      <w:r>
        <w:t xml:space="preserve">    val coreData = tweet.flatMap(_.coreData)</w:t>
      </w:r>
    </w:p>
    <w:p>
      <w:pPr>
        <w:jc w:val="both"/>
      </w:pPr>
      <w:r>
        <w:t xml:space="preserve">    val share = coreData.flatMap(_.share)</w:t>
      </w:r>
    </w:p>
    <w:p>
      <w:pPr>
        <w:jc w:val="both"/>
      </w:pPr>
      <w:r>
        <w:t xml:space="preserve">    val reply = coreData.flatMap(_.reply)</w:t>
      </w:r>
    </w:p>
    <w:p>
      <w:pPr>
        <w:jc w:val="both"/>
      </w:pPr>
      <w:r>
        <w:t xml:space="preserve">    FeatureMapBuilder()</w:t>
      </w:r>
    </w:p>
    <w:p>
      <w:pPr>
        <w:jc w:val="both"/>
      </w:pPr>
      <w:r>
        <w:t xml:space="preserve">      .add(AuthorIdFeature, coreData.map(_.userId))</w:t>
      </w:r>
    </w:p>
    <w:p>
      <w:pPr>
        <w:jc w:val="both"/>
      </w:pPr>
      <w:r>
        <w:t xml:space="preserve">      .add(DirectedAtUserIdFeature, coreData.flatMap(_.directedAtUser.map(_.userId)))</w:t>
      </w:r>
    </w:p>
    <w:p>
      <w:pPr>
        <w:jc w:val="both"/>
      </w:pPr>
      <w:r>
        <w:t xml:space="preserve">      .add(EarlybirdSearchResultFeature, Some(candidate))</w:t>
      </w:r>
    </w:p>
    <w:p>
      <w:pPr>
        <w:jc w:val="both"/>
      </w:pPr>
      <w:r>
        <w:t xml:space="preserve">      .add(EarlybirdScoreFeature, candidate.metadata.flatMap(_.score))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ExclusiveConversationAuthorIdFeature,</w:t>
      </w:r>
    </w:p>
    <w:p>
      <w:pPr>
        <w:jc w:val="both"/>
      </w:pPr>
      <w:r>
        <w:t xml:space="preserve">        tweet.flatMap(_.exclusiveTweetControl.map(_.conversationAuthorId)))</w:t>
      </w:r>
    </w:p>
    <w:p>
      <w:pPr>
        <w:jc w:val="both"/>
      </w:pPr>
      <w:r>
        <w:t xml:space="preserve">      .add(FromInNetworkSourceFeature, false)</w:t>
      </w:r>
    </w:p>
    <w:p>
      <w:pPr>
        <w:jc w:val="both"/>
      </w:pPr>
      <w:r>
        <w:t xml:space="preserve">      .add(HasImageFeature, tweet.exists(TweetMediaFeaturesExtractor.hasImage))</w:t>
      </w:r>
    </w:p>
    <w:p>
      <w:pPr>
        <w:jc w:val="both"/>
      </w:pPr>
      <w:r>
        <w:t xml:space="preserve">      .add(HasVideoFeature, tweet.exists(TweetMediaFeaturesExtractor.hasVideo))</w:t>
      </w:r>
    </w:p>
    <w:p>
      <w:pPr>
        <w:jc w:val="both"/>
      </w:pPr>
      <w:r>
        <w:t xml:space="preserve">      .add(InReplyToTweetIdFeature, reply.flatMap(_.inReplyToStatusId))</w:t>
      </w:r>
    </w:p>
    <w:p>
      <w:pPr>
        <w:jc w:val="both"/>
      </w:pPr>
      <w:r>
        <w:t xml:space="preserve">      .add(InReplyToUserIdFeature, reply.map(_.inReplyToUserId))</w:t>
      </w:r>
    </w:p>
    <w:p>
      <w:pPr>
        <w:jc w:val="both"/>
      </w:pPr>
      <w:r>
        <w:t xml:space="preserve">      .add(IsRandomTweetFeature, candidate.tweetFeatures.exists(_.isRandomTweet.getOrElse(false)))</w:t>
      </w:r>
    </w:p>
    <w:p>
      <w:pPr>
        <w:jc w:val="both"/>
      </w:pPr>
      <w:r>
        <w:t xml:space="preserve">      .add(IsRetweetFeature, share.isDefined)</w:t>
      </w:r>
    </w:p>
    <w:p>
      <w:pPr>
        <w:jc w:val="both"/>
      </w:pPr>
      <w:r>
        <w:t xml:space="preserve">      .add(MentionScreenNameFeature, mentions.map(_.screenName))</w:t>
      </w:r>
    </w:p>
    <w:p>
      <w:pPr>
        <w:jc w:val="both"/>
      </w:pPr>
      <w:r>
        <w:t xml:space="preserve">      .add(MentionUserIdFeature, mentions.flatMap(_.userId))</w:t>
      </w:r>
    </w:p>
    <w:p>
      <w:pPr>
        <w:jc w:val="both"/>
      </w:pPr>
      <w:r>
        <w:t xml:space="preserve">      .add(StreamToKafkaFeature, true)</w:t>
      </w:r>
    </w:p>
    <w:p>
      <w:pPr>
        <w:jc w:val="both"/>
      </w:pPr>
      <w:r>
        <w:t xml:space="preserve">      .add(QuotedTweetIdFeature, quotedTweet.map(_.tweetId))</w:t>
      </w:r>
    </w:p>
    <w:p>
      <w:pPr>
        <w:jc w:val="both"/>
      </w:pPr>
      <w:r>
        <w:t xml:space="preserve">      .add(QuotedUserIdFeature, quotedTweet.map(_.userId))</w:t>
      </w:r>
    </w:p>
    <w:p>
      <w:pPr>
        <w:jc w:val="both"/>
      </w:pPr>
      <w:r>
        <w:t xml:space="preserve">      .add(SourceTweetIdFeature, share.map(_.sourceStatusId))</w:t>
      </w:r>
    </w:p>
    <w:p>
      <w:pPr>
        <w:jc w:val="both"/>
      </w:pPr>
      <w:r>
        <w:t xml:space="preserve">      .add(SourceUserIdFeature, share.map(_.sourceUserId))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TweetUrlsFeature,</w:t>
      </w:r>
    </w:p>
    <w:p>
      <w:pPr>
        <w:jc w:val="both"/>
      </w:pPr>
      <w:r>
        <w:t xml:space="preserve">        candidate.metadata.flatMap(_.tweetUrls.map(_.map(_.originalUrl))).getOrElse(Seq.empty))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