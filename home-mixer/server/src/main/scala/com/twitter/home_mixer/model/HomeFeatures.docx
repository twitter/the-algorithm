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</w:t>
      </w:r>
    </w:p>
    <w:p>
      <w:pPr>
        <w:jc w:val="both"/>
      </w:pPr>
      <w:r/>
    </w:p>
    <w:p>
      <w:pPr>
        <w:jc w:val="both"/>
      </w:pPr>
      <w:r>
        <w:t>import com.twitter.core_workflows.user_model.{thriftscala =&gt; um}</w:t>
      </w:r>
    </w:p>
    <w:p>
      <w:pPr>
        <w:jc w:val="both"/>
      </w:pPr>
      <w:r>
        <w:t>import com.twitter.dal.personal_data.{thriftjava =&gt; pd}</w:t>
      </w:r>
    </w:p>
    <w:p>
      <w:pPr>
        <w:jc w:val="both"/>
      </w:pPr>
      <w:r>
        <w:t>import com.twitter.gizmoduck.{thriftscala =&gt; gt}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com.twitter.product_mixer.core.feature.datarecord.BoolDataRecordCompatible</w:t>
      </w:r>
    </w:p>
    <w:p>
      <w:pPr>
        <w:jc w:val="both"/>
      </w:pPr>
      <w:r>
        <w:t>import com.twitter.product_mixer.core.feature.datarecord.DataRecordFeature</w:t>
      </w:r>
    </w:p>
    <w:p>
      <w:pPr>
        <w:jc w:val="both"/>
      </w:pPr>
      <w:r>
        <w:t>import com.twitter.product_mixer.core.feature.datarecord.DataRecordOptionalFeature</w:t>
      </w:r>
    </w:p>
    <w:p>
      <w:pPr>
        <w:jc w:val="both"/>
      </w:pPr>
      <w:r>
        <w:t>import com.twitter.product_mixer.core.feature.datarecord.DoubleDataRecordCompatible</w:t>
      </w:r>
    </w:p>
    <w:p>
      <w:pPr>
        <w:jc w:val="both"/>
      </w:pPr>
      <w:r>
        <w:t>import com.twitter.product_mixer.core.feature.datarecord.LongDiscreteDataRecordCompatible</w:t>
      </w:r>
    </w:p>
    <w:p>
      <w:pPr>
        <w:jc w:val="both"/>
      </w:pPr>
      <w:r>
        <w:t>import com.twitter.product_mixer.core.model.marshalling.response.urt.metadata.TopicContextFunctionalityType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com.twitter.search.common.features.{thriftscala =&gt; sc}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com.twitter.timelinemixer.clients.manhattan.DismissInfo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com.twitter.timelinemixer.injection.model.candidate.AudioSpaceMetaData</w:t>
      </w:r>
    </w:p>
    <w:p>
      <w:pPr>
        <w:jc w:val="both"/>
      </w:pPr>
      <w:r>
        <w:t>import com.twitter.timelines.conversation_features.v1.thriftscala.ConversationFeatures</w:t>
      </w:r>
    </w:p>
    <w:p>
      <w:pPr>
        <w:jc w:val="both"/>
      </w:pPr>
      <w:r>
        <w:t>import com.twitter.timelines.impression.{thriftscala =&gt; imp}</w:t>
      </w:r>
    </w:p>
    <w:p>
      <w:pPr>
        <w:jc w:val="both"/>
      </w:pPr>
      <w:r>
        <w:t>import com.twitter.timelines.impressionbloomfilter.{thriftscala =&gt; blm}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com.twitter.timelines.prediction.features.engagement_features.EngagementDataRecordFeatures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com.twitter.timelines.prediction.features.request_context.RequestContextFeatures</w:t>
      </w:r>
    </w:p>
    <w:p>
      <w:pPr>
        <w:jc w:val="both"/>
      </w:pPr>
      <w:r>
        <w:t>import com.twitter.timelines.service.{thriftscala =&gt; tst}</w:t>
      </w:r>
    </w:p>
    <w:p>
      <w:pPr>
        <w:jc w:val="both"/>
      </w:pPr>
      <w:r>
        <w:t>import com.twitter.timelineservice.model.FeedbackEntry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com.twitter.tsp.{thriftscala =&gt; tsp}</w:t>
      </w:r>
    </w:p>
    <w:p>
      <w:pPr>
        <w:jc w:val="both"/>
      </w:pPr>
      <w:r>
        <w:t>import com.twitter.tweetconvosvc.tweet_ancestor.{thriftscala =&gt; ta}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HomeFeatures {</w:t>
      </w:r>
    </w:p>
    <w:p>
      <w:pPr>
        <w:jc w:val="both"/>
      </w:pPr>
      <w:r>
        <w:t xml:space="preserve">  // Candidate Features</w:t>
      </w:r>
    </w:p>
    <w:p>
      <w:pPr>
        <w:jc w:val="both"/>
      </w:pPr>
      <w:r>
        <w:t xml:space="preserve">  object AncestorsFeature extends Feature[TweetCandidate, Seq[ta.TweetAncestor]]</w:t>
      </w:r>
    </w:p>
    <w:p>
      <w:pPr>
        <w:jc w:val="both"/>
      </w:pPr>
      <w:r>
        <w:t xml:space="preserve">  object AudioSpaceMetaDataFeature extends Feature[TweetCandidate, Option[AudioSpaceMetaData]]</w:t>
      </w:r>
    </w:p>
    <w:p>
      <w:pPr>
        <w:jc w:val="both"/>
      </w:pPr>
      <w:r>
        <w:t xml:space="preserve">  object TwitterListIdFeature extends Feature[TweetCandidate, Option[Long]]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Retweets, this should refer to the retweeting user. Use [[SourceUserIdFeature]] if you want to know</w:t>
      </w:r>
    </w:p>
    <w:p>
      <w:pPr>
        <w:jc w:val="both"/>
      </w:pPr>
      <w:r>
        <w:t xml:space="preserve">   * who created the Tweet that was retweeted.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AuthorIdFeature</w:t>
      </w:r>
    </w:p>
    <w:p>
      <w:pPr>
        <w:jc w:val="both"/>
      </w:pPr>
      <w:r>
        <w:t xml:space="preserve">      extends DataRecordOptionalFeature[TweetCandidate,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val featureName: String = SharedFeatures.AUTHOR_ID.getFeatureName</w:t>
      </w:r>
    </w:p>
    <w:p>
      <w:pPr>
        <w:jc w:val="both"/>
      </w:pPr>
      <w:r>
        <w:t xml:space="preserve">    override val personalDataTypes: Set[pd.PersonalDataType] = Set(pd.PersonalDataType.UserId)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AuthorIsBlueVerifiedFeature extends Feature[TweetCandidate, Boolean]</w:t>
      </w:r>
    </w:p>
    <w:p>
      <w:pPr>
        <w:jc w:val="both"/>
      </w:pPr>
      <w:r>
        <w:t xml:space="preserve">  object AuthorIsGoldVerifiedFeature extends Feature[TweetCandidate, Boolean]</w:t>
      </w:r>
    </w:p>
    <w:p>
      <w:pPr>
        <w:jc w:val="both"/>
      </w:pPr>
      <w:r>
        <w:t xml:space="preserve">  object AuthorIsGrayVerifiedFeature extends Feature[TweetCandidate, Boolean]</w:t>
      </w:r>
    </w:p>
    <w:p>
      <w:pPr>
        <w:jc w:val="both"/>
      </w:pPr>
      <w:r>
        <w:t xml:space="preserve">  object AuthorIsLegacyVerifiedFeature extends Feature[TweetCandidate, Boolean]</w:t>
      </w:r>
    </w:p>
    <w:p>
      <w:pPr>
        <w:jc w:val="both"/>
      </w:pPr>
      <w:r>
        <w:t xml:space="preserve">  object AuthorIsCreatorFeature extends Feature[TweetCandidate, Boolean]</w:t>
      </w:r>
    </w:p>
    <w:p>
      <w:pPr>
        <w:jc w:val="both"/>
      </w:pPr>
      <w:r>
        <w:t xml:space="preserve">  object AuthorIsProtectedFeature extends Feature[TweetCandidate, Boolean]</w:t>
      </w:r>
    </w:p>
    <w:p>
      <w:pPr>
        <w:jc w:val="both"/>
      </w:pPr>
      <w:r/>
    </w:p>
    <w:p>
      <w:pPr>
        <w:jc w:val="both"/>
      </w:pPr>
      <w:r>
        <w:t xml:space="preserve">  object AuthoredByContextualUserFeature extends Feature[TweetCandidate, Boolean]</w:t>
      </w:r>
    </w:p>
    <w:p>
      <w:pPr>
        <w:jc w:val="both"/>
      </w:pPr>
      <w:r>
        <w:t xml:space="preserve">  object CachedCandidatePipelineIdentifierFeature extends Feature[TweetCandidate, Option[String]]</w:t>
      </w:r>
    </w:p>
    <w:p>
      <w:pPr>
        <w:jc w:val="both"/>
      </w:pPr>
      <w:r>
        <w:t xml:space="preserve">  object CandidateSourceIdFeature</w:t>
      </w:r>
    </w:p>
    <w:p>
      <w:pPr>
        <w:jc w:val="both"/>
      </w:pPr>
      <w:r>
        <w:t xml:space="preserve">      extends Feature[TweetCandidate, Option[cts.CandidateTweetSourceId]]</w:t>
      </w:r>
    </w:p>
    <w:p>
      <w:pPr>
        <w:jc w:val="both"/>
      </w:pPr>
      <w:r>
        <w:t xml:space="preserve">  object ConversationFeature extends Feature[TweetCandidate, Option[ConversationFeatures]]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should be set to the focal Tweet's tweetId for all tweets which are expected to</w:t>
      </w:r>
    </w:p>
    <w:p>
      <w:pPr>
        <w:jc w:val="both"/>
      </w:pPr>
      <w:r>
        <w:t xml:space="preserve">   * be rendered in the same convo module. For non-convo module Tweets, this will be</w:t>
      </w:r>
    </w:p>
    <w:p>
      <w:pPr>
        <w:jc w:val="both"/>
      </w:pPr>
      <w:r>
        <w:t xml:space="preserve">   * set to None. Note this is different from how TweetyPie defines ConversationId which is defined</w:t>
      </w:r>
    </w:p>
    <w:p>
      <w:pPr>
        <w:jc w:val="both"/>
      </w:pPr>
      <w:r>
        <w:t xml:space="preserve">   * on all Tweets and points to the root tweet. This feature is used for grouping convo modules together.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ConversationModuleFocalTweetIdFeature extends Feature[TweetCandidate, Option[Long]]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should always be set to the root Tweet in a conversation for all Tweets. For replies, this will</w:t>
      </w:r>
    </w:p>
    <w:p>
      <w:pPr>
        <w:jc w:val="both"/>
      </w:pPr>
      <w:r>
        <w:t xml:space="preserve">   * point back to the root Tweet. For non-replies, this will be the candidate's Tweet id. This is consistent with</w:t>
      </w:r>
    </w:p>
    <w:p>
      <w:pPr>
        <w:jc w:val="both"/>
      </w:pPr>
      <w:r>
        <w:t xml:space="preserve">   * the TweetyPie definition of ConversationModuleId.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ConversationModuleIdFeature extends Feature[TweetCandidate, Option[Long]]</w:t>
      </w:r>
    </w:p>
    <w:p>
      <w:pPr>
        <w:jc w:val="both"/>
      </w:pPr>
      <w:r>
        <w:t xml:space="preserve">  object DirectedAtUserIdFeature extends Feature[TweetCandidate, Option[Long]]</w:t>
      </w:r>
    </w:p>
    <w:p>
      <w:pPr>
        <w:jc w:val="both"/>
      </w:pPr>
      <w:r>
        <w:t xml:space="preserve">  object EarlybirdFeature extends Feature[TweetCandidate, Option[sc.ThriftTweetFeatures]]</w:t>
      </w:r>
    </w:p>
    <w:p>
      <w:pPr>
        <w:jc w:val="both"/>
      </w:pPr>
      <w:r>
        <w:t xml:space="preserve">  object EarlybirdScoreFeature extends Feature[TweetCandidate, Option[Double]]</w:t>
      </w:r>
    </w:p>
    <w:p>
      <w:pPr>
        <w:jc w:val="both"/>
      </w:pPr>
      <w:r>
        <w:t xml:space="preserve">  object EarlybirdSearchResultFeature extends Feature[TweetCandidate, Option[eb.ThriftSearchResult]]</w:t>
      </w:r>
    </w:p>
    <w:p>
      <w:pPr>
        <w:jc w:val="both"/>
      </w:pPr>
      <w:r>
        <w:t xml:space="preserve">  object EntityTokenFeature extends Feature[TweetCandidate, Option[String]]</w:t>
      </w:r>
    </w:p>
    <w:p>
      <w:pPr>
        <w:jc w:val="both"/>
      </w:pPr>
      <w:r>
        <w:t xml:space="preserve">  object ExclusiveConversationAuthorIdFeature extends Feature[TweetCandidate, Option[Long]]</w:t>
      </w:r>
    </w:p>
    <w:p>
      <w:pPr>
        <w:jc w:val="both"/>
      </w:pPr>
      <w:r>
        <w:t xml:space="preserve">  object FavoritedByCountFeature</w:t>
      </w:r>
    </w:p>
    <w:p>
      <w:pPr>
        <w:jc w:val="both"/>
      </w:pPr>
      <w:r>
        <w:t xml:space="preserve">      extends DataRecordFeature[TweetCandidate, Double]</w:t>
      </w:r>
    </w:p>
    <w:p>
      <w:pPr>
        <w:jc w:val="both"/>
      </w:pPr>
      <w:r>
        <w:t xml:space="preserve">      with DoubleDataRecordCompatible {</w:t>
      </w:r>
    </w:p>
    <w:p>
      <w:pPr>
        <w:jc w:val="both"/>
      </w:pPr>
      <w:r>
        <w:t xml:space="preserve">    override val featureName: String =</w:t>
      </w:r>
    </w:p>
    <w:p>
      <w:pPr>
        <w:jc w:val="both"/>
      </w:pPr>
      <w:r>
        <w:t xml:space="preserve">      EngagementDataRecordFeatures.InNetworkFavoritesCount.getFeatureName</w:t>
      </w:r>
    </w:p>
    <w:p>
      <w:pPr>
        <w:jc w:val="both"/>
      </w:pPr>
      <w:r>
        <w:t xml:space="preserve">    override val personalDataTypes: Set[pd.PersonalDataType] =</w:t>
      </w:r>
    </w:p>
    <w:p>
      <w:pPr>
        <w:jc w:val="both"/>
      </w:pPr>
      <w:r>
        <w:t xml:space="preserve">      Set(pd.PersonalDataType.CountOfPrivateLikes, pd.PersonalDataType.CountOfPublicLikes)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FavoritedByUserIdsFeature extends Feature[TweetCandidate, Seq[Long]]</w:t>
      </w:r>
    </w:p>
    <w:p>
      <w:pPr>
        <w:jc w:val="both"/>
      </w:pPr>
      <w:r>
        <w:t xml:space="preserve">  object FeedbackHistoryFeature extends Feature[TweetCandidate, Seq[FeedbackEntry]]</w:t>
      </w:r>
    </w:p>
    <w:p>
      <w:pPr>
        <w:jc w:val="both"/>
      </w:pPr>
      <w:r>
        <w:t xml:space="preserve">  object RetweetedByCountFeature</w:t>
      </w:r>
    </w:p>
    <w:p>
      <w:pPr>
        <w:jc w:val="both"/>
      </w:pPr>
      <w:r>
        <w:t xml:space="preserve">      extends DataRecordFeature[TweetCandidate, Double]</w:t>
      </w:r>
    </w:p>
    <w:p>
      <w:pPr>
        <w:jc w:val="both"/>
      </w:pPr>
      <w:r>
        <w:t xml:space="preserve">      with DoubleDataRecordCompatible {</w:t>
      </w:r>
    </w:p>
    <w:p>
      <w:pPr>
        <w:jc w:val="both"/>
      </w:pPr>
      <w:r>
        <w:t xml:space="preserve">    override val featureName: String =</w:t>
      </w:r>
    </w:p>
    <w:p>
      <w:pPr>
        <w:jc w:val="both"/>
      </w:pPr>
      <w:r>
        <w:t xml:space="preserve">      EngagementDataRecordFeatures.InNetworkRetweetsCount.getFeatureName</w:t>
      </w:r>
    </w:p>
    <w:p>
      <w:pPr>
        <w:jc w:val="both"/>
      </w:pPr>
      <w:r>
        <w:t xml:space="preserve">    override val personalDataTypes: Set[pd.PersonalDataType] =</w:t>
      </w:r>
    </w:p>
    <w:p>
      <w:pPr>
        <w:jc w:val="both"/>
      </w:pPr>
      <w:r>
        <w:t xml:space="preserve">      Set(pd.PersonalDataType.CountOfPrivateRetweets, pd.PersonalDataType.CountOfPublicRetweets)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RetweetedByEngagerIdsFeature extends Feature[TweetCandidate, Seq[Long]]</w:t>
      </w:r>
    </w:p>
    <w:p>
      <w:pPr>
        <w:jc w:val="both"/>
      </w:pPr>
      <w:r>
        <w:t xml:space="preserve">  object RepliedByCountFeature</w:t>
      </w:r>
    </w:p>
    <w:p>
      <w:pPr>
        <w:jc w:val="both"/>
      </w:pPr>
      <w:r>
        <w:t xml:space="preserve">      extends DataRecordFeature[TweetCandidate, Double]</w:t>
      </w:r>
    </w:p>
    <w:p>
      <w:pPr>
        <w:jc w:val="both"/>
      </w:pPr>
      <w:r>
        <w:t xml:space="preserve">      with DoubleDataRecordCompatible {</w:t>
      </w:r>
    </w:p>
    <w:p>
      <w:pPr>
        <w:jc w:val="both"/>
      </w:pPr>
      <w:r>
        <w:t xml:space="preserve">    override val featureName: String =</w:t>
      </w:r>
    </w:p>
    <w:p>
      <w:pPr>
        <w:jc w:val="both"/>
      </w:pPr>
      <w:r>
        <w:t xml:space="preserve">      EngagementDataRecordFeatures.InNetworkRepliesCount.getFeatureName</w:t>
      </w:r>
    </w:p>
    <w:p>
      <w:pPr>
        <w:jc w:val="both"/>
      </w:pPr>
      <w:r>
        <w:t xml:space="preserve">    override val personalDataTypes: Set[pd.PersonalDataType] =</w:t>
      </w:r>
    </w:p>
    <w:p>
      <w:pPr>
        <w:jc w:val="both"/>
      </w:pPr>
      <w:r>
        <w:t xml:space="preserve">      Set(pd.PersonalDataType.CountOfPrivateReplies, pd.PersonalDataType.CountOfPublicReplies)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RepliedByEngagerIdsFeature extends Feature[TweetCandidate, Seq[Long]]</w:t>
      </w:r>
    </w:p>
    <w:p>
      <w:pPr>
        <w:jc w:val="both"/>
      </w:pPr>
      <w:r>
        <w:t xml:space="preserve">  object FollowedByUserIdsFeature extends Feature[TweetCandidate, Seq[Long]]</w:t>
      </w:r>
    </w:p>
    <w:p>
      <w:pPr>
        <w:jc w:val="both"/>
      </w:pPr>
      <w:r/>
    </w:p>
    <w:p>
      <w:pPr>
        <w:jc w:val="both"/>
      </w:pPr>
      <w:r>
        <w:t xml:space="preserve">  object TopicIdSocialContextFeature extends Feature[TweetCandidate, Option[Long]]</w:t>
      </w:r>
    </w:p>
    <w:p>
      <w:pPr>
        <w:jc w:val="both"/>
      </w:pPr>
      <w:r>
        <w:t xml:space="preserve">  object TopicContextFunctionalityTypeFeature</w:t>
      </w:r>
    </w:p>
    <w:p>
      <w:pPr>
        <w:jc w:val="both"/>
      </w:pPr>
      <w:r>
        <w:t xml:space="preserve">      extends Feature[TweetCandidate, Option[TopicContextFunctionalityType]]</w:t>
      </w:r>
    </w:p>
    <w:p>
      <w:pPr>
        <w:jc w:val="both"/>
      </w:pPr>
      <w:r>
        <w:t xml:space="preserve">  object FromInNetworkSourceFeature extends Feature[TweetCandidate, Boolean]</w:t>
      </w:r>
    </w:p>
    <w:p>
      <w:pPr>
        <w:jc w:val="both"/>
      </w:pPr>
      <w:r/>
    </w:p>
    <w:p>
      <w:pPr>
        <w:jc w:val="both"/>
      </w:pPr>
      <w:r>
        <w:t xml:space="preserve">  object FullScoringSucceededFeature extends Feature[TweetCandidate, Boolean]</w:t>
      </w:r>
    </w:p>
    <w:p>
      <w:pPr>
        <w:jc w:val="both"/>
      </w:pPr>
      <w:r>
        <w:t xml:space="preserve">  object HasDisplayedTextFeature extends Feature[TweetCandidate, Boolean]</w:t>
      </w:r>
    </w:p>
    <w:p>
      <w:pPr>
        <w:jc w:val="both"/>
      </w:pPr>
      <w:r>
        <w:t xml:space="preserve">  object InReplyToTweetIdFeature extends Feature[TweetCandidate, Option[Long]]</w:t>
      </w:r>
    </w:p>
    <w:p>
      <w:pPr>
        <w:jc w:val="both"/>
      </w:pPr>
      <w:r>
        <w:t xml:space="preserve">  object InReplyToUserIdFeature extends Feature[TweetCandidate, Option[Long]]</w:t>
      </w:r>
    </w:p>
    <w:p>
      <w:pPr>
        <w:jc w:val="both"/>
      </w:pPr>
      <w:r>
        <w:t xml:space="preserve">  object IsAncestorCandidateFeature extends Feature[TweetCandidate, Boolean]</w:t>
      </w:r>
    </w:p>
    <w:p>
      <w:pPr>
        <w:jc w:val="both"/>
      </w:pPr>
      <w:r>
        <w:t xml:space="preserve">  object IsExtendedReplyFeature</w:t>
      </w:r>
    </w:p>
    <w:p>
      <w:pPr>
        <w:jc w:val="both"/>
      </w:pPr>
      <w:r>
        <w:t xml:space="preserve">      extends DataRecordFeature[TweetCandidate,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val featureName: String = RecapFeatures.IS_EXTENDED_REPLY.getFeatureName</w:t>
      </w:r>
    </w:p>
    <w:p>
      <w:pPr>
        <w:jc w:val="both"/>
      </w:pPr>
      <w:r>
        <w:t xml:space="preserve">    override val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IsRandomTweetFeature</w:t>
      </w:r>
    </w:p>
    <w:p>
      <w:pPr>
        <w:jc w:val="both"/>
      </w:pPr>
      <w:r>
        <w:t xml:space="preserve">      extends DataRecordFeature[TweetCandidate,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val featureName: String = TimelinesSharedFeatures.IS_RANDOM_TWEET.getFeatureName</w:t>
      </w:r>
    </w:p>
    <w:p>
      <w:pPr>
        <w:jc w:val="both"/>
      </w:pPr>
      <w:r>
        <w:t xml:space="preserve">    override val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IsReadFromCacheFeature extends Feature[TweetCandidate, Boolean]</w:t>
      </w:r>
    </w:p>
    <w:p>
      <w:pPr>
        <w:jc w:val="both"/>
      </w:pPr>
      <w:r>
        <w:t xml:space="preserve">  object IsRetweetFeature extends Feature[TweetCandidate, Boolean]</w:t>
      </w:r>
    </w:p>
    <w:p>
      <w:pPr>
        <w:jc w:val="both"/>
      </w:pPr>
      <w:r>
        <w:t xml:space="preserve">  object IsRetweetedReplyFeature extends Feature[TweetCandidate, Boolean]</w:t>
      </w:r>
    </w:p>
    <w:p>
      <w:pPr>
        <w:jc w:val="both"/>
      </w:pPr>
      <w:r>
        <w:t xml:space="preserve">  object IsSupportAccountReplyFeature extends Feature[TweetCandidate, Boolean]</w:t>
      </w:r>
    </w:p>
    <w:p>
      <w:pPr>
        <w:jc w:val="both"/>
      </w:pPr>
      <w:r>
        <w:t xml:space="preserve">  object LastScoredTimestampMsFeature extends Feature[TweetCandidate, Option[Long]]</w:t>
      </w:r>
    </w:p>
    <w:p>
      <w:pPr>
        <w:jc w:val="both"/>
      </w:pPr>
      <w:r>
        <w:t xml:space="preserve">  object NonSelfFavoritedByUserIdsFeature extends Feature[TweetCandidate, Seq[Long]]</w:t>
      </w:r>
    </w:p>
    <w:p>
      <w:pPr>
        <w:jc w:val="both"/>
      </w:pPr>
      <w:r>
        <w:t xml:space="preserve">  object NumImagesFeature extends Feature[TweetCandidate, Option[Int]]</w:t>
      </w:r>
    </w:p>
    <w:p>
      <w:pPr>
        <w:jc w:val="both"/>
      </w:pPr>
      <w:r>
        <w:t xml:space="preserve">  object OriginalTweetCreationTimeFromSnowflakeFeature extends Feature[TweetCandidate, Option[Time]]</w:t>
      </w:r>
    </w:p>
    <w:p>
      <w:pPr>
        <w:jc w:val="both"/>
      </w:pPr>
      <w:r>
        <w:t xml:space="preserve">  object PositionFeature extends Feature[TweetCandidate, Option[Int]]</w:t>
      </w:r>
    </w:p>
    <w:p>
      <w:pPr>
        <w:jc w:val="both"/>
      </w:pPr>
      <w:r>
        <w:t xml:space="preserve">  // Internal id generated per prediction service request</w:t>
      </w:r>
    </w:p>
    <w:p>
      <w:pPr>
        <w:jc w:val="both"/>
      </w:pPr>
      <w:r>
        <w:t xml:space="preserve">  object PredictionRequestIdFeature extends Feature[TweetCandidate, Option[Long]]</w:t>
      </w:r>
    </w:p>
    <w:p>
      <w:pPr>
        <w:jc w:val="both"/>
      </w:pPr>
      <w:r>
        <w:t xml:space="preserve">  object QuotedTweetIdFeature extends Feature[TweetCandidate, Option[Long]]</w:t>
      </w:r>
    </w:p>
    <w:p>
      <w:pPr>
        <w:jc w:val="both"/>
      </w:pPr>
      <w:r>
        <w:t xml:space="preserve">  object QuotedUserIdFeature extends Feature[TweetCandidate, Option[Long]]</w:t>
      </w:r>
    </w:p>
    <w:p>
      <w:pPr>
        <w:jc w:val="both"/>
      </w:pPr>
      <w:r>
        <w:t xml:space="preserve">  object ScoreFeature extends Feature[TweetCandidate, Option[Double]]</w:t>
      </w:r>
    </w:p>
    <w:p>
      <w:pPr>
        <w:jc w:val="both"/>
      </w:pPr>
      <w:r>
        <w:t xml:space="preserve">  object SemanticCoreIdFeature extends Feature[TweetCandidate, Option[Long]]</w:t>
      </w:r>
    </w:p>
    <w:p>
      <w:pPr>
        <w:jc w:val="both"/>
      </w:pPr>
      <w:r>
        <w:t xml:space="preserve">  // Key for kafka logging</w:t>
      </w:r>
    </w:p>
    <w:p>
      <w:pPr>
        <w:jc w:val="both"/>
      </w:pPr>
      <w:r>
        <w:t xml:space="preserve">  object ServedIdFeature extends Feature[TweetCandidate, Option[Long]]</w:t>
      </w:r>
    </w:p>
    <w:p>
      <w:pPr>
        <w:jc w:val="both"/>
      </w:pPr>
      <w:r>
        <w:t xml:space="preserve">  object SimclustersTweetTopKClustersWithScoresFeature</w:t>
      </w:r>
    </w:p>
    <w:p>
      <w:pPr>
        <w:jc w:val="both"/>
      </w:pPr>
      <w:r>
        <w:t xml:space="preserve">      extends Feature[TweetCandidate, Map[String, Double]]</w:t>
      </w:r>
    </w:p>
    <w:p>
      <w:pPr>
        <w:jc w:val="both"/>
      </w:pPr>
      <w:r>
        <w:t xml:space="preserve">  object SocialContextFeature extends Feature[TweetCandidate, Option[tst.SocialContext]]</w:t>
      </w:r>
    </w:p>
    <w:p>
      <w:pPr>
        <w:jc w:val="both"/>
      </w:pPr>
      <w:r>
        <w:t xml:space="preserve">  object SourceTweetIdFeature</w:t>
      </w:r>
    </w:p>
    <w:p>
      <w:pPr>
        <w:jc w:val="both"/>
      </w:pPr>
      <w:r>
        <w:t xml:space="preserve">      extends DataRecordOptionalFeature[TweetCandidate,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val featureName: String = TimelinesSharedFeatures.SOURCE_TWEET_ID.getFeatureName</w:t>
      </w:r>
    </w:p>
    <w:p>
      <w:pPr>
        <w:jc w:val="both"/>
      </w:pPr>
      <w:r>
        <w:t xml:space="preserve">    override val personalDataTypes: Set[pd.PersonalDataType] = Set(pd.PersonalDataType.TweetId)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SourceUserIdFeature extends Feature[TweetCandidate, Option[Long]]</w:t>
      </w:r>
    </w:p>
    <w:p>
      <w:pPr>
        <w:jc w:val="both"/>
      </w:pPr>
      <w:r>
        <w:t xml:space="preserve">  object StreamToKafkaFeature extends Feature[TweetCandidate, Boolean]</w:t>
      </w:r>
    </w:p>
    <w:p>
      <w:pPr>
        <w:jc w:val="both"/>
      </w:pPr>
      <w:r>
        <w:t xml:space="preserve">  object SuggestTypeFeature extends Feature[TweetCandidate, Option[st.SuggestType]]</w:t>
      </w:r>
    </w:p>
    <w:p>
      <w:pPr>
        <w:jc w:val="both"/>
      </w:pPr>
      <w:r>
        <w:t xml:space="preserve">  object TSPMetricTagFeature extends Feature[TweetCandidate, Set[tsp.MetricTag]]</w:t>
      </w:r>
    </w:p>
    <w:p>
      <w:pPr>
        <w:jc w:val="both"/>
      </w:pPr>
      <w:r>
        <w:t xml:space="preserve">  object TweetLanguageFeature extends Feature[TweetCandidate, Option[String]]</w:t>
      </w:r>
    </w:p>
    <w:p>
      <w:pPr>
        <w:jc w:val="both"/>
      </w:pPr>
      <w:r>
        <w:t xml:space="preserve">  object TweetUrlsFeature extends Feature[TweetCandidate, Seq[String]]</w:t>
      </w:r>
    </w:p>
    <w:p>
      <w:pPr>
        <w:jc w:val="both"/>
      </w:pPr>
      <w:r>
        <w:t xml:space="preserve">  object VideoDurationMsFeature extends Feature[TweetCandidate, Option[Int]]</w:t>
      </w:r>
    </w:p>
    <w:p>
      <w:pPr>
        <w:jc w:val="both"/>
      </w:pPr>
      <w:r>
        <w:t xml:space="preserve">  object ViewerIdFeature</w:t>
      </w:r>
    </w:p>
    <w:p>
      <w:pPr>
        <w:jc w:val="both"/>
      </w:pPr>
      <w:r>
        <w:t xml:space="preserve">      extends DataRecordFeature[TweetCandidate,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SharedFeatures.USER_ID.getFeatureName</w:t>
      </w:r>
    </w:p>
    <w:p>
      <w:pPr>
        <w:jc w:val="both"/>
      </w:pPr>
      <w:r>
        <w:t xml:space="preserve">    override def personalDataTypes: Set[pd.PersonalDataType] = Set(pd.PersonalDataType.UserId)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WeightedModelScoreFeature extends Feature[TweetCandidate, Option[Double]]</w:t>
      </w:r>
    </w:p>
    <w:p>
      <w:pPr>
        <w:jc w:val="both"/>
      </w:pPr>
      <w:r>
        <w:t xml:space="preserve">  object MentionUserIdFeature extends Feature[TweetCandidate, Seq[Long]]</w:t>
      </w:r>
    </w:p>
    <w:p>
      <w:pPr>
        <w:jc w:val="both"/>
      </w:pPr>
      <w:r>
        <w:t xml:space="preserve">  object MentionScreenNameFeature extends Feature[TweetCandidate, Seq[String]]</w:t>
      </w:r>
    </w:p>
    <w:p>
      <w:pPr>
        <w:jc w:val="both"/>
      </w:pPr>
      <w:r>
        <w:t xml:space="preserve">  object HasImageFeature extends Feature[TweetCandidate, Boolean]</w:t>
      </w:r>
    </w:p>
    <w:p>
      <w:pPr>
        <w:jc w:val="both"/>
      </w:pPr>
      <w:r>
        <w:t xml:space="preserve">  object HasVideoFeature extends Feature[TweetCandidate, Boolean]</w:t>
      </w:r>
    </w:p>
    <w:p>
      <w:pPr>
        <w:jc w:val="both"/>
      </w:pPr>
      <w:r/>
    </w:p>
    <w:p>
      <w:pPr>
        <w:jc w:val="both"/>
      </w:pPr>
      <w:r>
        <w:t xml:space="preserve">  // Tweetypie VF Features</w:t>
      </w:r>
    </w:p>
    <w:p>
      <w:pPr>
        <w:jc w:val="both"/>
      </w:pPr>
      <w:r>
        <w:t xml:space="preserve">  object IsHydratedFeature extends Feature[TweetCandidate, Boolean]</w:t>
      </w:r>
    </w:p>
    <w:p>
      <w:pPr>
        <w:jc w:val="both"/>
      </w:pPr>
      <w:r>
        <w:t xml:space="preserve">  object IsNsfwFeature extends Feature[TweetCandidate, Boolean]</w:t>
      </w:r>
    </w:p>
    <w:p>
      <w:pPr>
        <w:jc w:val="both"/>
      </w:pPr>
      <w:r>
        <w:t xml:space="preserve">  object QuotedTweetDroppedFeature extends Feature[TweetCandidate, Boolean]</w:t>
      </w:r>
    </w:p>
    <w:p>
      <w:pPr>
        <w:jc w:val="both"/>
      </w:pPr>
      <w:r>
        <w:t xml:space="preserve">  // Raw Tweet Text from Tweetypie</w:t>
      </w:r>
    </w:p>
    <w:p>
      <w:pPr>
        <w:jc w:val="both"/>
      </w:pPr>
      <w:r>
        <w:t xml:space="preserve">  object TweetTextFeature extends Feature[TweetCandidate, Option[String]]</w:t>
      </w:r>
    </w:p>
    <w:p>
      <w:pPr>
        <w:jc w:val="both"/>
      </w:pPr>
      <w:r/>
    </w:p>
    <w:p>
      <w:pPr>
        <w:jc w:val="both"/>
      </w:pPr>
      <w:r>
        <w:t xml:space="preserve">  object AuthorEnabledPreviewsFeature extends Feature[TweetCandidate, Boolean]</w:t>
      </w:r>
    </w:p>
    <w:p>
      <w:pPr>
        <w:jc w:val="both"/>
      </w:pPr>
      <w:r>
        <w:t xml:space="preserve">  object IsTweetPreviewFeature extends Feature[TweetCandidate, Boolean]</w:t>
      </w:r>
    </w:p>
    <w:p>
      <w:pPr>
        <w:jc w:val="both"/>
      </w:pPr>
      <w:r/>
    </w:p>
    <w:p>
      <w:pPr>
        <w:jc w:val="both"/>
      </w:pPr>
      <w:r>
        <w:t xml:space="preserve">  // SGS Features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 convention, this is set to true for retweets of non-followed authors</w:t>
      </w:r>
    </w:p>
    <w:p>
      <w:pPr>
        <w:jc w:val="both"/>
      </w:pPr>
      <w:r>
        <w:t xml:space="preserve">   * E.g. where somebody the viewer follows retweets a Tweet from somebody the viewer doesn't follow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InNetworkFeature extends FeatureWithDefaultOnFailure[TweetCandidate, Boolean] {</w:t>
      </w:r>
    </w:p>
    <w:p>
      <w:pPr>
        <w:jc w:val="both"/>
      </w:pPr>
      <w:r>
        <w:t xml:space="preserve">    override val defaultValue: Boolean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Query Features</w:t>
      </w:r>
    </w:p>
    <w:p>
      <w:pPr>
        <w:jc w:val="both"/>
      </w:pPr>
      <w:r>
        <w:t xml:space="preserve">  object AccountAgeFeature extends Feature[PipelineQuery, Option[Time]]</w:t>
      </w:r>
    </w:p>
    <w:p>
      <w:pPr>
        <w:jc w:val="both"/>
      </w:pPr>
      <w:r>
        <w:t xml:space="preserve">  object ClientIdFeature</w:t>
      </w:r>
    </w:p>
    <w:p>
      <w:pPr>
        <w:jc w:val="both"/>
      </w:pPr>
      <w:r>
        <w:t xml:space="preserve">      extends DataRecordOptionalFeature[PipelineQuery,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SharedFeatures.CLIENT_ID.getFeatureName</w:t>
      </w:r>
    </w:p>
    <w:p>
      <w:pPr>
        <w:jc w:val="both"/>
      </w:pPr>
      <w:r>
        <w:t xml:space="preserve">    override def personalDataTypes: Set[pd.PersonalDataType] = Set(pd.PersonalDataType.ClientType)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CachedScoredTweetsFeature extends Feature[PipelineQuery, Seq[hmt.ScoredTweet]]</w:t>
      </w:r>
    </w:p>
    <w:p>
      <w:pPr>
        <w:jc w:val="both"/>
      </w:pPr>
      <w:r>
        <w:t xml:space="preserve">  object DeviceLanguageFeature extends Feature[PipelineQuery, Option[String]]</w:t>
      </w:r>
    </w:p>
    <w:p>
      <w:pPr>
        <w:jc w:val="both"/>
      </w:pPr>
      <w:r>
        <w:t xml:space="preserve">  object DismissInfoFeature</w:t>
      </w:r>
    </w:p>
    <w:p>
      <w:pPr>
        <w:jc w:val="both"/>
      </w:pPr>
      <w:r>
        <w:t xml:space="preserve">      extends FeatureWithDefaultOnFailure[PipelineQuery, Map[st.SuggestType, Option[DismissInfo]]] {</w:t>
      </w:r>
    </w:p>
    <w:p>
      <w:pPr>
        <w:jc w:val="both"/>
      </w:pPr>
      <w:r>
        <w:t xml:space="preserve">    override def defaultValue: Map[st.SuggestType, Option[DismissInfo]] = Map.empty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FollowingLastNonPollingTimeFeature extends Feature[PipelineQuery, Option[Time]]</w:t>
      </w:r>
    </w:p>
    <w:p>
      <w:pPr>
        <w:jc w:val="both"/>
      </w:pPr>
      <w:r>
        <w:t xml:space="preserve">  object GetInitialFeature</w:t>
      </w:r>
    </w:p>
    <w:p>
      <w:pPr>
        <w:jc w:val="both"/>
      </w:pPr>
      <w:r>
        <w:t xml:space="preserve">      extends DataRecordFeature[PipelineQuery,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def featureName: String = RequestContextFeatures.IS_GET_INITIAL.getFeatureName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GetMiddleFeature</w:t>
      </w:r>
    </w:p>
    <w:p>
      <w:pPr>
        <w:jc w:val="both"/>
      </w:pPr>
      <w:r>
        <w:t xml:space="preserve">      extends DataRecordFeature[PipelineQuery,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def featureName: String = RequestContextFeatures.IS_GET_MIDDLE.getFeatureName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GetNewerFeature</w:t>
      </w:r>
    </w:p>
    <w:p>
      <w:pPr>
        <w:jc w:val="both"/>
      </w:pPr>
      <w:r>
        <w:t xml:space="preserve">      extends DataRecordFeature[PipelineQuery,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def featureName: String = RequestContextFeatures.IS_GET_NEWER.getFeatureName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GetOlderFeature</w:t>
      </w:r>
    </w:p>
    <w:p>
      <w:pPr>
        <w:jc w:val="both"/>
      </w:pPr>
      <w:r>
        <w:t xml:space="preserve">      extends DataRecordFeature[PipelineQuery, Boolean]</w:t>
      </w:r>
    </w:p>
    <w:p>
      <w:pPr>
        <w:jc w:val="both"/>
      </w:pPr>
      <w:r>
        <w:t xml:space="preserve">      with BoolDataRecordCompatible {</w:t>
      </w:r>
    </w:p>
    <w:p>
      <w:pPr>
        <w:jc w:val="both"/>
      </w:pPr>
      <w:r>
        <w:t xml:space="preserve">    override def featureName: String = RequestContextFeatures.IS_GET_OLDER.getFeatureName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GuestIdFeature</w:t>
      </w:r>
    </w:p>
    <w:p>
      <w:pPr>
        <w:jc w:val="both"/>
      </w:pPr>
      <w:r>
        <w:t xml:space="preserve">      extends DataRecordOptionalFeature[PipelineQuery,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SharedFeatures.GUEST_ID.getFeatureName</w:t>
      </w:r>
    </w:p>
    <w:p>
      <w:pPr>
        <w:jc w:val="both"/>
      </w:pPr>
      <w:r>
        <w:t xml:space="preserve">    override def personalDataTypes: Set[pd.PersonalDataType] = Set(pd.PersonalDataType.GuestId)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HasDarkRequestFeature extends Feature[PipelineQuery, Option[Boolean]]</w:t>
      </w:r>
    </w:p>
    <w:p>
      <w:pPr>
        <w:jc w:val="both"/>
      </w:pPr>
      <w:r>
        <w:t xml:space="preserve">  object ImpressionBloomFilterFeature</w:t>
      </w:r>
    </w:p>
    <w:p>
      <w:pPr>
        <w:jc w:val="both"/>
      </w:pPr>
      <w:r>
        <w:t xml:space="preserve">      extends FeatureWithDefaultOnFailure[PipelineQuery, blm.ImpressionBloomFilterSeq] {</w:t>
      </w:r>
    </w:p>
    <w:p>
      <w:pPr>
        <w:jc w:val="both"/>
      </w:pPr>
      <w:r>
        <w:t xml:space="preserve">    override def defaultValue: blm.ImpressionBloomFilterSeq =</w:t>
      </w:r>
    </w:p>
    <w:p>
      <w:pPr>
        <w:jc w:val="both"/>
      </w:pPr>
      <w:r>
        <w:t xml:space="preserve">      blm.ImpressionBloomFilterSeq(Seq.empty)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IsForegroundRequestFeature extends Feature[PipelineQuery, Boolean]</w:t>
      </w:r>
    </w:p>
    <w:p>
      <w:pPr>
        <w:jc w:val="both"/>
      </w:pPr>
      <w:r>
        <w:t xml:space="preserve">  object IsLaunchRequestFeature extends Feature[PipelineQuery, Boolean]</w:t>
      </w:r>
    </w:p>
    <w:p>
      <w:pPr>
        <w:jc w:val="both"/>
      </w:pPr>
      <w:r>
        <w:t xml:space="preserve">  object LastNonPollingTimeFeature extends Feature[PipelineQuery, Option[Time]]</w:t>
      </w:r>
    </w:p>
    <w:p>
      <w:pPr>
        <w:jc w:val="both"/>
      </w:pPr>
      <w:r>
        <w:t xml:space="preserve">  object NonPollingTimesFeature extends Feature[PipelineQuery, Seq[Long]]</w:t>
      </w:r>
    </w:p>
    <w:p>
      <w:pPr>
        <w:jc w:val="both"/>
      </w:pPr>
      <w:r>
        <w:t xml:space="preserve">  object PersistenceEntriesFeature extends Feature[PipelineQuery, Seq[TimelineResponseV3]]</w:t>
      </w:r>
    </w:p>
    <w:p>
      <w:pPr>
        <w:jc w:val="both"/>
      </w:pPr>
      <w:r>
        <w:t xml:space="preserve">  object PollingFeature extends Feature[PipelineQuery, Boolean]</w:t>
      </w:r>
    </w:p>
    <w:p>
      <w:pPr>
        <w:jc w:val="both"/>
      </w:pPr>
      <w:r>
        <w:t xml:space="preserve">  object PullToRefreshFeature extends Feature[PipelineQuery, Boolean]</w:t>
      </w:r>
    </w:p>
    <w:p>
      <w:pPr>
        <w:jc w:val="both"/>
      </w:pPr>
      <w:r>
        <w:t xml:space="preserve">  // Scores from Real Graph representing the relationship between the viewer and another user</w:t>
      </w:r>
    </w:p>
    <w:p>
      <w:pPr>
        <w:jc w:val="both"/>
      </w:pPr>
      <w:r>
        <w:t xml:space="preserve">  object RealGraphInNetworkScoresFeature extends Feature[PipelineQuery, Map[UserId, Double]]</w:t>
      </w:r>
    </w:p>
    <w:p>
      <w:pPr>
        <w:jc w:val="both"/>
      </w:pPr>
      <w:r>
        <w:t xml:space="preserve">  object RequestJoinIdFeature extends Feature[TweetCandidate, Option[Long]]</w:t>
      </w:r>
    </w:p>
    <w:p>
      <w:pPr>
        <w:jc w:val="both"/>
      </w:pPr>
      <w:r>
        <w:t xml:space="preserve">  // Internal id generated per request, mainly to deduplicate re-served cached tweets in logging</w:t>
      </w:r>
    </w:p>
    <w:p>
      <w:pPr>
        <w:jc w:val="both"/>
      </w:pPr>
      <w:r>
        <w:t xml:space="preserve">  object ServedRequestIdFeature extends Feature[PipelineQuery, Option[Long]]</w:t>
      </w:r>
    </w:p>
    <w:p>
      <w:pPr>
        <w:jc w:val="both"/>
      </w:pPr>
      <w:r>
        <w:t xml:space="preserve">  object ServedTweetIdsFeature extends Feature[PipelineQuery, Seq[Long]]</w:t>
      </w:r>
    </w:p>
    <w:p>
      <w:pPr>
        <w:jc w:val="both"/>
      </w:pPr>
      <w:r>
        <w:t xml:space="preserve">  object ServedTweetPreviewIdsFeature extends Feature[PipelineQuery, Seq[Long]]</w:t>
      </w:r>
    </w:p>
    <w:p>
      <w:pPr>
        <w:jc w:val="both"/>
      </w:pPr>
      <w:r>
        <w:t xml:space="preserve">  object TimelineServiceTweetsFeature extends Feature[PipelineQuery, Seq[Long]]</w:t>
      </w:r>
    </w:p>
    <w:p>
      <w:pPr>
        <w:jc w:val="both"/>
      </w:pPr>
      <w:r>
        <w:t xml:space="preserve">  object TimestampFeature</w:t>
      </w:r>
    </w:p>
    <w:p>
      <w:pPr>
        <w:jc w:val="both"/>
      </w:pPr>
      <w:r>
        <w:t xml:space="preserve">      extends DataRecordFeature[PipelineQuery,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SharedFeatures.TIMESTAMP.getFeatureName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TimestampGMTDowFeature</w:t>
      </w:r>
    </w:p>
    <w:p>
      <w:pPr>
        <w:jc w:val="both"/>
      </w:pPr>
      <w:r>
        <w:t xml:space="preserve">      extends DataRecordFeature[PipelineQuery,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RequestContextFeatures.TIMESTAMP_GMT_DOW.getFeatureName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TimestampGMTHourFeature</w:t>
      </w:r>
    </w:p>
    <w:p>
      <w:pPr>
        <w:jc w:val="both"/>
      </w:pPr>
      <w:r>
        <w:t xml:space="preserve">      extends DataRecordFeature[PipelineQuery, Long]</w:t>
      </w:r>
    </w:p>
    <w:p>
      <w:pPr>
        <w:jc w:val="both"/>
      </w:pPr>
      <w:r>
        <w:t xml:space="preserve">      with LongDiscreteDataRecordCompatible {</w:t>
      </w:r>
    </w:p>
    <w:p>
      <w:pPr>
        <w:jc w:val="both"/>
      </w:pPr>
      <w:r>
        <w:t xml:space="preserve">    override def featureName: String = RequestContextFeatures.TIMESTAMP_GMT_HOUR.getFeatureName</w:t>
      </w:r>
    </w:p>
    <w:p>
      <w:pPr>
        <w:jc w:val="both"/>
      </w:pPr>
      <w:r>
        <w:t xml:space="preserve">    override def personalDataTypes: Set[pd.PersonalDataType] = Set.empty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TweetImpressionsFeature extends Feature[PipelineQuery, Seq[imp.TweetImpressionsEntry]]</w:t>
      </w:r>
    </w:p>
    <w:p>
      <w:pPr>
        <w:jc w:val="both"/>
      </w:pPr>
      <w:r>
        <w:t xml:space="preserve">  object UserFollowedTopicsCountFeature extends Feature[PipelineQuery, Option[Int]]</w:t>
      </w:r>
    </w:p>
    <w:p>
      <w:pPr>
        <w:jc w:val="both"/>
      </w:pPr>
      <w:r>
        <w:t xml:space="preserve">  object UserFollowingCountFeature extends Feature[PipelineQuery, Option[Int]]</w:t>
      </w:r>
    </w:p>
    <w:p>
      <w:pPr>
        <w:jc w:val="both"/>
      </w:pPr>
      <w:r>
        <w:t xml:space="preserve">  object UserScreenNameFeature extends Feature[PipelineQuery, Option[String]]</w:t>
      </w:r>
    </w:p>
    <w:p>
      <w:pPr>
        <w:jc w:val="both"/>
      </w:pPr>
      <w:r>
        <w:t xml:space="preserve">  object UserStateFeature extends Feature[PipelineQuery, Option[um.UserState]]</w:t>
      </w:r>
    </w:p>
    <w:p>
      <w:pPr>
        <w:jc w:val="both"/>
      </w:pPr>
      <w:r>
        <w:t xml:space="preserve">  object UserTypeFeature extends Feature[PipelineQuery, Option[gt.UserType]]</w:t>
      </w:r>
    </w:p>
    <w:p>
      <w:pPr>
        <w:jc w:val="both"/>
      </w:pPr>
      <w:r>
        <w:t xml:space="preserve">  object WhoToFollowExcludedUserIdsFeature</w:t>
      </w:r>
    </w:p>
    <w:p>
      <w:pPr>
        <w:jc w:val="both"/>
      </w:pPr>
      <w:r>
        <w:t xml:space="preserve">      extends FeatureWithDefaultOnFailure[PipelineQuery, Seq[Long]] {</w:t>
      </w:r>
    </w:p>
    <w:p>
      <w:pPr>
        <w:jc w:val="both"/>
      </w:pPr>
      <w:r>
        <w:t xml:space="preserve">    override def defaultValue = Seq.empty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Result Features</w:t>
      </w:r>
    </w:p>
    <w:p>
      <w:pPr>
        <w:jc w:val="both"/>
      </w:pPr>
      <w:r>
        <w:t xml:space="preserve">  object ServedSizeFeature extends Feature[PipelineQuery, Option[Int]]</w:t>
      </w:r>
    </w:p>
    <w:p>
      <w:pPr>
        <w:jc w:val="both"/>
      </w:pPr>
      <w:r>
        <w:t xml:space="preserve">  object HasRandomTweetFeature extends Feature[PipelineQuery, Boolean]</w:t>
      </w:r>
    </w:p>
    <w:p>
      <w:pPr>
        <w:jc w:val="both"/>
      </w:pPr>
      <w:r>
        <w:t xml:space="preserve">  object IsRandomTweetAboveFeature extends Feature[TweetCandidate, Boolean]</w:t>
      </w:r>
    </w:p>
    <w:p>
      <w:pPr>
        <w:jc w:val="both"/>
      </w:pPr>
      <w:r>
        <w:t xml:space="preserve">  object ServedInConversationModuleFeature extends Feature[TweetCandidate, Boolean]</w:t>
      </w:r>
    </w:p>
    <w:p>
      <w:pPr>
        <w:jc w:val="both"/>
      </w:pPr>
      <w:r>
        <w:t xml:space="preserve">  object ConversationModule2DisplayedTweetsFeature extends Feature[TweetCandidate, Boolean]</w:t>
      </w:r>
    </w:p>
    <w:p>
      <w:pPr>
        <w:jc w:val="both"/>
      </w:pPr>
      <w:r>
        <w:t xml:space="preserve">  object ConversationModuleHasGapFeature extends Feature[TweetCandidate, Boolean]</w:t>
      </w:r>
    </w:p>
    <w:p>
      <w:pPr>
        <w:jc w:val="both"/>
      </w:pPr>
      <w:r>
        <w:t xml:space="preserve">  object SGSValidLikedByUserIdsFeature extends Feature[TweetCandidate, Seq[Long]]</w:t>
      </w:r>
    </w:p>
    <w:p>
      <w:pPr>
        <w:jc w:val="both"/>
      </w:pPr>
      <w:r>
        <w:t xml:space="preserve">  object SGSValidFollowedByUserIdsFeature extends Feature[TweetCandidate, Seq[Long]]</w:t>
      </w:r>
    </w:p>
    <w:p>
      <w:pPr>
        <w:jc w:val="both"/>
      </w:pPr>
      <w:r>
        <w:t xml:space="preserve">  object PerspectiveFilteredLikedByUserIdsFeature extends Feature[TweetCandidate, Seq[Long]]</w:t>
      </w:r>
    </w:p>
    <w:p>
      <w:pPr>
        <w:jc w:val="both"/>
      </w:pPr>
      <w:r>
        <w:t xml:space="preserve">  object ScreenNamesFeature extends Feature[TweetCandidate, Map[Long, String]]</w:t>
      </w:r>
    </w:p>
    <w:p>
      <w:pPr>
        <w:jc w:val="both"/>
      </w:pPr>
      <w:r>
        <w:t xml:space="preserve">  object RealNamesFeature extends Feature[TweetCandidate, Map[Long, String]]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Features around the focal Tweet for Tweets which should be rendered in convo modules.</w:t>
      </w:r>
    </w:p>
    <w:p>
      <w:pPr>
        <w:jc w:val="both"/>
      </w:pPr>
      <w:r>
        <w:t xml:space="preserve">   * These are needed in order to render social context above the root tweet in a convo modules.</w:t>
      </w:r>
    </w:p>
    <w:p>
      <w:pPr>
        <w:jc w:val="both"/>
      </w:pPr>
      <w:r>
        <w:t xml:space="preserve">   * For example if we have a convo module A-B-C (A Tweets, B replies to A, C replies to B), the descendant features are</w:t>
      </w:r>
    </w:p>
    <w:p>
      <w:pPr>
        <w:jc w:val="both"/>
      </w:pPr>
      <w:r>
        <w:t xml:space="preserve">   * for the Tweet C. These features are None except for the root Tweet for Tweets which should render into</w:t>
      </w:r>
    </w:p>
    <w:p>
      <w:pPr>
        <w:jc w:val="both"/>
      </w:pPr>
      <w:r>
        <w:t xml:space="preserve">   * convo modules.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FocalTweetAuthorIdFeature extends Feature[TweetCandidate, Option[Long]]</w:t>
      </w:r>
    </w:p>
    <w:p>
      <w:pPr>
        <w:jc w:val="both"/>
      </w:pPr>
      <w:r>
        <w:t xml:space="preserve">  object FocalTweetInNetworkFeature extends Feature[TweetCandidate, Option[Boolean]]</w:t>
      </w:r>
    </w:p>
    <w:p>
      <w:pPr>
        <w:jc w:val="both"/>
      </w:pPr>
      <w:r>
        <w:t xml:space="preserve">  object FocalTweetRealNamesFeature extends Feature[TweetCandidate, Option[Map[Long, String]]]</w:t>
      </w:r>
    </w:p>
    <w:p>
      <w:pPr>
        <w:jc w:val="both"/>
      </w:pPr>
      <w:r>
        <w:t xml:space="preserve">  object FocalTweetScreenNamesFeature extends Feature[TweetCandidate, Option[Map[Long, String]]]</w:t>
      </w:r>
    </w:p>
    <w:p>
      <w:pPr>
        <w:jc w:val="both"/>
      </w:pPr>
      <w:r>
        <w:t xml:space="preserve">  object MediaUnderstandingAnnotationIdsFeature extends Feature[TweetCandidate, Seq[Long]]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