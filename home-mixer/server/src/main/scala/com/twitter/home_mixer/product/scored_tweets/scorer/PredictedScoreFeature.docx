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com.twitter.home_mixer.product.scored_tweets.scorer</w:t>
      </w:r>
    </w:p>
    <w:p>
      <w:pPr>
        <w:jc w:val="both"/>
      </w:pPr>
      <w:r/>
    </w:p>
    <w:p>
      <w:pPr>
        <w:jc w:val="both"/>
      </w:pPr>
      <w:r>
        <w:t>import com.twitter.dal.personal_data.{thriftjava =&gt; pd}</w:t>
      </w:r>
    </w:p>
    <w:p>
      <w:pPr>
        <w:jc w:val="both"/>
      </w:pPr>
      <w:r>
        <w:t>import com.twitter.home_mixer.product.scored_tweets.param.ScoredTweetsParam.Scoring.ModelWeights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com.twitter.product_mixer.core.feature.datarecord.DataRecordOptionalFeature</w:t>
      </w:r>
    </w:p>
    <w:p>
      <w:pPr>
        <w:jc w:val="both"/>
      </w:pPr>
      <w:r>
        <w:t>import com.twitter.product_mixer.core.feature.datarecord.DoubleDataRecordCompatible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com.twitter.timelines.prediction.features.recap.RecapFeatures</w:t>
      </w:r>
    </w:p>
    <w:p>
      <w:pPr>
        <w:jc w:val="both"/>
      </w:pPr>
      <w:r/>
    </w:p>
    <w:p>
      <w:pPr>
        <w:jc w:val="both"/>
      </w:pPr>
      <w:r>
        <w:t>sealed trait PredictedScoreFeature</w:t>
      </w:r>
    </w:p>
    <w:p>
      <w:pPr>
        <w:jc w:val="both"/>
      </w:pPr>
      <w:r>
        <w:t xml:space="preserve">    extends DataRecordOptionalFeature[TweetCandidate, Double]</w:t>
      </w:r>
    </w:p>
    <w:p>
      <w:pPr>
        <w:jc w:val="both"/>
      </w:pPr>
      <w:r>
        <w:t xml:space="preserve">    with DoubleDataRecordCompatible {</w:t>
      </w:r>
    </w:p>
    <w:p>
      <w:pPr>
        <w:jc w:val="both"/>
      </w:pPr>
      <w:r/>
    </w:p>
    <w:p>
      <w:pPr>
        <w:jc w:val="both"/>
      </w:pPr>
      <w:r>
        <w:t xml:space="preserve">  override val personalDataTypes: Set[pd.PersonalDataType] = Set.empty</w:t>
      </w:r>
    </w:p>
    <w:p>
      <w:pPr>
        <w:jc w:val="both"/>
      </w:pPr>
      <w:r>
        <w:t xml:space="preserve">  def statName: String</w:t>
      </w:r>
    </w:p>
    <w:p>
      <w:pPr>
        <w:jc w:val="both"/>
      </w:pPr>
      <w:r>
        <w:t xml:space="preserve">  def modelWeightParam: FSBoundedParam[Double]</w:t>
      </w:r>
    </w:p>
    <w:p>
      <w:pPr>
        <w:jc w:val="both"/>
      </w:pPr>
      <w:r>
        <w:t xml:space="preserve">  def extractScore: FeatureMap =&gt; Option[Double] = _.getOrElse(this, None)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PredictedFavoriteScoreFeature extends PredictedScoreFeature {</w:t>
      </w:r>
    </w:p>
    <w:p>
      <w:pPr>
        <w:jc w:val="both"/>
      </w:pPr>
      <w:r>
        <w:t xml:space="preserve">  override val featureName: String = RecapFeatures.PREDICTED_IS_FAVORITED.getFeatureName</w:t>
      </w:r>
    </w:p>
    <w:p>
      <w:pPr>
        <w:jc w:val="both"/>
      </w:pPr>
      <w:r>
        <w:t xml:space="preserve">  override val statName = "fav"</w:t>
      </w:r>
    </w:p>
    <w:p>
      <w:pPr>
        <w:jc w:val="both"/>
      </w:pPr>
      <w:r>
        <w:t xml:space="preserve">  override val modelWeightParam = ModelWeights.FavParam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PredictedReplyScoreFeature extends PredictedScoreFeature {</w:t>
      </w:r>
    </w:p>
    <w:p>
      <w:pPr>
        <w:jc w:val="both"/>
      </w:pPr>
      <w:r>
        <w:t xml:space="preserve">  override val featureName: String = RecapFeatures.PREDICTED_IS_REPLIED.getFeatureName</w:t>
      </w:r>
    </w:p>
    <w:p>
      <w:pPr>
        <w:jc w:val="both"/>
      </w:pPr>
      <w:r>
        <w:t xml:space="preserve">  override val statName = "reply"</w:t>
      </w:r>
    </w:p>
    <w:p>
      <w:pPr>
        <w:jc w:val="both"/>
      </w:pPr>
      <w:r>
        <w:t xml:space="preserve">  override val modelWeightParam = ModelWeights.ReplyParam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PredictedRetweetScoreFeature extends PredictedScoreFeature {</w:t>
      </w:r>
    </w:p>
    <w:p>
      <w:pPr>
        <w:jc w:val="both"/>
      </w:pPr>
      <w:r>
        <w:t xml:space="preserve">  override val featureName: String = RecapFeatures.PREDICTED_IS_RETWEETED.getFeatureName</w:t>
      </w:r>
    </w:p>
    <w:p>
      <w:pPr>
        <w:jc w:val="both"/>
      </w:pPr>
      <w:r>
        <w:t xml:space="preserve">  override val statName = "retweet"</w:t>
      </w:r>
    </w:p>
    <w:p>
      <w:pPr>
        <w:jc w:val="both"/>
      </w:pPr>
      <w:r>
        <w:t xml:space="preserve">  override val modelWeightParam = ModelWeights.RetweetParam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PredictedReplyEngagedByAuthorScoreFeature extends PredictedScoreFeature {</w:t>
      </w:r>
    </w:p>
    <w:p>
      <w:pPr>
        <w:jc w:val="both"/>
      </w:pPr>
      <w:r>
        <w:t xml:space="preserve">  override val featureName: String =</w:t>
      </w:r>
    </w:p>
    <w:p>
      <w:pPr>
        <w:jc w:val="both"/>
      </w:pPr>
      <w:r>
        <w:t xml:space="preserve">    RecapFeatures.PREDICTED_IS_REPLIED_REPLY_ENGAGED_BY_AUTHOR.getFeatureName</w:t>
      </w:r>
    </w:p>
    <w:p>
      <w:pPr>
        <w:jc w:val="both"/>
      </w:pPr>
      <w:r>
        <w:t xml:space="preserve">  override val statName = "reply_engaged_by_author"</w:t>
      </w:r>
    </w:p>
    <w:p>
      <w:pPr>
        <w:jc w:val="both"/>
      </w:pPr>
      <w:r>
        <w:t xml:space="preserve">  override val modelWeightParam = ModelWeights.ReplyEngagedByAuthorParam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PredictedGoodClickConvoDescFavoritedOrRepliedScoreFeature extends PredictedScoreFeature {</w:t>
      </w:r>
    </w:p>
    <w:p>
      <w:pPr>
        <w:jc w:val="both"/>
      </w:pPr>
      <w:r>
        <w:t xml:space="preserve">  override val featureName: String = RecapFeatures.PREDICTED_IS_GOOD_CLICKED_V1.getFeatureName</w:t>
      </w:r>
    </w:p>
    <w:p>
      <w:pPr>
        <w:jc w:val="both"/>
      </w:pPr>
      <w:r>
        <w:t xml:space="preserve">  override val statName = "good_click_convo_desc_favorited_or_replied"</w:t>
      </w:r>
    </w:p>
    <w:p>
      <w:pPr>
        <w:jc w:val="both"/>
      </w:pPr>
      <w:r>
        <w:t xml:space="preserve">  override val modelWeightParam = ModelWeights.GoodClickParam</w:t>
      </w:r>
    </w:p>
    <w:p>
      <w:pPr>
        <w:jc w:val="both"/>
      </w:pPr>
      <w:r/>
    </w:p>
    <w:p>
      <w:pPr>
        <w:jc w:val="both"/>
      </w:pPr>
      <w:r>
        <w:t xml:space="preserve">  override def extractScore: FeatureMap =&gt; Option[Double] = { featureMap =&gt;</w:t>
      </w:r>
    </w:p>
    <w:p>
      <w:pPr>
        <w:jc w:val="both"/>
      </w:pPr>
      <w:r>
        <w:t xml:space="preserve">    val goodClickV1Opt = featureMap.getOrElse(this, None)</w:t>
      </w:r>
    </w:p>
    <w:p>
      <w:pPr>
        <w:jc w:val="both"/>
      </w:pPr>
      <w:r>
        <w:t xml:space="preserve">    val goodClickV2Opt = featureMap.getOrElse(PredictedGoodClickConvoDescUamGt2ScoreFeature, None)</w:t>
      </w:r>
    </w:p>
    <w:p>
      <w:pPr>
        <w:jc w:val="both"/>
      </w:pPr>
      <w:r/>
    </w:p>
    <w:p>
      <w:pPr>
        <w:jc w:val="both"/>
      </w:pPr>
      <w:r>
        <w:t xml:space="preserve">    (goodClickV1Opt, goodClickV2Opt) match {</w:t>
      </w:r>
    </w:p>
    <w:p>
      <w:pPr>
        <w:jc w:val="both"/>
      </w:pPr>
      <w:r>
        <w:t xml:space="preserve">      case (Some(v1Score), Some(v2Score)) =&gt; Some(Math.max(v1Score, v2Score))</w:t>
      </w:r>
    </w:p>
    <w:p>
      <w:pPr>
        <w:jc w:val="both"/>
      </w:pPr>
      <w:r>
        <w:t xml:space="preserve">      case _ =&gt; goodClickV1Opt.orElse(goodClickV2Opt)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PredictedGoodClickConvoDescUamGt2ScoreFeature extends PredictedScoreFeature {</w:t>
      </w:r>
    </w:p>
    <w:p>
      <w:pPr>
        <w:jc w:val="both"/>
      </w:pPr>
      <w:r>
        <w:t xml:space="preserve">  override val featureName: String = RecapFeatures.PREDICTED_IS_GOOD_CLICKED_V2.getFeatureName</w:t>
      </w:r>
    </w:p>
    <w:p>
      <w:pPr>
        <w:jc w:val="both"/>
      </w:pPr>
      <w:r>
        <w:t xml:space="preserve">  override val statName = "good_click_convo_desc_uam_gt_2"</w:t>
      </w:r>
    </w:p>
    <w:p>
      <w:pPr>
        <w:jc w:val="both"/>
      </w:pPr>
      <w:r>
        <w:t xml:space="preserve">  override val modelWeightParam = ModelWeights.GoodClickV2Param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PredictedGoodProfileClickScoreFeature extends PredictedScoreFeature {</w:t>
      </w:r>
    </w:p>
    <w:p>
      <w:pPr>
        <w:jc w:val="both"/>
      </w:pPr>
      <w:r>
        <w:t xml:space="preserve">  override val featureName: String =</w:t>
      </w:r>
    </w:p>
    <w:p>
      <w:pPr>
        <w:jc w:val="both"/>
      </w:pPr>
      <w:r>
        <w:t xml:space="preserve">    RecapFeatures.PREDICTED_IS_PROFILE_CLICKED_AND_PROFILE_ENGAGED.getFeatureName</w:t>
      </w:r>
    </w:p>
    <w:p>
      <w:pPr>
        <w:jc w:val="both"/>
      </w:pPr>
      <w:r>
        <w:t xml:space="preserve">  override val statName = "good_profile_click"</w:t>
      </w:r>
    </w:p>
    <w:p>
      <w:pPr>
        <w:jc w:val="both"/>
      </w:pPr>
      <w:r>
        <w:t xml:space="preserve">  override val modelWeightParam = ModelWeights.GoodProfileClickParam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PredictedVideoPlayback50ScoreFeature extends PredictedScoreFeature {</w:t>
      </w:r>
    </w:p>
    <w:p>
      <w:pPr>
        <w:jc w:val="both"/>
      </w:pPr>
      <w:r>
        <w:t xml:space="preserve">  override val featureName: String = RecapFeatures.PREDICTED_IS_VIDEO_PLAYBACK_50.getFeatureName</w:t>
      </w:r>
    </w:p>
    <w:p>
      <w:pPr>
        <w:jc w:val="both"/>
      </w:pPr>
      <w:r>
        <w:t xml:space="preserve">  override val statName = "video_playback_50"</w:t>
      </w:r>
    </w:p>
    <w:p>
      <w:pPr>
        <w:jc w:val="both"/>
      </w:pPr>
      <w:r>
        <w:t xml:space="preserve">  override val modelWeightParam = ModelWeights.VideoPlayback50Param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PredictedTweetDetailDwellScoreFeature extends PredictedScoreFeature {</w:t>
      </w:r>
    </w:p>
    <w:p>
      <w:pPr>
        <w:jc w:val="both"/>
      </w:pPr>
      <w:r>
        <w:t xml:space="preserve">  override val featureName: String =</w:t>
      </w:r>
    </w:p>
    <w:p>
      <w:pPr>
        <w:jc w:val="both"/>
      </w:pPr>
      <w:r>
        <w:t xml:space="preserve">    RecapFeatures.PREDICTED_IS_TWEET_DETAIL_DWELLED_15_SEC.getFeatureName</w:t>
      </w:r>
    </w:p>
    <w:p>
      <w:pPr>
        <w:jc w:val="both"/>
      </w:pPr>
      <w:r>
        <w:t xml:space="preserve">  override val statName = "tweet_detail_dwell"</w:t>
      </w:r>
    </w:p>
    <w:p>
      <w:pPr>
        <w:jc w:val="both"/>
      </w:pPr>
      <w:r>
        <w:t xml:space="preserve">  override val modelWeightParam = ModelWeights.TweetDetailDwellParam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PredictedProfileDwelledScoreFeature extends PredictedScoreFeature {</w:t>
      </w:r>
    </w:p>
    <w:p>
      <w:pPr>
        <w:jc w:val="both"/>
      </w:pPr>
      <w:r>
        <w:t xml:space="preserve">  override val featureName: String =</w:t>
      </w:r>
    </w:p>
    <w:p>
      <w:pPr>
        <w:jc w:val="both"/>
      </w:pPr>
      <w:r>
        <w:t xml:space="preserve">    RecapFeatures.PREDICTED_IS_PROFILE_DWELLED_20_SEC.getFeatureName</w:t>
      </w:r>
    </w:p>
    <w:p>
      <w:pPr>
        <w:jc w:val="both"/>
      </w:pPr>
      <w:r>
        <w:t xml:space="preserve">  override val statName = "profile_dwell"</w:t>
      </w:r>
    </w:p>
    <w:p>
      <w:pPr>
        <w:jc w:val="both"/>
      </w:pPr>
      <w:r>
        <w:t xml:space="preserve">  override val modelWeightParam = ModelWeights.ProfileDwelledParam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PredictedBookmarkScoreFeature extends PredictedScoreFeature {</w:t>
      </w:r>
    </w:p>
    <w:p>
      <w:pPr>
        <w:jc w:val="both"/>
      </w:pPr>
      <w:r>
        <w:t xml:space="preserve">  override val featureName: String = RecapFeatures.PREDICTED_IS_BOOKMARKED.getFeatureName</w:t>
      </w:r>
    </w:p>
    <w:p>
      <w:pPr>
        <w:jc w:val="both"/>
      </w:pPr>
      <w:r>
        <w:t xml:space="preserve">  override val statName = "bookmark"</w:t>
      </w:r>
    </w:p>
    <w:p>
      <w:pPr>
        <w:jc w:val="both"/>
      </w:pPr>
      <w:r>
        <w:t xml:space="preserve">  override val modelWeightParam = ModelWeights.BookmarkParam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PredictedShareScoreFeature extends PredictedScoreFeature {</w:t>
      </w:r>
    </w:p>
    <w:p>
      <w:pPr>
        <w:jc w:val="both"/>
      </w:pPr>
      <w:r>
        <w:t xml:space="preserve">  override val featureName: String =</w:t>
      </w:r>
    </w:p>
    <w:p>
      <w:pPr>
        <w:jc w:val="both"/>
      </w:pPr>
      <w:r>
        <w:t xml:space="preserve">    RecapFeatures.PREDICTED_IS_SHARED.getFeatureName</w:t>
      </w:r>
    </w:p>
    <w:p>
      <w:pPr>
        <w:jc w:val="both"/>
      </w:pPr>
      <w:r>
        <w:t xml:space="preserve">  override val statName = "share"</w:t>
      </w:r>
    </w:p>
    <w:p>
      <w:pPr>
        <w:jc w:val="both"/>
      </w:pPr>
      <w:r>
        <w:t xml:space="preserve">  override val modelWeightParam = ModelWeights.ShareParam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PredictedShareMenuClickScoreFeature extends PredictedScoreFeature {</w:t>
      </w:r>
    </w:p>
    <w:p>
      <w:pPr>
        <w:jc w:val="both"/>
      </w:pPr>
      <w:r>
        <w:t xml:space="preserve">  override val featureName: String =</w:t>
      </w:r>
    </w:p>
    <w:p>
      <w:pPr>
        <w:jc w:val="both"/>
      </w:pPr>
      <w:r>
        <w:t xml:space="preserve">    RecapFeatures.PREDICTED_IS_SHARE_MENU_CLICKED.getFeatureName</w:t>
      </w:r>
    </w:p>
    <w:p>
      <w:pPr>
        <w:jc w:val="both"/>
      </w:pPr>
      <w:r>
        <w:t xml:space="preserve">  override val statName = "share_menu_click"</w:t>
      </w:r>
    </w:p>
    <w:p>
      <w:pPr>
        <w:jc w:val="both"/>
      </w:pPr>
      <w:r>
        <w:t xml:space="preserve">  override val modelWeightParam = ModelWeights.ShareMenuClickParam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Negative Engagements</w:t>
      </w:r>
    </w:p>
    <w:p>
      <w:pPr>
        <w:jc w:val="both"/>
      </w:pPr>
      <w:r>
        <w:t>object PredictedNegativeFeedbackV2ScoreFeature extends PredictedScoreFeature {</w:t>
      </w:r>
    </w:p>
    <w:p>
      <w:pPr>
        <w:jc w:val="both"/>
      </w:pPr>
      <w:r>
        <w:t xml:space="preserve">  override val featureName: String =</w:t>
      </w:r>
    </w:p>
    <w:p>
      <w:pPr>
        <w:jc w:val="both"/>
      </w:pPr>
      <w:r>
        <w:t xml:space="preserve">    RecapFeatures.PREDICTED_IS_NEGATIVE_FEEDBACK_V2.getFeatureName</w:t>
      </w:r>
    </w:p>
    <w:p>
      <w:pPr>
        <w:jc w:val="both"/>
      </w:pPr>
      <w:r>
        <w:t xml:space="preserve">  override val statName = "negative_feedback_v2"</w:t>
      </w:r>
    </w:p>
    <w:p>
      <w:pPr>
        <w:jc w:val="both"/>
      </w:pPr>
      <w:r>
        <w:t xml:space="preserve">  override val modelWeightParam = ModelWeights.NegativeFeedbackV2Param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PredictedReportedScoreFeature extends PredictedScoreFeature {</w:t>
      </w:r>
    </w:p>
    <w:p>
      <w:pPr>
        <w:jc w:val="both"/>
      </w:pPr>
      <w:r>
        <w:t xml:space="preserve">  override val featureName: String =</w:t>
      </w:r>
    </w:p>
    <w:p>
      <w:pPr>
        <w:jc w:val="both"/>
      </w:pPr>
      <w:r>
        <w:t xml:space="preserve">    RecapFeatures.PREDICTED_IS_REPORT_TWEET_CLICKED.getFeatureName</w:t>
      </w:r>
    </w:p>
    <w:p>
      <w:pPr>
        <w:jc w:val="both"/>
      </w:pPr>
      <w:r>
        <w:t xml:space="preserve">  override val statName = "reported"</w:t>
      </w:r>
    </w:p>
    <w:p>
      <w:pPr>
        <w:jc w:val="both"/>
      </w:pPr>
      <w:r>
        <w:t xml:space="preserve">  override val modelWeightParam = ModelWeights.ReportParam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PredictedStrongNegativeFeedbackScoreFeature extends PredictedScoreFeature {</w:t>
      </w:r>
    </w:p>
    <w:p>
      <w:pPr>
        <w:jc w:val="both"/>
      </w:pPr>
      <w:r>
        <w:t xml:space="preserve">  override val featureName: String =</w:t>
      </w:r>
    </w:p>
    <w:p>
      <w:pPr>
        <w:jc w:val="both"/>
      </w:pPr>
      <w:r>
        <w:t xml:space="preserve">    RecapFeatures.PREDICTED_IS_STRONG_NEGATIVE_FEEDBACK.getFeatureName</w:t>
      </w:r>
    </w:p>
    <w:p>
      <w:pPr>
        <w:jc w:val="both"/>
      </w:pPr>
      <w:r>
        <w:t xml:space="preserve">  override val statName = "strong_negative_feedback"</w:t>
      </w:r>
    </w:p>
    <w:p>
      <w:pPr>
        <w:jc w:val="both"/>
      </w:pPr>
      <w:r>
        <w:t xml:space="preserve">  override val modelWeightParam = ModelWeights.StrongNegativeFeedbackParam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PredictedWeakNegativeFeedbackScoreFeature extends PredictedScoreFeature {</w:t>
      </w:r>
    </w:p>
    <w:p>
      <w:pPr>
        <w:jc w:val="both"/>
      </w:pPr>
      <w:r>
        <w:t xml:space="preserve">  override val featureName: String =</w:t>
      </w:r>
    </w:p>
    <w:p>
      <w:pPr>
        <w:jc w:val="both"/>
      </w:pPr>
      <w:r>
        <w:t xml:space="preserve">    RecapFeatures.PREDICTED_IS_WEAK_NEGATIVE_FEEDBACK.getFeatureName</w:t>
      </w:r>
    </w:p>
    <w:p>
      <w:pPr>
        <w:jc w:val="both"/>
      </w:pPr>
      <w:r>
        <w:t xml:space="preserve">  override val statName = "weak_negative_feedback"</w:t>
      </w:r>
    </w:p>
    <w:p>
      <w:pPr>
        <w:jc w:val="both"/>
      </w:pPr>
      <w:r>
        <w:t xml:space="preserve">  override val modelWeightParam = ModelWeights.WeakNegativeFeedbackParam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PredictedScoreFeature {</w:t>
      </w:r>
    </w:p>
    <w:p>
      <w:pPr>
        <w:jc w:val="both"/>
      </w:pPr>
      <w:r>
        <w:t xml:space="preserve">  val PredictedScoreFeatures: Set[PredictedScoreFeature] = Set(</w:t>
      </w:r>
    </w:p>
    <w:p>
      <w:pPr>
        <w:jc w:val="both"/>
      </w:pPr>
      <w:r>
        <w:t xml:space="preserve">    PredictedFavoriteScoreFeature,</w:t>
      </w:r>
    </w:p>
    <w:p>
      <w:pPr>
        <w:jc w:val="both"/>
      </w:pPr>
      <w:r>
        <w:t xml:space="preserve">    PredictedReplyScoreFeature,</w:t>
      </w:r>
    </w:p>
    <w:p>
      <w:pPr>
        <w:jc w:val="both"/>
      </w:pPr>
      <w:r>
        <w:t xml:space="preserve">    PredictedRetweetScoreFeature,</w:t>
      </w:r>
    </w:p>
    <w:p>
      <w:pPr>
        <w:jc w:val="both"/>
      </w:pPr>
      <w:r>
        <w:t xml:space="preserve">    PredictedReplyEngagedByAuthorScoreFeature,</w:t>
      </w:r>
    </w:p>
    <w:p>
      <w:pPr>
        <w:jc w:val="both"/>
      </w:pPr>
      <w:r>
        <w:t xml:space="preserve">    PredictedGoodClickConvoDescFavoritedOrRepliedScoreFeature,</w:t>
      </w:r>
    </w:p>
    <w:p>
      <w:pPr>
        <w:jc w:val="both"/>
      </w:pPr>
      <w:r>
        <w:t xml:space="preserve">    PredictedGoodClickConvoDescUamGt2ScoreFeature,</w:t>
      </w:r>
    </w:p>
    <w:p>
      <w:pPr>
        <w:jc w:val="both"/>
      </w:pPr>
      <w:r>
        <w:t xml:space="preserve">    PredictedGoodProfileClickScoreFeature,</w:t>
      </w:r>
    </w:p>
    <w:p>
      <w:pPr>
        <w:jc w:val="both"/>
      </w:pPr>
      <w:r>
        <w:t xml:space="preserve">    PredictedVideoPlayback50ScoreFeature,</w:t>
      </w:r>
    </w:p>
    <w:p>
      <w:pPr>
        <w:jc w:val="both"/>
      </w:pPr>
      <w:r>
        <w:t xml:space="preserve">    PredictedTweetDetailDwellScoreFeature,</w:t>
      </w:r>
    </w:p>
    <w:p>
      <w:pPr>
        <w:jc w:val="both"/>
      </w:pPr>
      <w:r>
        <w:t xml:space="preserve">    PredictedProfileDwelledScoreFeature,</w:t>
      </w:r>
    </w:p>
    <w:p>
      <w:pPr>
        <w:jc w:val="both"/>
      </w:pPr>
      <w:r>
        <w:t xml:space="preserve">    PredictedBookmarkScoreFeature,</w:t>
      </w:r>
    </w:p>
    <w:p>
      <w:pPr>
        <w:jc w:val="both"/>
      </w:pPr>
      <w:r>
        <w:t xml:space="preserve">    PredictedShareScoreFeature,</w:t>
      </w:r>
    </w:p>
    <w:p>
      <w:pPr>
        <w:jc w:val="both"/>
      </w:pPr>
      <w:r>
        <w:t xml:space="preserve">    PredictedShareMenuClickScoreFeature,</w:t>
      </w:r>
    </w:p>
    <w:p>
      <w:pPr>
        <w:jc w:val="both"/>
      </w:pPr>
      <w:r>
        <w:t xml:space="preserve">    // Negative Engagements</w:t>
      </w:r>
    </w:p>
    <w:p>
      <w:pPr>
        <w:jc w:val="both"/>
      </w:pPr>
      <w:r>
        <w:t xml:space="preserve">    PredictedNegativeFeedbackV2ScoreFeature,</w:t>
      </w:r>
    </w:p>
    <w:p>
      <w:pPr>
        <w:jc w:val="both"/>
      </w:pPr>
      <w:r>
        <w:t xml:space="preserve">    PredictedReportedScoreFeature,</w:t>
      </w:r>
    </w:p>
    <w:p>
      <w:pPr>
        <w:jc w:val="both"/>
      </w:pPr>
      <w:r>
        <w:t xml:space="preserve">    PredictedStrongNegativeFeedbackScoreFeature,</w:t>
      </w:r>
    </w:p>
    <w:p>
      <w:pPr>
        <w:jc w:val="both"/>
      </w:pPr>
      <w:r>
        <w:t xml:space="preserve">    PredictedWeakNegativeFeedbackScoreFeature,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