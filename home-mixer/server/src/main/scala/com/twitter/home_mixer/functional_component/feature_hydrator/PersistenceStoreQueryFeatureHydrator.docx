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com.twitter.common_internal.analytics.twitter_client_user_agent_parser.UserAgent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com.twitter.home_mixer.model.HomeFeatures.PersistenceEntriesFeature</w:t>
      </w:r>
    </w:p>
    <w:p>
      <w:pPr>
        <w:jc w:val="both"/>
      </w:pPr>
      <w:r>
        <w:t>import com.twitter.home_mixer.model.HomeFeatures.ServedTweetIdsFeature</w:t>
      </w:r>
    </w:p>
    <w:p>
      <w:pPr>
        <w:jc w:val="both"/>
      </w:pPr>
      <w:r>
        <w:t>import com.twitter.home_mixer.model.HomeFeatures.ServedTweetPreviewIdsFeature</w:t>
      </w:r>
    </w:p>
    <w:p>
      <w:pPr>
        <w:jc w:val="both"/>
      </w:pPr>
      <w:r>
        <w:t>import com.twitter.home_mixer.model.HomeFeatures.WhoToFollowExcludedUserIdsFeature</w:t>
      </w:r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com.twitter.home_mixer.model.request.ForYouProduct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com.twitter.timelinemixer.clients.persistence.TimelineResponseBatchesClient</w:t>
      </w:r>
    </w:p>
    <w:p>
      <w:pPr>
        <w:jc w:val="both"/>
      </w:pPr>
      <w:r>
        <w:t>import com.twitter.timelinemixer.clients.persistence.TimelineResponseV3</w:t>
      </w:r>
    </w:p>
    <w:p>
      <w:pPr>
        <w:jc w:val="both"/>
      </w:pPr>
      <w:r>
        <w:t>import com.twitter.timelines.util.client_info.ClientPlatform</w:t>
      </w:r>
    </w:p>
    <w:p>
      <w:pPr>
        <w:jc w:val="both"/>
      </w:pPr>
      <w:r>
        <w:t>import com.twitter.timelineservice.model.TimelineQuery</w:t>
      </w:r>
    </w:p>
    <w:p>
      <w:pPr>
        <w:jc w:val="both"/>
      </w:pPr>
      <w:r>
        <w:t>import com.twitter.timelineservice.model.core.TimelineKind</w:t>
      </w:r>
    </w:p>
    <w:p>
      <w:pPr>
        <w:jc w:val="both"/>
      </w:pPr>
      <w:r>
        <w:t>import com.twitter.timelineservice.model.rich.EntityIdType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PersistenceStoreQueryFeatureHydrator @Inject() (</w:t>
      </w:r>
    </w:p>
    <w:p>
      <w:pPr>
        <w:jc w:val="both"/>
      </w:pPr>
      <w:r>
        <w:t xml:space="preserve">  timelineResponseBatchesClient: TimelineResponseBatchesClient[TimelineResponseV3],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QueryFeatureHydrator[PipelineQuery]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FeatureHydratorIdentifier("PersistenceStore")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statsReceiver.scope(getClass.getSimpleName)</w:t>
      </w:r>
    </w:p>
    <w:p>
      <w:pPr>
        <w:jc w:val="both"/>
      </w:pPr>
      <w:r>
        <w:t xml:space="preserve">  private val servedTweetIdsSizeStat = scopedStatsReceiver.stat("ServedTweetIdsSize")</w:t>
      </w:r>
    </w:p>
    <w:p>
      <w:pPr>
        <w:jc w:val="both"/>
      </w:pPr>
      <w:r/>
    </w:p>
    <w:p>
      <w:pPr>
        <w:jc w:val="both"/>
      </w:pPr>
      <w:r>
        <w:t xml:space="preserve">  private val WhoToFollowExcludedUserIdsLimit = 1000</w:t>
      </w:r>
    </w:p>
    <w:p>
      <w:pPr>
        <w:jc w:val="both"/>
      </w:pPr>
      <w:r>
        <w:t xml:space="preserve">  private val ServedTweetIdsDuration = 10.minutes</w:t>
      </w:r>
    </w:p>
    <w:p>
      <w:pPr>
        <w:jc w:val="both"/>
      </w:pPr>
      <w:r>
        <w:t xml:space="preserve">  private val ServedTweetIdsLimit = 100</w:t>
      </w:r>
    </w:p>
    <w:p>
      <w:pPr>
        <w:jc w:val="both"/>
      </w:pPr>
      <w:r>
        <w:t xml:space="preserve">  private val ServedTweetPreviewIdsDuration = 10.hours</w:t>
      </w:r>
    </w:p>
    <w:p>
      <w:pPr>
        <w:jc w:val="both"/>
      </w:pPr>
      <w:r>
        <w:t xml:space="preserve">  private val ServedTweetPreviewIdsLimit = 10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ServedTweetIdsFeature,</w:t>
      </w:r>
    </w:p>
    <w:p>
      <w:pPr>
        <w:jc w:val="both"/>
      </w:pPr>
      <w:r>
        <w:t xml:space="preserve">      ServedTweetPreviewIdsFeature,</w:t>
      </w:r>
    </w:p>
    <w:p>
      <w:pPr>
        <w:jc w:val="both"/>
      </w:pPr>
      <w:r>
        <w:t xml:space="preserve">      PersistenceEntriesFeature,</w:t>
      </w:r>
    </w:p>
    <w:p>
      <w:pPr>
        <w:jc w:val="both"/>
      </w:pPr>
      <w:r>
        <w:t xml:space="preserve">      WhoToFollowExcludedUserIdsFeature)</w:t>
      </w:r>
    </w:p>
    <w:p>
      <w:pPr>
        <w:jc w:val="both"/>
      </w:pPr>
      <w:r/>
    </w:p>
    <w:p>
      <w:pPr>
        <w:jc w:val="both"/>
      </w:pPr>
      <w:r>
        <w:t xml:space="preserve">  private val supportedClients = Seq(</w:t>
      </w:r>
    </w:p>
    <w:p>
      <w:pPr>
        <w:jc w:val="both"/>
      </w:pPr>
      <w:r>
        <w:t xml:space="preserve">    ClientPlatform.IPhone,</w:t>
      </w:r>
    </w:p>
    <w:p>
      <w:pPr>
        <w:jc w:val="both"/>
      </w:pPr>
      <w:r>
        <w:t xml:space="preserve">    ClientPlatform.IPad,</w:t>
      </w:r>
    </w:p>
    <w:p>
      <w:pPr>
        <w:jc w:val="both"/>
      </w:pPr>
      <w:r>
        <w:t xml:space="preserve">    ClientPlatform.Mac,</w:t>
      </w:r>
    </w:p>
    <w:p>
      <w:pPr>
        <w:jc w:val="both"/>
      </w:pPr>
      <w:r>
        <w:t xml:space="preserve">    ClientPlatform.Android,</w:t>
      </w:r>
    </w:p>
    <w:p>
      <w:pPr>
        <w:jc w:val="both"/>
      </w:pPr>
      <w:r>
        <w:t xml:space="preserve">    ClientPlatform.Web,</w:t>
      </w:r>
    </w:p>
    <w:p>
      <w:pPr>
        <w:jc w:val="both"/>
      </w:pPr>
      <w:r>
        <w:t xml:space="preserve">    ClientPlatform.RWeb,</w:t>
      </w:r>
    </w:p>
    <w:p>
      <w:pPr>
        <w:jc w:val="both"/>
      </w:pPr>
      <w:r>
        <w:t xml:space="preserve">    ClientPlatform.TweetDeckGryphon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PipelineQuery): Stitch[FeatureMap] = {</w:t>
      </w:r>
    </w:p>
    <w:p>
      <w:pPr>
        <w:jc w:val="both"/>
      </w:pPr>
      <w:r>
        <w:t xml:space="preserve">    val timelineKind = query.product match {</w:t>
      </w:r>
    </w:p>
    <w:p>
      <w:pPr>
        <w:jc w:val="both"/>
      </w:pPr>
      <w:r>
        <w:t xml:space="preserve">      case FollowingProduct =&gt; TimelineKind.homeLatest</w:t>
      </w:r>
    </w:p>
    <w:p>
      <w:pPr>
        <w:jc w:val="both"/>
      </w:pPr>
      <w:r>
        <w:t xml:space="preserve">      case ForYouProduct =&gt; TimelineKind.home</w:t>
      </w:r>
    </w:p>
    <w:p>
      <w:pPr>
        <w:jc w:val="both"/>
      </w:pPr>
      <w:r>
        <w:t xml:space="preserve">      case other =&gt; throw new UnsupportedOperationException(s"Unknown product: $other")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timelineQuery = TimelineQuery(id = query.getRequiredUserId, kind = timelineKind)</w:t>
      </w:r>
    </w:p>
    <w:p>
      <w:pPr>
        <w:jc w:val="both"/>
      </w:pPr>
      <w:r/>
    </w:p>
    <w:p>
      <w:pPr>
        <w:jc w:val="both"/>
      </w:pPr>
      <w:r>
        <w:t xml:space="preserve">    Stitch.callFuture {</w:t>
      </w:r>
    </w:p>
    <w:p>
      <w:pPr>
        <w:jc w:val="both"/>
      </w:pPr>
      <w:r>
        <w:t xml:space="preserve">      timelineResponseBatchesClient</w:t>
      </w:r>
    </w:p>
    <w:p>
      <w:pPr>
        <w:jc w:val="both"/>
      </w:pPr>
      <w:r>
        <w:t xml:space="preserve">        .get(query = timelineQuery, clientPlatforms = supportedClients)</w:t>
      </w:r>
    </w:p>
    <w:p>
      <w:pPr>
        <w:jc w:val="both"/>
      </w:pPr>
      <w:r>
        <w:t xml:space="preserve">        .map { timelineResponses =&gt;</w:t>
      </w:r>
    </w:p>
    <w:p>
      <w:pPr>
        <w:jc w:val="both"/>
      </w:pPr>
      <w:r>
        <w:t xml:space="preserve">          // Note that the WTF entries are not being scoped by ClientPlatform</w:t>
      </w:r>
    </w:p>
    <w:p>
      <w:pPr>
        <w:jc w:val="both"/>
      </w:pPr>
      <w:r>
        <w:t xml:space="preserve">          val whoToFollowUserIds = timelineResponses</w:t>
      </w:r>
    </w:p>
    <w:p>
      <w:pPr>
        <w:jc w:val="both"/>
      </w:pPr>
      <w:r>
        <w:t xml:space="preserve">            .flatMap { timelineResponse =&gt;</w:t>
      </w:r>
    </w:p>
    <w:p>
      <w:pPr>
        <w:jc w:val="both"/>
      </w:pPr>
      <w:r>
        <w:t xml:space="preserve">              timelineResponse.entries</w:t>
      </w:r>
    </w:p>
    <w:p>
      <w:pPr>
        <w:jc w:val="both"/>
      </w:pPr>
      <w:r>
        <w:t xml:space="preserve">                .filter(_.entityIdType == EntityIdType.WhoToFollow)</w:t>
      </w:r>
    </w:p>
    <w:p>
      <w:pPr>
        <w:jc w:val="both"/>
      </w:pPr>
      <w:r>
        <w:t xml:space="preserve">                .flatMap(_.itemIds.toSeq.flatMap(_.flatMap(_.userId)))</w:t>
      </w:r>
    </w:p>
    <w:p>
      <w:pPr>
        <w:jc w:val="both"/>
      </w:pPr>
      <w:r>
        <w:t xml:space="preserve">            }.take(WhoToFollowExcludedUserIdsLimit)</w:t>
      </w:r>
    </w:p>
    <w:p>
      <w:pPr>
        <w:jc w:val="both"/>
      </w:pPr>
      <w:r/>
    </w:p>
    <w:p>
      <w:pPr>
        <w:jc w:val="both"/>
      </w:pPr>
      <w:r>
        <w:t xml:space="preserve">          val clientPlatform = ClientPlatform.fromQueryOptions(</w:t>
      </w:r>
    </w:p>
    <w:p>
      <w:pPr>
        <w:jc w:val="both"/>
      </w:pPr>
      <w:r>
        <w:t xml:space="preserve">            clientAppId = query.clientContext.appId,</w:t>
      </w:r>
    </w:p>
    <w:p>
      <w:pPr>
        <w:jc w:val="both"/>
      </w:pPr>
      <w:r>
        <w:t xml:space="preserve">            userAgent = query.clientContext.userAgent.flatMap(UserAgent.fromString))</w:t>
      </w:r>
    </w:p>
    <w:p>
      <w:pPr>
        <w:jc w:val="both"/>
      </w:pPr>
      <w:r/>
    </w:p>
    <w:p>
      <w:pPr>
        <w:jc w:val="both"/>
      </w:pPr>
      <w:r>
        <w:t xml:space="preserve">          val servedTweetIds = timelineResponses</w:t>
      </w:r>
    </w:p>
    <w:p>
      <w:pPr>
        <w:jc w:val="both"/>
      </w:pPr>
      <w:r>
        <w:t xml:space="preserve">            .filter(_.clientPlatform == clientPlatform)</w:t>
      </w:r>
    </w:p>
    <w:p>
      <w:pPr>
        <w:jc w:val="both"/>
      </w:pPr>
      <w:r>
        <w:t xml:space="preserve">            .filter(_.servedTime &gt;= Time.now - ServedTweetIdsDuration)</w:t>
      </w:r>
    </w:p>
    <w:p>
      <w:pPr>
        <w:jc w:val="both"/>
      </w:pPr>
      <w:r>
        <w:t xml:space="preserve">            .sortBy(-_.servedTime.inMilliseconds)</w:t>
      </w:r>
    </w:p>
    <w:p>
      <w:pPr>
        <w:jc w:val="both"/>
      </w:pPr>
      <w:r>
        <w:t xml:space="preserve">            .flatMap(</w:t>
      </w:r>
    </w:p>
    <w:p>
      <w:pPr>
        <w:jc w:val="both"/>
      </w:pPr>
      <w:r>
        <w:t xml:space="preserve">              _.entries.flatMap(_.tweetIds(includeSourceTweets = true)).take(ServedTweetIdsLimit))</w:t>
      </w:r>
    </w:p>
    <w:p>
      <w:pPr>
        <w:jc w:val="both"/>
      </w:pPr>
      <w:r/>
    </w:p>
    <w:p>
      <w:pPr>
        <w:jc w:val="both"/>
      </w:pPr>
      <w:r>
        <w:t xml:space="preserve">          servedTweetIdsSizeStat.add(servedTweetIds.size)</w:t>
      </w:r>
    </w:p>
    <w:p>
      <w:pPr>
        <w:jc w:val="both"/>
      </w:pPr>
      <w:r/>
    </w:p>
    <w:p>
      <w:pPr>
        <w:jc w:val="both"/>
      </w:pPr>
      <w:r>
        <w:t xml:space="preserve">          val servedTweetPreviewIds = timelineResponses</w:t>
      </w:r>
    </w:p>
    <w:p>
      <w:pPr>
        <w:jc w:val="both"/>
      </w:pPr>
      <w:r>
        <w:t xml:space="preserve">            .filter(_.clientPlatform == clientPlatform)</w:t>
      </w:r>
    </w:p>
    <w:p>
      <w:pPr>
        <w:jc w:val="both"/>
      </w:pPr>
      <w:r>
        <w:t xml:space="preserve">            .filter(_.servedTime &gt;= Time.now - ServedTweetPreviewIdsDuration)</w:t>
      </w:r>
    </w:p>
    <w:p>
      <w:pPr>
        <w:jc w:val="both"/>
      </w:pPr>
      <w:r>
        <w:t xml:space="preserve">            .sortBy(-_.servedTime.inMilliseconds)</w:t>
      </w:r>
    </w:p>
    <w:p>
      <w:pPr>
        <w:jc w:val="both"/>
      </w:pPr>
      <w:r>
        <w:t xml:space="preserve">            .flatMap(_.entries</w:t>
      </w:r>
    </w:p>
    <w:p>
      <w:pPr>
        <w:jc w:val="both"/>
      </w:pPr>
      <w:r>
        <w:t xml:space="preserve">              .filter(_.entityIdType == EntityIdType.TweetPreview)</w:t>
      </w:r>
    </w:p>
    <w:p>
      <w:pPr>
        <w:jc w:val="both"/>
      </w:pPr>
      <w:r>
        <w:t xml:space="preserve">              .flatMap(_.tweetIds(includeSourceTweets = true)).take(ServedTweetPreviewIdsLimit))</w:t>
      </w:r>
    </w:p>
    <w:p>
      <w:pPr>
        <w:jc w:val="both"/>
      </w:pPr>
      <w:r/>
    </w:p>
    <w:p>
      <w:pPr>
        <w:jc w:val="both"/>
      </w:pPr>
      <w:r>
        <w:t xml:space="preserve">          FeatureMapBuilder()</w:t>
      </w:r>
    </w:p>
    <w:p>
      <w:pPr>
        <w:jc w:val="both"/>
      </w:pPr>
      <w:r>
        <w:t xml:space="preserve">            .add(ServedTweetIdsFeature, servedTweetIds)</w:t>
      </w:r>
    </w:p>
    <w:p>
      <w:pPr>
        <w:jc w:val="both"/>
      </w:pPr>
      <w:r>
        <w:t xml:space="preserve">            .add(ServedTweetPreviewIdsFeature, servedTweetPreviewIds)</w:t>
      </w:r>
    </w:p>
    <w:p>
      <w:pPr>
        <w:jc w:val="both"/>
      </w:pPr>
      <w:r>
        <w:t xml:space="preserve">            .add(PersistenceEntriesFeature, timelineResponses)</w:t>
      </w:r>
    </w:p>
    <w:p>
      <w:pPr>
        <w:jc w:val="both"/>
      </w:pPr>
      <w:r>
        <w:t xml:space="preserve">            .add(WhoToFollowExcludedUserIdsFeature, whoToFollowUserIds)</w:t>
      </w:r>
    </w:p>
    <w:p>
      <w:pPr>
        <w:jc w:val="both"/>
      </w:pPr>
      <w:r>
        <w:t xml:space="preserve">            .build()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HomeMixerAlertConfig.BusinessHours.defaultSuccessRateAlert(99.7, 50, 60, 60)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