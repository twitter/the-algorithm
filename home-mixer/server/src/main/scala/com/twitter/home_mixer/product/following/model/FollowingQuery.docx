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com.twitter.home_mixer.product.following.model</w:t>
      </w:r>
    </w:p>
    <w:p>
      <w:pPr>
        <w:jc w:val="both"/>
      </w:pPr>
      <w:r/>
    </w:p>
    <w:p>
      <w:pPr>
        <w:jc w:val="both"/>
      </w:pPr>
      <w:r>
        <w:t>import com.twitter.adserver.thriftscala.HomeTimelineType</w:t>
      </w:r>
    </w:p>
    <w:p>
      <w:pPr>
        <w:jc w:val="both"/>
      </w:pPr>
      <w:r>
        <w:t>import com.twitter.adserver.thriftscala.TimelineRequestParams</w:t>
      </w:r>
    </w:p>
    <w:p>
      <w:pPr>
        <w:jc w:val="both"/>
      </w:pPr>
      <w:r>
        <w:t>import com.twitter.home_mixer.model.HomeAdsQuery</w:t>
      </w:r>
    </w:p>
    <w:p>
      <w:pPr>
        <w:jc w:val="both"/>
      </w:pPr>
      <w:r>
        <w:t>import com.twitter.dspbidder.commons.{thriftscala =&gt; dsp}</w:t>
      </w:r>
    </w:p>
    <w:p>
      <w:pPr>
        <w:jc w:val="both"/>
      </w:pPr>
      <w:r>
        <w:t>import com.twitter.home_mixer.model.request.DeviceContext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com.twitter.home_mixer.model.request.HasSeenTweetIds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com.twitter.onboarding.task.service.{thriftscala =&gt; ots}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com.twitter.product_mixer.component_library.pipeline.candidate.flexible_injection_pipeline.transformer.HasFlipInjectionParams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com.twitter.product_mixer.core.model.marshalling.request._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FollowingQuery(</w:t>
      </w:r>
    </w:p>
    <w:p>
      <w:pPr>
        <w:jc w:val="both"/>
      </w:pPr>
      <w:r>
        <w:t xml:space="preserve">  override val params: Params,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override val pipelineCursor: Option[UrtOrderedCursor],</w:t>
      </w:r>
    </w:p>
    <w:p>
      <w:pPr>
        <w:jc w:val="both"/>
      </w:pPr>
      <w:r>
        <w:t xml:space="preserve">  override val requestedMaxResults: Option[Int],</w:t>
      </w:r>
    </w:p>
    <w:p>
      <w:pPr>
        <w:jc w:val="both"/>
      </w:pPr>
      <w:r>
        <w:t xml:space="preserve">  override val debugOptions: Option[DebugOptions],</w:t>
      </w:r>
    </w:p>
    <w:p>
      <w:pPr>
        <w:jc w:val="both"/>
      </w:pPr>
      <w:r>
        <w:t xml:space="preserve">  override val features: Option[FeatureMap],</w:t>
      </w:r>
    </w:p>
    <w:p>
      <w:pPr>
        <w:jc w:val="both"/>
      </w:pPr>
      <w:r>
        <w:t xml:space="preserve">  override val deviceContext: Option[DeviceContext],</w:t>
      </w:r>
    </w:p>
    <w:p>
      <w:pPr>
        <w:jc w:val="both"/>
      </w:pPr>
      <w:r>
        <w:t xml:space="preserve">  override val seenTweetIds: Option[Seq[Long]],</w:t>
      </w:r>
    </w:p>
    <w:p>
      <w:pPr>
        <w:jc w:val="both"/>
      </w:pPr>
      <w:r>
        <w:t xml:space="preserve">  override val dspClientContext: Option[dsp.DspClientContext])</w:t>
      </w:r>
    </w:p>
    <w:p>
      <w:pPr>
        <w:jc w:val="both"/>
      </w:pPr>
      <w:r>
        <w:t xml:space="preserve">    extends PipelineQuery</w:t>
      </w:r>
    </w:p>
    <w:p>
      <w:pPr>
        <w:jc w:val="both"/>
      </w:pPr>
      <w:r>
        <w:t xml:space="preserve">    with HasPipelineCursor[UrtOrderedCursor]</w:t>
      </w:r>
    </w:p>
    <w:p>
      <w:pPr>
        <w:jc w:val="both"/>
      </w:pPr>
      <w:r>
        <w:t xml:space="preserve">    with HasDeviceContext</w:t>
      </w:r>
    </w:p>
    <w:p>
      <w:pPr>
        <w:jc w:val="both"/>
      </w:pPr>
      <w:r>
        <w:t xml:space="preserve">    with HasSeenTweetIds</w:t>
      </w:r>
    </w:p>
    <w:p>
      <w:pPr>
        <w:jc w:val="both"/>
      </w:pPr>
      <w:r>
        <w:t xml:space="preserve">    with HasFlipInjectionParams</w:t>
      </w:r>
    </w:p>
    <w:p>
      <w:pPr>
        <w:jc w:val="both"/>
      </w:pPr>
      <w:r>
        <w:t xml:space="preserve">    with HomeAdsQuery {</w:t>
      </w:r>
    </w:p>
    <w:p>
      <w:pPr>
        <w:jc w:val="both"/>
      </w:pPr>
      <w:r>
        <w:t xml:space="preserve">  override val product: Product = FollowingProduct</w:t>
      </w:r>
    </w:p>
    <w:p>
      <w:pPr>
        <w:jc w:val="both"/>
      </w:pPr>
      <w:r/>
    </w:p>
    <w:p>
      <w:pPr>
        <w:jc w:val="both"/>
      </w:pPr>
      <w:r>
        <w:t xml:space="preserve">  override def withFeatureMap(features: FeatureMap): FollowingQuery =</w:t>
      </w:r>
    </w:p>
    <w:p>
      <w:pPr>
        <w:jc w:val="both"/>
      </w:pPr>
      <w:r>
        <w:t xml:space="preserve">    copy(features = Some(features))</w:t>
      </w:r>
    </w:p>
    <w:p>
      <w:pPr>
        <w:jc w:val="both"/>
      </w:pPr>
      <w:r/>
    </w:p>
    <w:p>
      <w:pPr>
        <w:jc w:val="both"/>
      </w:pPr>
      <w:r>
        <w:t xml:space="preserve">  override val timelineRequestParams: Option[TimelineRequestParams] =</w:t>
      </w:r>
    </w:p>
    <w:p>
      <w:pPr>
        <w:jc w:val="both"/>
      </w:pPr>
      <w:r>
        <w:t xml:space="preserve">    Some(TimelineRequestParams(homeTimelineType = Some(HomeTimelineType.HomeLatest)))</w:t>
      </w:r>
    </w:p>
    <w:p>
      <w:pPr>
        <w:jc w:val="both"/>
      </w:pPr>
      <w:r/>
    </w:p>
    <w:p>
      <w:pPr>
        <w:jc w:val="both"/>
      </w:pPr>
      <w:r>
        <w:t xml:space="preserve">  // Fields below are used for FLIP Injection in Onboarding Task Service (OTS)</w:t>
      </w:r>
    </w:p>
    <w:p>
      <w:pPr>
        <w:jc w:val="both"/>
      </w:pPr>
      <w:r>
        <w:t xml:space="preserve">  override val displayLocation: ots.DisplayLocation = ots.DisplayLocation.HomeLatestTimeline</w:t>
      </w:r>
    </w:p>
    <w:p>
      <w:pPr>
        <w:jc w:val="both"/>
      </w:pPr>
      <w:r>
        <w:t xml:space="preserve">  override val rankingDisablerWithLatestControlsAvailable: Option[Boolean] = None</w:t>
      </w:r>
    </w:p>
    <w:p>
      <w:pPr>
        <w:jc w:val="both"/>
      </w:pPr>
      <w:r>
        <w:t xml:space="preserve">  override val isEmptyState: Option[Boolean] = None</w:t>
      </w:r>
    </w:p>
    <w:p>
      <w:pPr>
        <w:jc w:val="both"/>
      </w:pPr>
      <w:r>
        <w:t xml:space="preserve">  override val isFirstRequestAfterSignup: Option[Boolean] = None</w:t>
      </w:r>
    </w:p>
    <w:p>
      <w:pPr>
        <w:jc w:val="both"/>
      </w:pPr>
      <w:r>
        <w:t xml:space="preserve">  override val isEndOfTimeline: Option[Boolean] = None</w:t>
      </w:r>
    </w:p>
    <w:p>
      <w:pPr>
        <w:jc w:val="both"/>
      </w:pPr>
      <w:r>
        <w:t xml:space="preserve">  override val timelineId: Option[Long]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