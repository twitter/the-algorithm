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com.twitter.home_mixer.product.for_you.side_effect</w:t>
      </w:r>
    </w:p>
    <w:p>
      <w:pPr>
        <w:jc w:val="both"/>
      </w:pPr>
      <w:r/>
    </w:p>
    <w:p>
      <w:pPr>
        <w:jc w:val="both"/>
      </w:pPr>
      <w:r>
        <w:t>import com.twitter.home_mixer.model.HomeFeatures.IsReadFromCacheFeature</w:t>
      </w:r>
    </w:p>
    <w:p>
      <w:pPr>
        <w:jc w:val="both"/>
      </w:pPr>
      <w:r>
        <w:t>import com.twitter.home_mixer.model.HomeFeatures.PredictionRequestIdFeature</w:t>
      </w:r>
    </w:p>
    <w:p>
      <w:pPr>
        <w:jc w:val="both"/>
      </w:pPr>
      <w:r>
        <w:t>import com.twitter.home_mixer.model.HomeFeatures.ServedIdFeature</w:t>
      </w:r>
    </w:p>
    <w:p>
      <w:pPr>
        <w:jc w:val="both"/>
      </w:pPr>
      <w:r>
        <w:t>import com.twitter.home_mixer.model.HomeFeatures.ServedRequestIdFeature</w:t>
      </w:r>
    </w:p>
    <w:p>
      <w:pPr>
        <w:jc w:val="both"/>
      </w:pPr>
      <w:r>
        <w:t>import com.twitter.home_mixer.model.HomeFeatures.StreamToKafkaFeature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ServedCandidateKafkaSideEffect {</w:t>
      </w:r>
    </w:p>
    <w:p>
      <w:pPr>
        <w:jc w:val="both"/>
      </w:pPr>
      <w:r/>
    </w:p>
    <w:p>
      <w:pPr>
        <w:jc w:val="both"/>
      </w:pPr>
      <w:r>
        <w:t xml:space="preserve">  def extractCandidates(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sourceIdentifiers: Set[CandidatePipelineIdentifier]</w:t>
      </w:r>
    </w:p>
    <w:p>
      <w:pPr>
        <w:jc w:val="both"/>
      </w:pPr>
      <w:r>
        <w:t xml:space="preserve">  ): Seq[ItemCandidateWithDetails] = {</w:t>
      </w:r>
    </w:p>
    <w:p>
      <w:pPr>
        <w:jc w:val="both"/>
      </w:pPr>
      <w:r>
        <w:t xml:space="preserve">    val servedRequestIdOpt =</w:t>
      </w:r>
    </w:p>
    <w:p>
      <w:pPr>
        <w:jc w:val="both"/>
      </w:pPr>
      <w:r>
        <w:t xml:space="preserve">      query.features.getOrElse(FeatureMap.empty).getOrElse(ServedRequestIdFeature, None)</w:t>
      </w:r>
    </w:p>
    <w:p>
      <w:pPr>
        <w:jc w:val="both"/>
      </w:pPr>
      <w:r/>
    </w:p>
    <w:p>
      <w:pPr>
        <w:jc w:val="both"/>
      </w:pPr>
      <w:r>
        <w:t xml:space="preserve">    selectedCandidates.iterator</w:t>
      </w:r>
    </w:p>
    <w:p>
      <w:pPr>
        <w:jc w:val="both"/>
      </w:pPr>
      <w:r>
        <w:t xml:space="preserve">      .filter(candidate =&gt; sourceIdentifiers.contains(candidate.source))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item: ItemCandidateWithDetails =&gt; Seq(item)</w:t>
      </w:r>
    </w:p>
    <w:p>
      <w:pPr>
        <w:jc w:val="both"/>
      </w:pPr>
      <w:r>
        <w:t xml:space="preserve">        case module: ModuleCandidateWithDetails =&gt; module.candidates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.filter(candidate =&gt; candidate.features.getOrElse(StreamToKafkaFeature, false))</w:t>
      </w:r>
    </w:p>
    <w:p>
      <w:pPr>
        <w:jc w:val="both"/>
      </w:pPr>
      <w:r>
        <w:t xml:space="preserve">      .map { candidate =&gt;</w:t>
      </w:r>
    </w:p>
    <w:p>
      <w:pPr>
        <w:jc w:val="both"/>
      </w:pPr>
      <w:r>
        <w:t xml:space="preserve">        val servedId =</w:t>
      </w:r>
    </w:p>
    <w:p>
      <w:pPr>
        <w:jc w:val="both"/>
      </w:pPr>
      <w:r>
        <w:t xml:space="preserve">          if (candidate.features.getOrElse(IsReadFromCacheFeature, false) &amp;&amp;</w:t>
      </w:r>
    </w:p>
    <w:p>
      <w:pPr>
        <w:jc w:val="both"/>
      </w:pPr>
      <w:r>
        <w:t xml:space="preserve">            servedRequestIdOpt.nonEmpty)</w:t>
      </w:r>
    </w:p>
    <w:p>
      <w:pPr>
        <w:jc w:val="both"/>
      </w:pPr>
      <w:r>
        <w:t xml:space="preserve">            servedRequestIdOpt</w:t>
      </w:r>
    </w:p>
    <w:p>
      <w:pPr>
        <w:jc w:val="both"/>
      </w:pPr>
      <w:r>
        <w:t xml:space="preserve">          else</w:t>
      </w:r>
    </w:p>
    <w:p>
      <w:pPr>
        <w:jc w:val="both"/>
      </w:pPr>
      <w:r>
        <w:t xml:space="preserve">            candidate.features.getOrElse(PredictionRequestIdFeature, None)</w:t>
      </w:r>
    </w:p>
    <w:p>
      <w:pPr>
        <w:jc w:val="both"/>
      </w:pPr>
      <w:r/>
    </w:p>
    <w:p>
      <w:pPr>
        <w:jc w:val="both"/>
      </w:pPr>
      <w:r>
        <w:t xml:space="preserve">        candidate.copy(features = candidate.features + (ServedIdFeature, servedId))</w:t>
      </w:r>
    </w:p>
    <w:p>
      <w:pPr>
        <w:jc w:val="both"/>
      </w:pPr>
      <w:r>
        <w:t xml:space="preserve">      }.toSeq</w:t>
      </w:r>
    </w:p>
    <w:p>
      <w:pPr>
        <w:jc w:val="both"/>
      </w:pPr>
      <w:r>
        <w:t xml:space="preserve">      // deduplicate by (tweetId, userId, servedId)</w:t>
      </w:r>
    </w:p>
    <w:p>
      <w:pPr>
        <w:jc w:val="both"/>
      </w:pPr>
      <w:r>
        <w:t xml:space="preserve">      .groupBy { candidate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candidate.candidateIdLong,</w:t>
      </w:r>
    </w:p>
    <w:p>
      <w:pPr>
        <w:jc w:val="both"/>
      </w:pPr>
      <w:r>
        <w:t xml:space="preserve">          query.getRequiredUserId,</w:t>
      </w:r>
    </w:p>
    <w:p>
      <w:pPr>
        <w:jc w:val="both"/>
      </w:pPr>
      <w:r>
        <w:t xml:space="preserve">          candidate.features.getOrElse(ServedIdFeature, None))</w:t>
      </w:r>
    </w:p>
    <w:p>
      <w:pPr>
        <w:jc w:val="both"/>
      </w:pPr>
      <w:r>
        <w:t xml:space="preserve">      }.values.map(_.head).toSeq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