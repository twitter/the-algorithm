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com.twitter.home_mixer.functional_component.filter</w:t>
      </w:r>
    </w:p>
    <w:p>
      <w:pPr>
        <w:jc w:val="both"/>
      </w:pPr>
      <w:r/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ReplyFilter extends Filter[PipelineQuery, TweetCandidate] {</w:t>
      </w:r>
    </w:p>
    <w:p>
      <w:pPr>
        <w:jc w:val="both"/>
      </w:pPr>
      <w:r>
        <w:t xml:space="preserve">  override val identifier: FilterIdentifier = FilterIdentifier("Reply")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/>
    </w:p>
    <w:p>
      <w:pPr>
        <w:jc w:val="both"/>
      </w:pPr>
      <w:r>
        <w:t xml:space="preserve">    val (kept, removed) = candidates</w:t>
      </w:r>
    </w:p>
    <w:p>
      <w:pPr>
        <w:jc w:val="both"/>
      </w:pPr>
      <w:r>
        <w:t xml:space="preserve">      .partition { candidate =&gt;</w:t>
      </w:r>
    </w:p>
    <w:p>
      <w:pPr>
        <w:jc w:val="both"/>
      </w:pPr>
      <w:r>
        <w:t xml:space="preserve">        candidate.features.getOrElse(InReplyToTweetIdFeature, None).isEmpty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filterResult = FilterResult(</w:t>
      </w:r>
    </w:p>
    <w:p>
      <w:pPr>
        <w:jc w:val="both"/>
      </w:pPr>
      <w:r>
        <w:t xml:space="preserve">      kept = kept.map(_.candidate),</w:t>
      </w:r>
    </w:p>
    <w:p>
      <w:pPr>
        <w:jc w:val="both"/>
      </w:pPr>
      <w:r>
        <w:t xml:space="preserve">      removed = removed.map(_.candidate)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