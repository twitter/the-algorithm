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com.twitter.home_mixer.product.scored_tweets.side_effect</w:t>
      </w:r>
    </w:p>
    <w:p>
      <w:pPr>
        <w:jc w:val="both"/>
      </w:pPr>
      <w:r/>
    </w:p>
    <w:p>
      <w:pPr>
        <w:jc w:val="both"/>
      </w:pPr>
      <w:r>
        <w:t>import com.twitter.home_mixer.model.HomeFeatures.AncestorsFeature</w:t>
      </w:r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com.twitter.home_mixer.model.HomeFeatures.AuthorIsBlueVerifiedFeature</w:t>
      </w:r>
    </w:p>
    <w:p>
      <w:pPr>
        <w:jc w:val="both"/>
      </w:pPr>
      <w:r>
        <w:t>import com.twitter.home_mixer.model.HomeFeatures.AuthorIsCreatorFeature</w:t>
      </w:r>
    </w:p>
    <w:p>
      <w:pPr>
        <w:jc w:val="both"/>
      </w:pPr>
      <w:r>
        <w:t>import com.twitter.home_mixer.model.HomeFeatures.AuthorIsGoldVerifiedFeature</w:t>
      </w:r>
    </w:p>
    <w:p>
      <w:pPr>
        <w:jc w:val="both"/>
      </w:pPr>
      <w:r>
        <w:t>import com.twitter.home_mixer.model.HomeFeatures.AuthorIsGrayVerifiedFeature</w:t>
      </w:r>
    </w:p>
    <w:p>
      <w:pPr>
        <w:jc w:val="both"/>
      </w:pPr>
      <w:r>
        <w:t>import com.twitter.home_mixer.model.HomeFeatures.AuthorIsLegacyVerifiedFeature</w:t>
      </w:r>
    </w:p>
    <w:p>
      <w:pPr>
        <w:jc w:val="both"/>
      </w:pPr>
      <w:r>
        <w:t>import com.twitter.home_mixer.model.HomeFeatures.CachedCandidatePipelineIdentifierFeature</w:t>
      </w:r>
    </w:p>
    <w:p>
      <w:pPr>
        <w:jc w:val="both"/>
      </w:pPr>
      <w:r>
        <w:t>import com.twitter.home_mixer.model.HomeFeatures.DirectedAtUserIdFeature</w:t>
      </w:r>
    </w:p>
    <w:p>
      <w:pPr>
        <w:jc w:val="both"/>
      </w:pPr>
      <w:r>
        <w:t>import com.twitter.home_mixer.model.HomeFeatures.ExclusiveConversationAuthorIdFeature</w:t>
      </w:r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com.twitter.home_mixer.model.HomeFeatures.InReplyToTweetIdFeature</w:t>
      </w:r>
    </w:p>
    <w:p>
      <w:pPr>
        <w:jc w:val="both"/>
      </w:pPr>
      <w:r>
        <w:t>import com.twitter.home_mixer.model.HomeFeatures.InReplyToUserIdFeature</w:t>
      </w:r>
    </w:p>
    <w:p>
      <w:pPr>
        <w:jc w:val="both"/>
      </w:pPr>
      <w:r>
        <w:t>import com.twitter.home_mixer.model.HomeFeatures.LastScoredTimestampMsFeature</w:t>
      </w:r>
    </w:p>
    <w:p>
      <w:pPr>
        <w:jc w:val="both"/>
      </w:pPr>
      <w:r>
        <w:t>import com.twitter.home_mixer.model.HomeFeatures.PerspectiveFilteredLikedByUserIdsFeature</w:t>
      </w:r>
    </w:p>
    <w:p>
      <w:pPr>
        <w:jc w:val="both"/>
      </w:pPr>
      <w:r>
        <w:t>import com.twitter.home_mixer.model.HomeFeatures.QuotedTweetIdFeature</w:t>
      </w:r>
    </w:p>
    <w:p>
      <w:pPr>
        <w:jc w:val="both"/>
      </w:pPr>
      <w:r>
        <w:t>import com.twitter.home_mixer.model.HomeFeatures.QuotedUserIdFeature</w:t>
      </w:r>
    </w:p>
    <w:p>
      <w:pPr>
        <w:jc w:val="both"/>
      </w:pPr>
      <w:r>
        <w:t>import com.twitter.home_mixer.model.HomeFeatures.SGSValidFollowedByUserIdsFeature</w:t>
      </w:r>
    </w:p>
    <w:p>
      <w:pPr>
        <w:jc w:val="both"/>
      </w:pPr>
      <w:r>
        <w:t>import com.twitter.home_mixer.model.HomeFeatures.SGSValidLikedByUserIdsFeature</w:t>
      </w:r>
    </w:p>
    <w:p>
      <w:pPr>
        <w:jc w:val="both"/>
      </w:pPr>
      <w:r>
        <w:t>import com.twitter.home_mixer.model.HomeFeatures.ScoreFeature</w:t>
      </w:r>
    </w:p>
    <w:p>
      <w:pPr>
        <w:jc w:val="both"/>
      </w:pPr>
      <w:r>
        <w:t>import com.twitter.home_mixer.model.HomeFeatures.SourceTweetIdFeature</w:t>
      </w:r>
    </w:p>
    <w:p>
      <w:pPr>
        <w:jc w:val="both"/>
      </w:pPr>
      <w:r>
        <w:t>import com.twitter.home_mixer.model.HomeFeatures.SourceUserIdFeature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com.twitter.home_mixer.model.HomeFeatures.TopicContextFunctionalityTypeFeature</w:t>
      </w:r>
    </w:p>
    <w:p>
      <w:pPr>
        <w:jc w:val="both"/>
      </w:pPr>
      <w:r>
        <w:t>import com.twitter.home_mixer.model.HomeFeatures.TopicIdSocialContextFeature</w:t>
      </w:r>
    </w:p>
    <w:p>
      <w:pPr>
        <w:jc w:val="both"/>
      </w:pPr>
      <w:r>
        <w:t>import com.twitter.home_mixer.model.HomeFeatures.TweetUrlsFeature</w:t>
      </w:r>
    </w:p>
    <w:p>
      <w:pPr>
        <w:jc w:val="both"/>
      </w:pPr>
      <w:r>
        <w:t>import com.twitter.home_mixer.model.HomeFeatures.WeightedModelScoreFeature</w:t>
      </w:r>
    </w:p>
    <w:p>
      <w:pPr>
        <w:jc w:val="both"/>
      </w:pPr>
      <w:r>
        <w:t>import com.twitter.home_mixer.product.scored_tweets.model.ScoredTweetsResponse</w:t>
      </w:r>
    </w:p>
    <w:p>
      <w:pPr>
        <w:jc w:val="both"/>
      </w:pPr>
      <w:r>
        <w:t>import com.twitter.home_mixer.product.scored_tweets.param.ScoredTweetsParam.CachedScoredTweets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com.twitter.home_mixer.{thriftscala =&gt; hmt}</w:t>
      </w:r>
    </w:p>
    <w:p>
      <w:pPr>
        <w:jc w:val="both"/>
      </w:pPr>
      <w:r>
        <w:t>import com.twitter.product_mixer.core.functional_component.marshaller.response.urt.metadata.TopicContextFunctionalityTypeMarshaller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com.twitter.product_mixer.core.model.common.identifier.SideEffectIdentifier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com.twitter.servo.cache.TtlCache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CachedScoredTweetsSideEffect @Inject() (</w:t>
      </w:r>
    </w:p>
    <w:p>
      <w:pPr>
        <w:jc w:val="both"/>
      </w:pPr>
      <w:r>
        <w:t xml:space="preserve">  scoredTweetsCache: TtlCache[Long, hmt.ScoredTweetsResponse])</w:t>
      </w:r>
    </w:p>
    <w:p>
      <w:pPr>
        <w:jc w:val="both"/>
      </w:pPr>
      <w:r>
        <w:t xml:space="preserve">    extends PipelineResultSideEffect[PipelineQuery, ScoredTweetsResponse] {</w:t>
      </w:r>
    </w:p>
    <w:p>
      <w:pPr>
        <w:jc w:val="both"/>
      </w:pPr>
      <w:r/>
    </w:p>
    <w:p>
      <w:pPr>
        <w:jc w:val="both"/>
      </w:pPr>
      <w:r>
        <w:t xml:space="preserve">  override val identifier: SideEffectIdentifier = SideEffectIdentifier("CachedScoredTweets")</w:t>
      </w:r>
    </w:p>
    <w:p>
      <w:pPr>
        <w:jc w:val="both"/>
      </w:pPr>
      <w:r/>
    </w:p>
    <w:p>
      <w:pPr>
        <w:jc w:val="both"/>
      </w:pPr>
      <w:r>
        <w:t xml:space="preserve">  private val MaxTweetsToCache = 1000</w:t>
      </w:r>
    </w:p>
    <w:p>
      <w:pPr>
        <w:jc w:val="both"/>
      </w:pPr>
      <w:r/>
    </w:p>
    <w:p>
      <w:pPr>
        <w:jc w:val="both"/>
      </w:pPr>
      <w:r>
        <w:t xml:space="preserve">  def buildCachedScoredTweets(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Seq[CandidateWithDetails]</w:t>
      </w:r>
    </w:p>
    <w:p>
      <w:pPr>
        <w:jc w:val="both"/>
      </w:pPr>
      <w:r>
        <w:t xml:space="preserve">  ): hmt.ScoredTweetsResponse = {</w:t>
      </w:r>
    </w:p>
    <w:p>
      <w:pPr>
        <w:jc w:val="both"/>
      </w:pPr>
      <w:r>
        <w:t xml:space="preserve">    val tweets = candidates.map { candidate =&gt;</w:t>
      </w:r>
    </w:p>
    <w:p>
      <w:pPr>
        <w:jc w:val="both"/>
      </w:pPr>
      <w:r>
        <w:t xml:space="preserve">      val sgsValidLikedByUserIds =</w:t>
      </w:r>
    </w:p>
    <w:p>
      <w:pPr>
        <w:jc w:val="both"/>
      </w:pPr>
      <w:r>
        <w:t xml:space="preserve">        candidate.features.getOrElse(SGSValidLikedByUserIdsFeature, Seq.empty)</w:t>
      </w:r>
    </w:p>
    <w:p>
      <w:pPr>
        <w:jc w:val="both"/>
      </w:pPr>
      <w:r>
        <w:t xml:space="preserve">      val sgsValidFollowedByUserIds =</w:t>
      </w:r>
    </w:p>
    <w:p>
      <w:pPr>
        <w:jc w:val="both"/>
      </w:pPr>
      <w:r>
        <w:t xml:space="preserve">        candidate.features.getOrElse(SGSValidFollowedByUserIdsFeature, Seq.empty)</w:t>
      </w:r>
    </w:p>
    <w:p>
      <w:pPr>
        <w:jc w:val="both"/>
      </w:pPr>
      <w:r>
        <w:t xml:space="preserve">      val perspectiveFilteredLikedByUserIds =</w:t>
      </w:r>
    </w:p>
    <w:p>
      <w:pPr>
        <w:jc w:val="both"/>
      </w:pPr>
      <w:r>
        <w:t xml:space="preserve">        candidate.features.getOrElse(PerspectiveFilteredLikedByUserIdsFeature, Seq.empty)</w:t>
      </w:r>
    </w:p>
    <w:p>
      <w:pPr>
        <w:jc w:val="both"/>
      </w:pPr>
      <w:r>
        <w:t xml:space="preserve">      val ancestors = candidate.features.getOrElse(AncestorsFeature, Seq.empty)</w:t>
      </w:r>
    </w:p>
    <w:p>
      <w:pPr>
        <w:jc w:val="both"/>
      </w:pPr>
      <w:r/>
    </w:p>
    <w:p>
      <w:pPr>
        <w:jc w:val="both"/>
      </w:pPr>
      <w:r>
        <w:t xml:space="preserve">      hmt.ScoredTweet(</w:t>
      </w:r>
    </w:p>
    <w:p>
      <w:pPr>
        <w:jc w:val="both"/>
      </w:pPr>
      <w:r>
        <w:t xml:space="preserve">        tweetId = candidate.candidateIdLong,</w:t>
      </w:r>
    </w:p>
    <w:p>
      <w:pPr>
        <w:jc w:val="both"/>
      </w:pPr>
      <w:r>
        <w:t xml:space="preserve">        authorId = candidate.features.get(AuthorIdFeature).get,</w:t>
      </w:r>
    </w:p>
    <w:p>
      <w:pPr>
        <w:jc w:val="both"/>
      </w:pPr>
      <w:r>
        <w:t xml:space="preserve">        // Cache the model score instead of the final score because rescoring is per-request</w:t>
      </w:r>
    </w:p>
    <w:p>
      <w:pPr>
        <w:jc w:val="both"/>
      </w:pPr>
      <w:r>
        <w:t xml:space="preserve">        score = candidate.features.getOrElse(WeightedModelScoreFeature, None),</w:t>
      </w:r>
    </w:p>
    <w:p>
      <w:pPr>
        <w:jc w:val="both"/>
      </w:pPr>
      <w:r>
        <w:t xml:space="preserve">        suggestType = candidate.features.getOrElse(SuggestTypeFeature, None),</w:t>
      </w:r>
    </w:p>
    <w:p>
      <w:pPr>
        <w:jc w:val="both"/>
      </w:pPr>
      <w:r>
        <w:t xml:space="preserve">        sourceTweetId = candidate.features.getOrElse(SourceTweetIdFeature, None),</w:t>
      </w:r>
    </w:p>
    <w:p>
      <w:pPr>
        <w:jc w:val="both"/>
      </w:pPr>
      <w:r>
        <w:t xml:space="preserve">        sourceUserId = candidate.features.getOrElse(SourceUserIdFeature, None),</w:t>
      </w:r>
    </w:p>
    <w:p>
      <w:pPr>
        <w:jc w:val="both"/>
      </w:pPr>
      <w:r>
        <w:t xml:space="preserve">        quotedTweetId = candidate.features.getOrElse(QuotedTweetIdFeature, None),</w:t>
      </w:r>
    </w:p>
    <w:p>
      <w:pPr>
        <w:jc w:val="both"/>
      </w:pPr>
      <w:r>
        <w:t xml:space="preserve">        quotedUserId = candidate.features.getOrElse(QuotedUserIdFeature, None),</w:t>
      </w:r>
    </w:p>
    <w:p>
      <w:pPr>
        <w:jc w:val="both"/>
      </w:pPr>
      <w:r>
        <w:t xml:space="preserve">        inReplyToTweetId = candidate.features.getOrElse(InReplyToTweetIdFeature, None),</w:t>
      </w:r>
    </w:p>
    <w:p>
      <w:pPr>
        <w:jc w:val="both"/>
      </w:pPr>
      <w:r>
        <w:t xml:space="preserve">        inReplyToUserId = candidate.features.getOrElse(InReplyToUserIdFeature, None),</w:t>
      </w:r>
    </w:p>
    <w:p>
      <w:pPr>
        <w:jc w:val="both"/>
      </w:pPr>
      <w:r>
        <w:t xml:space="preserve">        directedAtUserId = candidate.features.getOrElse(DirectedAtUserIdFeature, None),</w:t>
      </w:r>
    </w:p>
    <w:p>
      <w:pPr>
        <w:jc w:val="both"/>
      </w:pPr>
      <w:r>
        <w:t xml:space="preserve">        inNetwork = Some(candidate.features.getOrElse(InNetworkFeature, true)),</w:t>
      </w:r>
    </w:p>
    <w:p>
      <w:pPr>
        <w:jc w:val="both"/>
      </w:pPr>
      <w:r>
        <w:t xml:space="preserve">        sgsValidLikedByUserIds = Some(sgsValidLikedByUserIds),</w:t>
      </w:r>
    </w:p>
    <w:p>
      <w:pPr>
        <w:jc w:val="both"/>
      </w:pPr>
      <w:r>
        <w:t xml:space="preserve">        sgsValidFollowedByUserIds = Some(sgsValidFollowedByUserIds),</w:t>
      </w:r>
    </w:p>
    <w:p>
      <w:pPr>
        <w:jc w:val="both"/>
      </w:pPr>
      <w:r>
        <w:t xml:space="preserve">        topicId = candidate.features.getOrElse(TopicIdSocialContextFeature, None),</w:t>
      </w:r>
    </w:p>
    <w:p>
      <w:pPr>
        <w:jc w:val="both"/>
      </w:pPr>
      <w:r>
        <w:t xml:space="preserve">        topicFunctionalityType = candidate.features</w:t>
      </w:r>
    </w:p>
    <w:p>
      <w:pPr>
        <w:jc w:val="both"/>
      </w:pPr>
      <w:r>
        <w:t xml:space="preserve">          .getOrElse(TopicContextFunctionalityTypeFeature, None).map(</w:t>
      </w:r>
    </w:p>
    <w:p>
      <w:pPr>
        <w:jc w:val="both"/>
      </w:pPr>
      <w:r>
        <w:t xml:space="preserve">            TopicContextFunctionalityTypeMarshaller(_)),</w:t>
      </w:r>
    </w:p>
    <w:p>
      <w:pPr>
        <w:jc w:val="both"/>
      </w:pPr>
      <w:r>
        <w:t xml:space="preserve">        ancestors = if (ancestors.nonEmpty) Some(ancestors) else None,</w:t>
      </w:r>
    </w:p>
    <w:p>
      <w:pPr>
        <w:jc w:val="both"/>
      </w:pPr>
      <w:r>
        <w:t xml:space="preserve">        isReadFromCache = Some(true),</w:t>
      </w:r>
    </w:p>
    <w:p>
      <w:pPr>
        <w:jc w:val="both"/>
      </w:pPr>
      <w:r>
        <w:t xml:space="preserve">        streamToKafka = Some(false),</w:t>
      </w:r>
    </w:p>
    <w:p>
      <w:pPr>
        <w:jc w:val="both"/>
      </w:pPr>
      <w:r>
        <w:t xml:space="preserve">        exclusiveConversationAuthorId = candidate.features</w:t>
      </w:r>
    </w:p>
    <w:p>
      <w:pPr>
        <w:jc w:val="both"/>
      </w:pPr>
      <w:r>
        <w:t xml:space="preserve">          .getOrElse(ExclusiveConversationAuthorIdFeature, None),</w:t>
      </w:r>
    </w:p>
    <w:p>
      <w:pPr>
        <w:jc w:val="both"/>
      </w:pPr>
      <w:r>
        <w:t xml:space="preserve">        authorMetadata = Some(</w:t>
      </w:r>
    </w:p>
    <w:p>
      <w:pPr>
        <w:jc w:val="both"/>
      </w:pPr>
      <w:r>
        <w:t xml:space="preserve">          hmt.AuthorMetadata(</w:t>
      </w:r>
    </w:p>
    <w:p>
      <w:pPr>
        <w:jc w:val="both"/>
      </w:pPr>
      <w:r>
        <w:t xml:space="preserve">            blueVerified = candidate.features.getOrElse(AuthorIsBlueVerifiedFeature, false),</w:t>
      </w:r>
    </w:p>
    <w:p>
      <w:pPr>
        <w:jc w:val="both"/>
      </w:pPr>
      <w:r>
        <w:t xml:space="preserve">            goldVerified = candidate.features.getOrElse(AuthorIsGoldVerifiedFeature, false),</w:t>
      </w:r>
    </w:p>
    <w:p>
      <w:pPr>
        <w:jc w:val="both"/>
      </w:pPr>
      <w:r>
        <w:t xml:space="preserve">            grayVerified = candidate.features.getOrElse(AuthorIsGrayVerifiedFeature, false),</w:t>
      </w:r>
    </w:p>
    <w:p>
      <w:pPr>
        <w:jc w:val="both"/>
      </w:pPr>
      <w:r>
        <w:t xml:space="preserve">            legacyVerified = candidate.features.getOrElse(AuthorIsLegacyVerifiedFeature, false),</w:t>
      </w:r>
    </w:p>
    <w:p>
      <w:pPr>
        <w:jc w:val="both"/>
      </w:pPr>
      <w:r>
        <w:t xml:space="preserve">            creator = candidate.features.getOrElse(AuthorIsCreatorFeature, false)</w:t>
      </w:r>
    </w:p>
    <w:p>
      <w:pPr>
        <w:jc w:val="both"/>
      </w:pPr>
      <w:r>
        <w:t xml:space="preserve">          )),</w:t>
      </w:r>
    </w:p>
    <w:p>
      <w:pPr>
        <w:jc w:val="both"/>
      </w:pPr>
      <w:r>
        <w:t xml:space="preserve">        lastScoredTimestampMs = candidate.features</w:t>
      </w:r>
    </w:p>
    <w:p>
      <w:pPr>
        <w:jc w:val="both"/>
      </w:pPr>
      <w:r>
        <w:t xml:space="preserve">          .getOrElse(LastScoredTimestampMsFeature, Some(query.queryTime.inMilliseconds)),</w:t>
      </w:r>
    </w:p>
    <w:p>
      <w:pPr>
        <w:jc w:val="both"/>
      </w:pPr>
      <w:r>
        <w:t xml:space="preserve">        candidatePipelineIdentifier = candidate.features</w:t>
      </w:r>
    </w:p>
    <w:p>
      <w:pPr>
        <w:jc w:val="both"/>
      </w:pPr>
      <w:r>
        <w:t xml:space="preserve">          .getOrElse(CachedCandidatePipelineIdentifierFeature, Some(candidate.source.name)),</w:t>
      </w:r>
    </w:p>
    <w:p>
      <w:pPr>
        <w:jc w:val="both"/>
      </w:pPr>
      <w:r>
        <w:t xml:space="preserve">        tweetUrls = Some(candidate.features.getOrElse(TweetUrlsFeature, Seq.empty)),</w:t>
      </w:r>
    </w:p>
    <w:p>
      <w:pPr>
        <w:jc w:val="both"/>
      </w:pPr>
      <w:r>
        <w:t xml:space="preserve">        perspectiveFilteredLikedByUserIds = Some(perspectiveFilteredLikedByUserIds)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hmt.ScoredTweetsResponse(tweets)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override def apply(</w:t>
      </w:r>
    </w:p>
    <w:p>
      <w:pPr>
        <w:jc w:val="both"/>
      </w:pPr>
      <w:r>
        <w:t xml:space="preserve">    inputs: PipelineResultSideEffect.Inputs[PipelineQuery, ScoredTweetsResponse]</w:t>
      </w:r>
    </w:p>
    <w:p>
      <w:pPr>
        <w:jc w:val="both"/>
      </w:pPr>
      <w:r>
        <w:t xml:space="preserve">  ): Stitch[Unit] = {</w:t>
      </w:r>
    </w:p>
    <w:p>
      <w:pPr>
        <w:jc w:val="both"/>
      </w:pPr>
      <w:r>
        <w:t xml:space="preserve">    val candidates =</w:t>
      </w:r>
    </w:p>
    <w:p>
      <w:pPr>
        <w:jc w:val="both"/>
      </w:pPr>
      <w:r>
        <w:t xml:space="preserve">      (inputs.selectedCandidates ++ inputs.remainingCandidates ++ inputs.droppedCandidates)</w:t>
      </w:r>
    </w:p>
    <w:p>
      <w:pPr>
        <w:jc w:val="both"/>
      </w:pPr>
      <w:r>
        <w:t xml:space="preserve">        .filter(_.features.getOrElse(ScoreFeature, None).exists(_ &gt; 0.0))</w:t>
      </w:r>
    </w:p>
    <w:p>
      <w:pPr>
        <w:jc w:val="both"/>
      </w:pPr>
      <w:r/>
    </w:p>
    <w:p>
      <w:pPr>
        <w:jc w:val="both"/>
      </w:pPr>
      <w:r>
        <w:t xml:space="preserve">    val truncatedCandidates =</w:t>
      </w:r>
    </w:p>
    <w:p>
      <w:pPr>
        <w:jc w:val="both"/>
      </w:pPr>
      <w:r>
        <w:t xml:space="preserve">      if (candidates.size &gt; MaxTweetsToCache)</w:t>
      </w:r>
    </w:p>
    <w:p>
      <w:pPr>
        <w:jc w:val="both"/>
      </w:pPr>
      <w:r>
        <w:t xml:space="preserve">        candidates</w:t>
      </w:r>
    </w:p>
    <w:p>
      <w:pPr>
        <w:jc w:val="both"/>
      </w:pPr>
      <w:r>
        <w:t xml:space="preserve">          .sortBy(-_.features.getOrElse(ScoreFeature, None).getOrElse(0.0)).take(MaxTweetsToCache)</w:t>
      </w:r>
    </w:p>
    <w:p>
      <w:pPr>
        <w:jc w:val="both"/>
      </w:pPr>
      <w:r>
        <w:t xml:space="preserve">      else candidates</w:t>
      </w:r>
    </w:p>
    <w:p>
      <w:pPr>
        <w:jc w:val="both"/>
      </w:pPr>
      <w:r/>
    </w:p>
    <w:p>
      <w:pPr>
        <w:jc w:val="both"/>
      </w:pPr>
      <w:r>
        <w:t xml:space="preserve">    if (truncatedCandidates.nonEmpty) {</w:t>
      </w:r>
    </w:p>
    <w:p>
      <w:pPr>
        <w:jc w:val="both"/>
      </w:pPr>
      <w:r>
        <w:t xml:space="preserve">      val ttl = inputs.query.params(CachedScoredTweets.TTLParam)</w:t>
      </w:r>
    </w:p>
    <w:p>
      <w:pPr>
        <w:jc w:val="both"/>
      </w:pPr>
      <w:r>
        <w:t xml:space="preserve">      val scoredTweets = buildCachedScoredTweets(inputs.query, truncatedCandidates)</w:t>
      </w:r>
    </w:p>
    <w:p>
      <w:pPr>
        <w:jc w:val="both"/>
      </w:pPr>
      <w:r>
        <w:t xml:space="preserve">      Stitch.callFuture(scoredTweetsCache.set(inputs.query.getRequiredUserId, scoredTweets, ttl))</w:t>
      </w:r>
    </w:p>
    <w:p>
      <w:pPr>
        <w:jc w:val="both"/>
      </w:pPr>
      <w:r>
        <w:t xml:space="preserve">    } else Stitch.Unit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HomeMixerAlertConfig.BusinessHours.defaultSuccessRateAlert(99.4)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