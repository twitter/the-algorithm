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com.twitter.home_mixer.functional_component.feature_hydrator.InNetworkFeatureHydrator</w:t>
      </w:r>
    </w:p>
    <w:p>
      <w:pPr>
        <w:jc w:val="both"/>
      </w:pPr>
      <w:r>
        <w:t>import com.twitter.home_mixer.functional_component.feature_hydrator.NamesFeatureHydrator</w:t>
      </w:r>
    </w:p>
    <w:p>
      <w:pPr>
        <w:jc w:val="both"/>
      </w:pPr>
      <w:r>
        <w:t>import com.twitter.home_mixer.functional_component.feature_hydrator.TweetypieFeatureHydrator</w:t>
      </w:r>
    </w:p>
    <w:p>
      <w:pPr>
        <w:jc w:val="both"/>
      </w:pPr>
      <w:r>
        <w:t>import com.twitter.home_mixer.functional_component.filter.InvalidConversationModuleFilter</w:t>
      </w:r>
    </w:p>
    <w:p>
      <w:pPr>
        <w:jc w:val="both"/>
      </w:pPr>
      <w:r>
        <w:t>import com.twitter.home_mixer.functional_component.filter.InvalidSubscriptionTweetFilter</w:t>
      </w:r>
    </w:p>
    <w:p>
      <w:pPr>
        <w:jc w:val="both"/>
      </w:pPr>
      <w:r>
        <w:t>import com.twitter.home_mixer.functional_component.filter.RetweetDeduplicationFilter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com.twitter.home_mixer.model.HomeFeatures.IsHydratedFeature</w:t>
      </w:r>
    </w:p>
    <w:p>
      <w:pPr>
        <w:jc w:val="both"/>
      </w:pPr>
      <w:r>
        <w:t>import com.twitter.home_mixer.model.HomeFeatures.QuotedTweetDroppedFeature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com.twitter.home_mixer.model.HomeFeatures.SourceUserIdFeature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com.twitter.product_mixer.component_library.candidate_source.tweetconvosvc.ConversationServiceCandidateSource</w:t>
      </w:r>
    </w:p>
    <w:p>
      <w:pPr>
        <w:jc w:val="both"/>
      </w:pPr>
      <w:r>
        <w:t>import com.twitter.product_mixer.component_library.candidate_source.tweetconvosvc.ConversationServiceCandidateSourceRequest</w:t>
      </w:r>
    </w:p>
    <w:p>
      <w:pPr>
        <w:jc w:val="both"/>
      </w:pPr>
      <w:r>
        <w:t>import com.twitter.product_mixer.component_library.candidate_source.tweetconvosvc.TweetWithConversationMetadata</w:t>
      </w:r>
    </w:p>
    <w:p>
      <w:pPr>
        <w:jc w:val="both"/>
      </w:pPr>
      <w:r>
        <w:t>import com.twitter.product_mixer.component_library.filter.FeatureFilter</w:t>
      </w:r>
    </w:p>
    <w:p>
      <w:pPr>
        <w:jc w:val="both"/>
      </w:pPr>
      <w:r>
        <w:t>import com.twitter.product_mixer.component_library.filter.PredicateFeatureFilter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com.twitter.product_mixer.core.functional_component.transformer.DependentCandidatePipelineQueryTransformer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fetches tweets from the Conversation Service Candidate Source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ConversationServiceCandidatePipelineConfig[Query &lt;: PipelineQuery](</w:t>
      </w:r>
    </w:p>
    <w:p>
      <w:pPr>
        <w:jc w:val="both"/>
      </w:pPr>
      <w:r>
        <w:t xml:space="preserve">  conversationServiceCandidateSource: ConversationServiceCandidateSource,</w:t>
      </w:r>
    </w:p>
    <w:p>
      <w:pPr>
        <w:jc w:val="both"/>
      </w:pPr>
      <w:r>
        <w:t xml:space="preserve">  tweetypieFeatureHydrator: TweetypieFeatureHydrator,</w:t>
      </w:r>
    </w:p>
    <w:p>
      <w:pPr>
        <w:jc w:val="both"/>
      </w:pPr>
      <w:r>
        <w:t xml:space="preserve">  namesFeatureHydrator: NamesFeatureHydrator,</w:t>
      </w:r>
    </w:p>
    <w:p>
      <w:pPr>
        <w:jc w:val="both"/>
      </w:pPr>
      <w:r>
        <w:t xml:space="preserve">  invalidSubscriptionTweetFilter: InvalidSubscriptionTweetFilter,</w:t>
      </w:r>
    </w:p>
    <w:p>
      <w:pPr>
        <w:jc w:val="both"/>
      </w:pPr>
      <w:r>
        <w:t xml:space="preserve">  override val gates: Seq[BaseGate[Query]],</w:t>
      </w:r>
    </w:p>
    <w:p>
      <w:pPr>
        <w:jc w:val="both"/>
      </w:pPr>
      <w:r>
        <w:t xml:space="preserve">  override val decorator: Option[CandidateDecorator[Query, TweetCandidate]])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ConversationServiceCandidateSourceRequest,</w:t>
      </w:r>
    </w:p>
    <w:p>
      <w:pPr>
        <w:jc w:val="both"/>
      </w:pPr>
      <w:r>
        <w:t xml:space="preserve">      TweetWithConversationMetadata,</w:t>
      </w:r>
    </w:p>
    <w:p>
      <w:pPr>
        <w:jc w:val="both"/>
      </w:pPr>
      <w:r>
        <w:t xml:space="preserve">      TweetCandidate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CandidatePipelineIdentifier("ConversationService")</w:t>
      </w:r>
    </w:p>
    <w:p>
      <w:pPr>
        <w:jc w:val="both"/>
      </w:pPr>
      <w:r/>
    </w:p>
    <w:p>
      <w:pPr>
        <w:jc w:val="both"/>
      </w:pPr>
      <w:r>
        <w:t xml:space="preserve">  private val TweetypieHydratedFilterId = "TweetypieHydrated"</w:t>
      </w:r>
    </w:p>
    <w:p>
      <w:pPr>
        <w:jc w:val="both"/>
      </w:pPr>
      <w:r>
        <w:t xml:space="preserve">  private val QuotedTweetDroppedFilterId = "QuotedTweetDropped"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</w:t>
      </w:r>
    </w:p>
    <w:p>
      <w:pPr>
        <w:jc w:val="both"/>
      </w:pPr>
      <w:r>
        <w:t xml:space="preserve">    ConversationServiceCandidateSourceRequest,</w:t>
      </w:r>
    </w:p>
    <w:p>
      <w:pPr>
        <w:jc w:val="both"/>
      </w:pPr>
      <w:r>
        <w:t xml:space="preserve">    TweetWithConversationMetadata</w:t>
      </w:r>
    </w:p>
    <w:p>
      <w:pPr>
        <w:jc w:val="both"/>
      </w:pPr>
      <w:r>
        <w:t xml:space="preserve">  ] = conversationServiceCandidateSource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DependentCandidatePipelineQueryTransformer[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ConversationServiceCandidateSourceRequest</w:t>
      </w:r>
    </w:p>
    <w:p>
      <w:pPr>
        <w:jc w:val="both"/>
      </w:pPr>
      <w:r>
        <w:t xml:space="preserve">  ] = { (_, candidates) =&gt;</w:t>
      </w:r>
    </w:p>
    <w:p>
      <w:pPr>
        <w:jc w:val="both"/>
      </w:pPr>
      <w:r>
        <w:t xml:space="preserve">    val tweetsWithConversationMetadata = candidates.map { candidate =&gt;</w:t>
      </w:r>
    </w:p>
    <w:p>
      <w:pPr>
        <w:jc w:val="both"/>
      </w:pPr>
      <w:r>
        <w:t xml:space="preserve">      TweetWithConversationMetadata(</w:t>
      </w:r>
    </w:p>
    <w:p>
      <w:pPr>
        <w:jc w:val="both"/>
      </w:pPr>
      <w:r>
        <w:t xml:space="preserve">        tweetId = candidate.candidateIdLong,</w:t>
      </w:r>
    </w:p>
    <w:p>
      <w:pPr>
        <w:jc w:val="both"/>
      </w:pPr>
      <w:r>
        <w:t xml:space="preserve">        userId = candidate.features.getOrElse(AuthorIdFeature, None),</w:t>
      </w:r>
    </w:p>
    <w:p>
      <w:pPr>
        <w:jc w:val="both"/>
      </w:pPr>
      <w:r>
        <w:t xml:space="preserve">        sourceTweetId = candidate.features.getOrElse(SourceTweetIdFeature, None),</w:t>
      </w:r>
    </w:p>
    <w:p>
      <w:pPr>
        <w:jc w:val="both"/>
      </w:pPr>
      <w:r>
        <w:t xml:space="preserve">        sourceUserId = candidate.features.getOrElse(SourceUserIdFeature, None),</w:t>
      </w:r>
    </w:p>
    <w:p>
      <w:pPr>
        <w:jc w:val="both"/>
      </w:pPr>
      <w:r>
        <w:t xml:space="preserve">        inReplyToTweetId = candidate.features.getOrElse(InReplyToTweetIdFeature, None),</w:t>
      </w:r>
    </w:p>
    <w:p>
      <w:pPr>
        <w:jc w:val="both"/>
      </w:pPr>
      <w:r>
        <w:t xml:space="preserve">        conversationId = None,</w:t>
      </w:r>
    </w:p>
    <w:p>
      <w:pPr>
        <w:jc w:val="both"/>
      </w:pPr>
      <w:r>
        <w:t xml:space="preserve">        ancestors = Seq.empty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ConversationServiceCandidateSourceRequest(tweetsWithConversationMetadata)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CandidateFeatureTransformer[TweetWithConversationMetadata]</w:t>
      </w:r>
    </w:p>
    <w:p>
      <w:pPr>
        <w:jc w:val="both"/>
      </w:pPr>
      <w:r>
        <w:t xml:space="preserve">  ] = Seq(ConversationServiceResponseFeatureTransformer)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TweetWithConversationMetadata,</w:t>
      </w:r>
    </w:p>
    <w:p>
      <w:pPr>
        <w:jc w:val="both"/>
      </w:pPr>
      <w:r>
        <w:t xml:space="preserve">    TweetCandidate</w:t>
      </w:r>
    </w:p>
    <w:p>
      <w:pPr>
        <w:jc w:val="both"/>
      </w:pPr>
      <w:r>
        <w:t xml:space="preserve">  ] = { sourceResult =&gt; TweetCandidate(id = sourceResult.tweetId) }</w:t>
      </w:r>
    </w:p>
    <w:p>
      <w:pPr>
        <w:jc w:val="both"/>
      </w:pPr>
      <w:r/>
    </w:p>
    <w:p>
      <w:pPr>
        <w:jc w:val="both"/>
      </w:pPr>
      <w:r>
        <w:t xml:space="preserve">  override val preFilterFeatureHydrationPhase1: Seq[</w:t>
      </w:r>
    </w:p>
    <w:p>
      <w:pPr>
        <w:jc w:val="both"/>
      </w:pPr>
      <w:r>
        <w:t xml:space="preserve">    BaseCandidateFeatureHydrator[Query, TweetCandidate, _]</w:t>
      </w:r>
    </w:p>
    <w:p>
      <w:pPr>
        <w:jc w:val="both"/>
      </w:pPr>
      <w:r>
        <w:t xml:space="preserve">  ] = Seq(</w:t>
      </w:r>
    </w:p>
    <w:p>
      <w:pPr>
        <w:jc w:val="both"/>
      </w:pPr>
      <w:r>
        <w:t xml:space="preserve">    tweetypieFeatureHydrator,</w:t>
      </w:r>
    </w:p>
    <w:p>
      <w:pPr>
        <w:jc w:val="both"/>
      </w:pPr>
      <w:r>
        <w:t xml:space="preserve">    InNetworkFeatureHydrator,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filters: Seq[Filter[Query, TweetCandidate]] = Seq(</w:t>
      </w:r>
    </w:p>
    <w:p>
      <w:pPr>
        <w:jc w:val="both"/>
      </w:pPr>
      <w:r>
        <w:t xml:space="preserve">    RetweetDeduplicationFilter,</w:t>
      </w:r>
    </w:p>
    <w:p>
      <w:pPr>
        <w:jc w:val="both"/>
      </w:pPr>
      <w:r>
        <w:t xml:space="preserve">    FeatureFilter.fromFeature(FilterIdentifier(TweetypieHydratedFilterId), IsHydratedFeature),</w:t>
      </w:r>
    </w:p>
    <w:p>
      <w:pPr>
        <w:jc w:val="both"/>
      </w:pPr>
      <w:r>
        <w:t xml:space="preserve">    PredicateFeatureFilter.fromPredicate(</w:t>
      </w:r>
    </w:p>
    <w:p>
      <w:pPr>
        <w:jc w:val="both"/>
      </w:pPr>
      <w:r>
        <w:t xml:space="preserve">      FilterIdentifier(QuotedTweetDroppedFilterId),</w:t>
      </w:r>
    </w:p>
    <w:p>
      <w:pPr>
        <w:jc w:val="both"/>
      </w:pPr>
      <w:r>
        <w:t xml:space="preserve">      shouldKeepCandidate = { features =&gt; !features.getOrElse(QuotedTweetDroppedFeature, false) }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invalidSubscriptionTweetFilter,</w:t>
      </w:r>
    </w:p>
    <w:p>
      <w:pPr>
        <w:jc w:val="both"/>
      </w:pPr>
      <w:r>
        <w:t xml:space="preserve">    InvalidConversationModuleFilter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postFilterFeatureHydration: Seq[</w:t>
      </w:r>
    </w:p>
    <w:p>
      <w:pPr>
        <w:jc w:val="both"/>
      </w:pPr>
      <w:r>
        <w:t xml:space="preserve">    BaseCandidateFeatureHydrator[Query, TweetCandidate, _]</w:t>
      </w:r>
    </w:p>
    <w:p>
      <w:pPr>
        <w:jc w:val="both"/>
      </w:pPr>
      <w:r>
        <w:t xml:space="preserve">  ] = Seq(namesFeatureHydrator)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