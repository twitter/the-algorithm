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com.twitter.home_mixer.functional_component.gate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com.twitter.product_mixer.core.model.common.identifier.GateIdentifier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com.twitter.timelinemixer.clients.manhattan.DismissInfo</w:t>
      </w:r>
    </w:p>
    <w:p>
      <w:pPr>
        <w:jc w:val="both"/>
      </w:pPr>
      <w:r>
        <w:t>import com.twitter.timelineservice.suggests.thriftscala.SuggestType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DismissFatigueGate {</w:t>
      </w:r>
    </w:p>
    <w:p>
      <w:pPr>
        <w:jc w:val="both"/>
      </w:pPr>
      <w:r>
        <w:t xml:space="preserve">  // how long a dismiss action from user needs to be respected</w:t>
      </w:r>
    </w:p>
    <w:p>
      <w:pPr>
        <w:jc w:val="both"/>
      </w:pPr>
      <w:r>
        <w:t xml:space="preserve">  val DefaultBaseDismissDuration = 7.days</w:t>
      </w:r>
    </w:p>
    <w:p>
      <w:pPr>
        <w:jc w:val="both"/>
      </w:pPr>
      <w:r>
        <w:t xml:space="preserve">  val MaximumDismissalCountMultiplier = 4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DismissFatigueGate(</w:t>
      </w:r>
    </w:p>
    <w:p>
      <w:pPr>
        <w:jc w:val="both"/>
      </w:pPr>
      <w:r>
        <w:t xml:space="preserve">  suggestType: SuggestType,</w:t>
      </w:r>
    </w:p>
    <w:p>
      <w:pPr>
        <w:jc w:val="both"/>
      </w:pPr>
      <w:r>
        <w:t xml:space="preserve">  dismissInfoFeature: Feature[PipelineQuery, Map[SuggestType, Option[DismissInfo]]],</w:t>
      </w:r>
    </w:p>
    <w:p>
      <w:pPr>
        <w:jc w:val="both"/>
      </w:pPr>
      <w:r>
        <w:t xml:space="preserve">  baseDismissDuration: Duration = DismissFatigueGate.DefaultBaseDismissDuration,</w:t>
      </w:r>
    </w:p>
    <w:p>
      <w:pPr>
        <w:jc w:val="both"/>
      </w:pPr>
      <w:r>
        <w:t>) extends Gate[PipelineQuery] {</w:t>
      </w:r>
    </w:p>
    <w:p>
      <w:pPr>
        <w:jc w:val="both"/>
      </w:pPr>
      <w:r/>
    </w:p>
    <w:p>
      <w:pPr>
        <w:jc w:val="both"/>
      </w:pPr>
      <w:r>
        <w:t xml:space="preserve">  override val identifier: GateIdentifier = GateIdentifier("DismissFatigue")</w:t>
      </w:r>
    </w:p>
    <w:p>
      <w:pPr>
        <w:jc w:val="both"/>
      </w:pPr>
      <w:r/>
    </w:p>
    <w:p>
      <w:pPr>
        <w:jc w:val="both"/>
      </w:pPr>
      <w:r>
        <w:t xml:space="preserve">  override def shouldContinue(query: PipelineQuery): Stitch[Boolean] = {</w:t>
      </w:r>
    </w:p>
    <w:p>
      <w:pPr>
        <w:jc w:val="both"/>
      </w:pPr>
      <w:r>
        <w:t xml:space="preserve">    val dismissInfoMap = query.features.map(</w:t>
      </w:r>
    </w:p>
    <w:p>
      <w:pPr>
        <w:jc w:val="both"/>
      </w:pPr>
      <w:r>
        <w:t xml:space="preserve">      _.getOrElse(dismissInfoFeature, Map.empty[SuggestType, Option[DismissInfo]]))</w:t>
      </w:r>
    </w:p>
    <w:p>
      <w:pPr>
        <w:jc w:val="both"/>
      </w:pPr>
      <w:r/>
    </w:p>
    <w:p>
      <w:pPr>
        <w:jc w:val="both"/>
      </w:pPr>
      <w:r>
        <w:t xml:space="preserve">    val isVisible = dismissInfoMap</w:t>
      </w:r>
    </w:p>
    <w:p>
      <w:pPr>
        <w:jc w:val="both"/>
      </w:pPr>
      <w:r>
        <w:t xml:space="preserve">      .flatMap(_.get(suggestType))</w:t>
      </w:r>
    </w:p>
    <w:p>
      <w:pPr>
        <w:jc w:val="both"/>
      </w:pPr>
      <w:r>
        <w:t xml:space="preserve">      .flatMap(_.map { info =&gt;</w:t>
      </w:r>
    </w:p>
    <w:p>
      <w:pPr>
        <w:jc w:val="both"/>
      </w:pPr>
      <w:r>
        <w:t xml:space="preserve">        val currentDismissalDuration = query.queryTime.since(info.lastDismissed)</w:t>
      </w:r>
    </w:p>
    <w:p>
      <w:pPr>
        <w:jc w:val="both"/>
      </w:pPr>
      <w:r>
        <w:t xml:space="preserve">        val targetDismissalDuration = dismissDurationForCount(info.count, baseDismissDuration)</w:t>
      </w:r>
    </w:p>
    <w:p>
      <w:pPr>
        <w:jc w:val="both"/>
      </w:pPr>
      <w:r/>
    </w:p>
    <w:p>
      <w:pPr>
        <w:jc w:val="both"/>
      </w:pPr>
      <w:r>
        <w:t xml:space="preserve">        currentDismissalDuration &gt; targetDismissalDuration</w:t>
      </w:r>
    </w:p>
    <w:p>
      <w:pPr>
        <w:jc w:val="both"/>
      </w:pPr>
      <w:r>
        <w:t xml:space="preserve">      }).getOrElse(true)</w:t>
      </w:r>
    </w:p>
    <w:p>
      <w:pPr>
        <w:jc w:val="both"/>
      </w:pPr>
      <w:r>
        <w:t xml:space="preserve">    Stitch.value(isVisible)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dismissDurationForCount(</w:t>
      </w:r>
    </w:p>
    <w:p>
      <w:pPr>
        <w:jc w:val="both"/>
      </w:pPr>
      <w:r>
        <w:t xml:space="preserve">    dismissCount: Int,</w:t>
      </w:r>
    </w:p>
    <w:p>
      <w:pPr>
        <w:jc w:val="both"/>
      </w:pPr>
      <w:r>
        <w:t xml:space="preserve">    dismissDuration: Duration</w:t>
      </w:r>
    </w:p>
    <w:p>
      <w:pPr>
        <w:jc w:val="both"/>
      </w:pPr>
      <w:r>
        <w:t xml:space="preserve">  ): Duration =</w:t>
      </w:r>
    </w:p>
    <w:p>
      <w:pPr>
        <w:jc w:val="both"/>
      </w:pPr>
      <w:r>
        <w:t xml:space="preserve">    // limit to maximum dismissal duration</w:t>
      </w:r>
    </w:p>
    <w:p>
      <w:pPr>
        <w:jc w:val="both"/>
      </w:pPr>
      <w:r>
        <w:t xml:space="preserve">    dismissDuration * Math.min(dismissCount, DismissFatigueGate.MaximumDismissalCountMultiplier)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