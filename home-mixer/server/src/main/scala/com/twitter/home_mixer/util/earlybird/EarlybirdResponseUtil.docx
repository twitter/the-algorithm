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com.twitter.home_mixer.util.earlybird</w:t>
      </w:r>
    </w:p>
    <w:p>
      <w:pPr>
        <w:jc w:val="both"/>
      </w:pPr>
      <w:r/>
    </w:p>
    <w:p>
      <w:pPr>
        <w:jc w:val="both"/>
      </w:pPr>
      <w:r>
        <w:t>import com.twitter.search.common.constants.{thriftscala =&gt; scc}</w:t>
      </w:r>
    </w:p>
    <w:p>
      <w:pPr>
        <w:jc w:val="both"/>
      </w:pPr>
      <w:r>
        <w:t>import com.twitter.search.common.features.{thriftscala =&gt; sc}</w:t>
      </w:r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com.twitter.search.common.schema.earlybird.EarlybirdFieldConstants.EarlybirdFieldConstant._</w:t>
      </w:r>
    </w:p>
    <w:p>
      <w:pPr>
        <w:jc w:val="both"/>
      </w:pPr>
      <w:r>
        <w:t>import com.twitter.search.common.util.lang.ThriftLanguageUtil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com.twitter.timelines.earlybird.common.utils.InNetworkEngagement</w:t>
      </w:r>
    </w:p>
    <w:p>
      <w:pPr>
        <w:jc w:val="both"/>
      </w:pPr>
      <w:r/>
    </w:p>
    <w:p>
      <w:pPr>
        <w:jc w:val="both"/>
      </w:pPr>
      <w:r>
        <w:t>object EarlybirdResponseUtil {</w:t>
      </w:r>
    </w:p>
    <w:p>
      <w:pPr>
        <w:jc w:val="both"/>
      </w:pPr>
      <w:r/>
    </w:p>
    <w:p>
      <w:pPr>
        <w:jc w:val="both"/>
      </w:pPr>
      <w:r>
        <w:t xml:space="preserve">  private[earlybird] val Mentions: String = "mentions"</w:t>
      </w:r>
    </w:p>
    <w:p>
      <w:pPr>
        <w:jc w:val="both"/>
      </w:pPr>
      <w:r>
        <w:t xml:space="preserve">  private[earlybird] val Hashtags: String = "hashtags"</w:t>
      </w:r>
    </w:p>
    <w:p>
      <w:pPr>
        <w:jc w:val="both"/>
      </w:pPr>
      <w:r>
        <w:t xml:space="preserve">  private val CharsToRemoveFromMentions: Set[Char] = "@".toSet</w:t>
      </w:r>
    </w:p>
    <w:p>
      <w:pPr>
        <w:jc w:val="both"/>
      </w:pPr>
      <w:r>
        <w:t xml:space="preserve">  private val CharsToRemoveFromHashtags: Set[Char] = "#".toSet</w:t>
      </w:r>
    </w:p>
    <w:p>
      <w:pPr>
        <w:jc w:val="both"/>
      </w:pPr>
      <w:r/>
    </w:p>
    <w:p>
      <w:pPr>
        <w:jc w:val="both"/>
      </w:pPr>
      <w:r>
        <w:t xml:space="preserve">  // Default value of settings of ThriftTweetFeatures.</w:t>
      </w:r>
    </w:p>
    <w:p>
      <w:pPr>
        <w:jc w:val="both"/>
      </w:pPr>
      <w:r>
        <w:t xml:space="preserve">  private[earlybird] val DefaultEarlybirdFeatures: sc.ThriftTweetFeatures = sc.ThriftTweetFeatures()</w:t>
      </w:r>
    </w:p>
    <w:p>
      <w:pPr>
        <w:jc w:val="both"/>
      </w:pPr>
      <w:r>
        <w:t xml:space="preserve">  private[earlybird] val DefaultCount = 0</w:t>
      </w:r>
    </w:p>
    <w:p>
      <w:pPr>
        <w:jc w:val="both"/>
      </w:pPr>
      <w:r>
        <w:t xml:space="preserve">  private[earlybird] val DefaultLanguage = 0</w:t>
      </w:r>
    </w:p>
    <w:p>
      <w:pPr>
        <w:jc w:val="both"/>
      </w:pPr>
      <w:r>
        <w:t xml:space="preserve">  private[earlybird] val DefaultScore = 0.0</w:t>
      </w:r>
    </w:p>
    <w:p>
      <w:pPr>
        <w:jc w:val="both"/>
      </w:pPr>
      <w:r/>
    </w:p>
    <w:p>
      <w:pPr>
        <w:jc w:val="both"/>
      </w:pPr>
      <w:r>
        <w:t xml:space="preserve">  private[earlybird] def getTweetCountByAuthorId(</w:t>
      </w:r>
    </w:p>
    <w:p>
      <w:pPr>
        <w:jc w:val="both"/>
      </w:pPr>
      <w:r>
        <w:t xml:space="preserve">    searchResults: Seq[eb.ThriftSearchResult]</w:t>
      </w:r>
    </w:p>
    <w:p>
      <w:pPr>
        <w:jc w:val="both"/>
      </w:pPr>
      <w:r>
        <w:t xml:space="preserve">  ): Map[Long, Int] = {</w:t>
      </w:r>
    </w:p>
    <w:p>
      <w:pPr>
        <w:jc w:val="both"/>
      </w:pPr>
      <w:r>
        <w:t xml:space="preserve">    searchResults</w:t>
      </w:r>
    </w:p>
    <w:p>
      <w:pPr>
        <w:jc w:val="both"/>
      </w:pPr>
      <w:r>
        <w:t xml:space="preserve">      .groupBy { result =&gt;</w:t>
      </w:r>
    </w:p>
    <w:p>
      <w:pPr>
        <w:jc w:val="both"/>
      </w:pPr>
      <w:r>
        <w:t xml:space="preserve">        result.metadata.map(_.fromUserId).getOrElse(0L)</w:t>
      </w:r>
    </w:p>
    <w:p>
      <w:pPr>
        <w:jc w:val="both"/>
      </w:pPr>
      <w:r>
        <w:t xml:space="preserve">      }.mapValues(_.size).withDefaultValue(0)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getLanguage(uiLanguageCode: Option[String]): Option[scc.ThriftLanguage] = {</w:t>
      </w:r>
    </w:p>
    <w:p>
      <w:pPr>
        <w:jc w:val="both"/>
      </w:pPr>
      <w:r>
        <w:t xml:space="preserve">    uiLanguageCode.flatMap { languageCode =&gt;</w:t>
      </w:r>
    </w:p>
    <w:p>
      <w:pPr>
        <w:jc w:val="both"/>
      </w:pPr>
      <w:r>
        <w:t xml:space="preserve">      scc.ThriftLanguage.get(ThriftLanguageUtil.getThriftLanguageOf(languageCode).getValue)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getMentions(result: eb.ThriftSearchResult): Seq[String] = {</w:t>
      </w:r>
    </w:p>
    <w:p>
      <w:pPr>
        <w:jc w:val="both"/>
      </w:pPr>
      <w:r>
        <w:t xml:space="preserve">    val facetLabels = result.metadata.flatMap(_.facetLabels).getOrElse(Seq.empty)</w:t>
      </w:r>
    </w:p>
    <w:p>
      <w:pPr>
        <w:jc w:val="both"/>
      </w:pPr>
      <w:r>
        <w:t xml:space="preserve">    getFacets(facetLabels, Mentions, CharsToRemoveFromMentions)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getHashtags(result: eb.ThriftSearchResult): Seq[String] = {</w:t>
      </w:r>
    </w:p>
    <w:p>
      <w:pPr>
        <w:jc w:val="both"/>
      </w:pPr>
      <w:r>
        <w:t xml:space="preserve">    val facetLabels = result.metadata.flatMap(_.facetLabels).getOrElse(Seq.empty)</w:t>
      </w:r>
    </w:p>
    <w:p>
      <w:pPr>
        <w:jc w:val="both"/>
      </w:pPr>
      <w:r>
        <w:t xml:space="preserve">    getFacets(facetLabels, Hashtags, CharsToRemoveFromHashtags)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getFacets(</w:t>
      </w:r>
    </w:p>
    <w:p>
      <w:pPr>
        <w:jc w:val="both"/>
      </w:pPr>
      <w:r>
        <w:t xml:space="preserve">    facetLabels: Seq[eb.ThriftFacetLabel],</w:t>
      </w:r>
    </w:p>
    <w:p>
      <w:pPr>
        <w:jc w:val="both"/>
      </w:pPr>
      <w:r>
        <w:t xml:space="preserve">    facetName: String,</w:t>
      </w:r>
    </w:p>
    <w:p>
      <w:pPr>
        <w:jc w:val="both"/>
      </w:pPr>
      <w:r>
        <w:t xml:space="preserve">    charsToRemove: Set[Char]</w:t>
      </w:r>
    </w:p>
    <w:p>
      <w:pPr>
        <w:jc w:val="both"/>
      </w:pPr>
      <w:r>
        <w:t xml:space="preserve">  ): Seq[String] = {</w:t>
      </w:r>
    </w:p>
    <w:p>
      <w:pPr>
        <w:jc w:val="both"/>
      </w:pPr>
      <w:r>
        <w:t xml:space="preserve">    facetLabels.filter(_.fieldName == facetName).map(_.label.filterNot(charsToRemove))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isUserMentioned(</w:t>
      </w:r>
    </w:p>
    <w:p>
      <w:pPr>
        <w:jc w:val="both"/>
      </w:pPr>
      <w:r>
        <w:t xml:space="preserve">    screenName: Option[String],</w:t>
      </w:r>
    </w:p>
    <w:p>
      <w:pPr>
        <w:jc w:val="both"/>
      </w:pPr>
      <w:r>
        <w:t xml:space="preserve">    mentions: Seq[String],</w:t>
      </w:r>
    </w:p>
    <w:p>
      <w:pPr>
        <w:jc w:val="both"/>
      </w:pPr>
      <w:r>
        <w:t xml:space="preserve">    mentionsInSourceTweet: Seq[String]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isUserMentioned(screenName, mentions) || isUserMentioned(screenName, mentionsInSourceTweet)</w:t>
      </w:r>
    </w:p>
    <w:p>
      <w:pPr>
        <w:jc w:val="both"/>
      </w:pPr>
      <w:r/>
    </w:p>
    <w:p>
      <w:pPr>
        <w:jc w:val="both"/>
      </w:pPr>
      <w:r>
        <w:t xml:space="preserve">  private def isUserMentioned(</w:t>
      </w:r>
    </w:p>
    <w:p>
      <w:pPr>
        <w:jc w:val="both"/>
      </w:pPr>
      <w:r>
        <w:t xml:space="preserve">    screenName: Option[String],</w:t>
      </w:r>
    </w:p>
    <w:p>
      <w:pPr>
        <w:jc w:val="both"/>
      </w:pPr>
      <w:r>
        <w:t xml:space="preserve">    mentions: Seq[String]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screenName</w:t>
      </w:r>
    </w:p>
    <w:p>
      <w:pPr>
        <w:jc w:val="both"/>
      </w:pPr>
      <w:r>
        <w:t xml:space="preserve">      .exists { screenName =&gt; mentions.exists(_.equalsIgnoreCase(screenName))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isUsersMainLanguage(</w:t>
      </w:r>
    </w:p>
    <w:p>
      <w:pPr>
        <w:jc w:val="both"/>
      </w:pPr>
      <w:r>
        <w:t xml:space="preserve">    tweetLanguage: scc.ThriftLanguage,</w:t>
      </w:r>
    </w:p>
    <w:p>
      <w:pPr>
        <w:jc w:val="both"/>
      </w:pPr>
      <w:r>
        <w:t xml:space="preserve">    userLanguages: Seq[scc.ThriftLanguage]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(tweetLanguage != scc.ThriftLanguage.Unknown) &amp;&amp; userLanguages.headOption.contains(</w:t>
      </w:r>
    </w:p>
    <w:p>
      <w:pPr>
        <w:jc w:val="both"/>
      </w:pPr>
      <w:r>
        <w:t xml:space="preserve">      tweetLanguage)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isUsersLanguage(</w:t>
      </w:r>
    </w:p>
    <w:p>
      <w:pPr>
        <w:jc w:val="both"/>
      </w:pPr>
      <w:r>
        <w:t xml:space="preserve">    tweetLanguage: scc.ThriftLanguage,</w:t>
      </w:r>
    </w:p>
    <w:p>
      <w:pPr>
        <w:jc w:val="both"/>
      </w:pPr>
      <w:r>
        <w:t xml:space="preserve">    userLanguages: Seq[scc.ThriftLanguage]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(tweetLanguage != scc.ThriftLanguage.Unknown) &amp;&amp; userLanguages.contains(tweetLanguage)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isUILanguage(</w:t>
      </w:r>
    </w:p>
    <w:p>
      <w:pPr>
        <w:jc w:val="both"/>
      </w:pPr>
      <w:r>
        <w:t xml:space="preserve">    tweetLanguage: scc.ThriftLanguage,</w:t>
      </w:r>
    </w:p>
    <w:p>
      <w:pPr>
        <w:jc w:val="both"/>
      </w:pPr>
      <w:r>
        <w:t xml:space="preserve">    uiLanguage: Option[scc.ThriftLanguage]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(tweetLanguage != scc.ThriftLanguage.Unknown) &amp;&amp; uiLanguage.contains(tweetLanguage)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getBooleanOptFeature(</w:t>
      </w:r>
    </w:p>
    <w:p>
      <w:pPr>
        <w:jc w:val="both"/>
      </w:pPr>
      <w:r>
        <w:t xml:space="preserve">    featureName: EarlybirdFieldConstant,</w:t>
      </w:r>
    </w:p>
    <w:p>
      <w:pPr>
        <w:jc w:val="both"/>
      </w:pPr>
      <w:r>
        <w:t xml:space="preserve">    resultMapOpt: Option[scala.collection.Map[Int, Boolean]],</w:t>
      </w:r>
    </w:p>
    <w:p>
      <w:pPr>
        <w:jc w:val="both"/>
      </w:pPr>
      <w:r>
        <w:t xml:space="preserve">    defaultValue: Boolean = false,</w:t>
      </w:r>
    </w:p>
    <w:p>
      <w:pPr>
        <w:jc w:val="both"/>
      </w:pPr>
      <w:r>
        <w:t xml:space="preserve">  ): Option[Boolean] = {</w:t>
      </w:r>
    </w:p>
    <w:p>
      <w:pPr>
        <w:jc w:val="both"/>
      </w:pPr>
      <w:r>
        <w:t xml:space="preserve">    resultMapOpt.map {</w:t>
      </w:r>
    </w:p>
    <w:p>
      <w:pPr>
        <w:jc w:val="both"/>
      </w:pPr>
      <w:r>
        <w:t xml:space="preserve">      _.getOrElse(featureName.getFieldId, defaultValue)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getDoubleAsIntOptFeature(</w:t>
      </w:r>
    </w:p>
    <w:p>
      <w:pPr>
        <w:jc w:val="both"/>
      </w:pPr>
      <w:r>
        <w:t xml:space="preserve">    featureName: EarlybirdFieldConstant,</w:t>
      </w:r>
    </w:p>
    <w:p>
      <w:pPr>
        <w:jc w:val="both"/>
      </w:pPr>
      <w:r>
        <w:t xml:space="preserve">    resultMapOpt: Option[scala.collection.Map[Int, Double]]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if (resultMapOpt.exists(_.contains(featureName.getFieldId)))</w:t>
      </w:r>
    </w:p>
    <w:p>
      <w:pPr>
        <w:jc w:val="both"/>
      </w:pPr>
      <w:r>
        <w:t xml:space="preserve">      resultMapOpt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_.get(featureName.getFieldId)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.flatMap { doubleValue =&gt;</w:t>
      </w:r>
    </w:p>
    <w:p>
      <w:pPr>
        <w:jc w:val="both"/>
      </w:pPr>
      <w:r>
        <w:t xml:space="preserve">          doubleValue.map(_.toInt)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getIntOptFeature(</w:t>
      </w:r>
    </w:p>
    <w:p>
      <w:pPr>
        <w:jc w:val="both"/>
      </w:pPr>
      <w:r>
        <w:t xml:space="preserve">    featureName: EarlybirdFieldConstant,</w:t>
      </w:r>
    </w:p>
    <w:p>
      <w:pPr>
        <w:jc w:val="both"/>
      </w:pPr>
      <w:r>
        <w:t xml:space="preserve">    resultMapOpt: Option[scala.collection.Map[Int, Int]]</w:t>
      </w:r>
    </w:p>
    <w:p>
      <w:pPr>
        <w:jc w:val="both"/>
      </w:pPr>
      <w:r>
        <w:t xml:space="preserve">  ): Option[Int] = {</w:t>
      </w:r>
    </w:p>
    <w:p>
      <w:pPr>
        <w:jc w:val="both"/>
      </w:pPr>
      <w:r>
        <w:t xml:space="preserve">    if (resultMapOpt.exists(_.contains(featureName.getFieldId)))</w:t>
      </w:r>
    </w:p>
    <w:p>
      <w:pPr>
        <w:jc w:val="both"/>
      </w:pPr>
      <w:r>
        <w:t xml:space="preserve">      resultMapOpt.flatMap {</w:t>
      </w:r>
    </w:p>
    <w:p>
      <w:pPr>
        <w:jc w:val="both"/>
      </w:pPr>
      <w:r>
        <w:t xml:space="preserve">        _.get(featureName.getFieldId)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getTweetThriftFeaturesByTweetId(</w:t>
      </w:r>
    </w:p>
    <w:p>
      <w:pPr>
        <w:jc w:val="both"/>
      </w:pPr>
      <w:r>
        <w:t xml:space="preserve">    searcherUserId: Long,</w:t>
      </w:r>
    </w:p>
    <w:p>
      <w:pPr>
        <w:jc w:val="both"/>
      </w:pPr>
      <w:r>
        <w:t xml:space="preserve">    screenName: Option[String],</w:t>
      </w:r>
    </w:p>
    <w:p>
      <w:pPr>
        <w:jc w:val="both"/>
      </w:pPr>
      <w:r>
        <w:t xml:space="preserve">    userLanguages: Seq[scc.ThriftLanguage],</w:t>
      </w:r>
    </w:p>
    <w:p>
      <w:pPr>
        <w:jc w:val="both"/>
      </w:pPr>
      <w:r>
        <w:t xml:space="preserve">    uiLanguageCode: Option[String] = None,</w:t>
      </w:r>
    </w:p>
    <w:p>
      <w:pPr>
        <w:jc w:val="both"/>
      </w:pPr>
      <w:r>
        <w:t xml:space="preserve">    followedUserIds: Set[Long],</w:t>
      </w:r>
    </w:p>
    <w:p>
      <w:pPr>
        <w:jc w:val="both"/>
      </w:pPr>
      <w:r>
        <w:t xml:space="preserve">    mutuallyFollowingUserIds: Set[Long],</w:t>
      </w:r>
    </w:p>
    <w:p>
      <w:pPr>
        <w:jc w:val="both"/>
      </w:pPr>
      <w:r>
        <w:t xml:space="preserve">    searchResults: Seq[eb.ThriftSearchResult],</w:t>
      </w:r>
    </w:p>
    <w:p>
      <w:pPr>
        <w:jc w:val="both"/>
      </w:pPr>
      <w:r>
        <w:t xml:space="preserve">    sourceTweetSearchResults: Seq[eb.ThriftSearchResult],</w:t>
      </w:r>
    </w:p>
    <w:p>
      <w:pPr>
        <w:jc w:val="both"/>
      </w:pPr>
      <w:r>
        <w:t xml:space="preserve">  ): Map[Long, sc.ThriftTweetFeatures] = {</w:t>
      </w:r>
    </w:p>
    <w:p>
      <w:pPr>
        <w:jc w:val="both"/>
      </w:pPr>
      <w:r/>
    </w:p>
    <w:p>
      <w:pPr>
        <w:jc w:val="both"/>
      </w:pPr>
      <w:r>
        <w:t xml:space="preserve">    val allSearchResults = searchResults ++ sourceTweetSearchResults</w:t>
      </w:r>
    </w:p>
    <w:p>
      <w:pPr>
        <w:jc w:val="both"/>
      </w:pPr>
      <w:r>
        <w:t xml:space="preserve">    val sourceTweetSearchResultById =</w:t>
      </w:r>
    </w:p>
    <w:p>
      <w:pPr>
        <w:jc w:val="both"/>
      </w:pPr>
      <w:r>
        <w:t xml:space="preserve">      sourceTweetSearchResults.map(result =&gt; (result.id -&gt; result)).toMap</w:t>
      </w:r>
    </w:p>
    <w:p>
      <w:pPr>
        <w:jc w:val="both"/>
      </w:pPr>
      <w:r>
        <w:t xml:space="preserve">    val inNetworkEngagement =</w:t>
      </w:r>
    </w:p>
    <w:p>
      <w:pPr>
        <w:jc w:val="both"/>
      </w:pPr>
      <w:r>
        <w:t xml:space="preserve">      InNetworkEngagement(followedUserIds.toSeq, mutuallyFollowingUserIds, allSearchResults)</w:t>
      </w:r>
    </w:p>
    <w:p>
      <w:pPr>
        <w:jc w:val="both"/>
      </w:pPr>
      <w:r>
        <w:t xml:space="preserve">    searchResults.map { searchResult =&gt;</w:t>
      </w:r>
    </w:p>
    <w:p>
      <w:pPr>
        <w:jc w:val="both"/>
      </w:pPr>
      <w:r>
        <w:t xml:space="preserve">      val features = getThriftTweetFeaturesFromSearchResult(</w:t>
      </w:r>
    </w:p>
    <w:p>
      <w:pPr>
        <w:jc w:val="both"/>
      </w:pPr>
      <w:r>
        <w:t xml:space="preserve">        searcherUserId,</w:t>
      </w:r>
    </w:p>
    <w:p>
      <w:pPr>
        <w:jc w:val="both"/>
      </w:pPr>
      <w:r>
        <w:t xml:space="preserve">        screenName,</w:t>
      </w:r>
    </w:p>
    <w:p>
      <w:pPr>
        <w:jc w:val="both"/>
      </w:pPr>
      <w:r>
        <w:t xml:space="preserve">        userLanguages,</w:t>
      </w:r>
    </w:p>
    <w:p>
      <w:pPr>
        <w:jc w:val="both"/>
      </w:pPr>
      <w:r>
        <w:t xml:space="preserve">        getLanguage(uiLanguageCode),</w:t>
      </w:r>
    </w:p>
    <w:p>
      <w:pPr>
        <w:jc w:val="both"/>
      </w:pPr>
      <w:r>
        <w:t xml:space="preserve">        getTweetCountByAuthorId(searchResults),</w:t>
      </w:r>
    </w:p>
    <w:p>
      <w:pPr>
        <w:jc w:val="both"/>
      </w:pPr>
      <w:r>
        <w:t xml:space="preserve">        followedUserIds,</w:t>
      </w:r>
    </w:p>
    <w:p>
      <w:pPr>
        <w:jc w:val="both"/>
      </w:pPr>
      <w:r>
        <w:t xml:space="preserve">        mutuallyFollowingUserIds,</w:t>
      </w:r>
    </w:p>
    <w:p>
      <w:pPr>
        <w:jc w:val="both"/>
      </w:pPr>
      <w:r>
        <w:t xml:space="preserve">        sourceTweetSearchResultById,</w:t>
      </w:r>
    </w:p>
    <w:p>
      <w:pPr>
        <w:jc w:val="both"/>
      </w:pPr>
      <w:r>
        <w:t xml:space="preserve">        inNetworkEngagement,</w:t>
      </w:r>
    </w:p>
    <w:p>
      <w:pPr>
        <w:jc w:val="both"/>
      </w:pPr>
      <w:r>
        <w:t xml:space="preserve">        searchResult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(searchResult.id -&gt; features)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getThriftTweetFeaturesFromSearchResult(</w:t>
      </w:r>
    </w:p>
    <w:p>
      <w:pPr>
        <w:jc w:val="both"/>
      </w:pPr>
      <w:r>
        <w:t xml:space="preserve">    searcherUserId: Long,</w:t>
      </w:r>
    </w:p>
    <w:p>
      <w:pPr>
        <w:jc w:val="both"/>
      </w:pPr>
      <w:r>
        <w:t xml:space="preserve">    screenName: Option[String],</w:t>
      </w:r>
    </w:p>
    <w:p>
      <w:pPr>
        <w:jc w:val="both"/>
      </w:pPr>
      <w:r>
        <w:t xml:space="preserve">    userLanguages: Seq[scc.ThriftLanguage],</w:t>
      </w:r>
    </w:p>
    <w:p>
      <w:pPr>
        <w:jc w:val="both"/>
      </w:pPr>
      <w:r>
        <w:t xml:space="preserve">    uiLanguage: Option[scc.ThriftLanguage],</w:t>
      </w:r>
    </w:p>
    <w:p>
      <w:pPr>
        <w:jc w:val="both"/>
      </w:pPr>
      <w:r>
        <w:t xml:space="preserve">    tweetCountByAuthorId: Map[Long, Int],</w:t>
      </w:r>
    </w:p>
    <w:p>
      <w:pPr>
        <w:jc w:val="both"/>
      </w:pPr>
      <w:r>
        <w:t xml:space="preserve">    followedUserIds: Set[Long],</w:t>
      </w:r>
    </w:p>
    <w:p>
      <w:pPr>
        <w:jc w:val="both"/>
      </w:pPr>
      <w:r>
        <w:t xml:space="preserve">    mutuallyFollowingUserIds: Set[Long],</w:t>
      </w:r>
    </w:p>
    <w:p>
      <w:pPr>
        <w:jc w:val="both"/>
      </w:pPr>
      <w:r>
        <w:t xml:space="preserve">    sourceTweetSearchResultById: Map[Long, eb.ThriftSearchResult],</w:t>
      </w:r>
    </w:p>
    <w:p>
      <w:pPr>
        <w:jc w:val="both"/>
      </w:pPr>
      <w:r>
        <w:t xml:space="preserve">    inNetworkEngagement: InNetworkEngagement,</w:t>
      </w:r>
    </w:p>
    <w:p>
      <w:pPr>
        <w:jc w:val="both"/>
      </w:pPr>
      <w:r>
        <w:t xml:space="preserve">    searchResult: eb.ThriftSearchResult,</w:t>
      </w:r>
    </w:p>
    <w:p>
      <w:pPr>
        <w:jc w:val="both"/>
      </w:pPr>
      <w:r>
        <w:t xml:space="preserve">  ): sc.ThriftTweetFeatures = {</w:t>
      </w:r>
    </w:p>
    <w:p>
      <w:pPr>
        <w:jc w:val="both"/>
      </w:pPr>
      <w:r>
        <w:t xml:space="preserve">    val applyFeatures = (applyUserIndependentFeatures(</w:t>
      </w:r>
    </w:p>
    <w:p>
      <w:pPr>
        <w:jc w:val="both"/>
      </w:pPr>
      <w:r>
        <w:t xml:space="preserve">      searchResult</w:t>
      </w:r>
    </w:p>
    <w:p>
      <w:pPr>
        <w:jc w:val="both"/>
      </w:pPr>
      <w:r>
        <w:t xml:space="preserve">    )(_)).andThen(</w:t>
      </w:r>
    </w:p>
    <w:p>
      <w:pPr>
        <w:jc w:val="both"/>
      </w:pPr>
      <w:r>
        <w:t xml:space="preserve">      applyUserDependentFeatures(</w:t>
      </w:r>
    </w:p>
    <w:p>
      <w:pPr>
        <w:jc w:val="both"/>
      </w:pPr>
      <w:r>
        <w:t xml:space="preserve">        searcherUserId,</w:t>
      </w:r>
    </w:p>
    <w:p>
      <w:pPr>
        <w:jc w:val="both"/>
      </w:pPr>
      <w:r>
        <w:t xml:space="preserve">        screenName,</w:t>
      </w:r>
    </w:p>
    <w:p>
      <w:pPr>
        <w:jc w:val="both"/>
      </w:pPr>
      <w:r>
        <w:t xml:space="preserve">        userLanguages,</w:t>
      </w:r>
    </w:p>
    <w:p>
      <w:pPr>
        <w:jc w:val="both"/>
      </w:pPr>
      <w:r>
        <w:t xml:space="preserve">        uiLanguage,</w:t>
      </w:r>
    </w:p>
    <w:p>
      <w:pPr>
        <w:jc w:val="both"/>
      </w:pPr>
      <w:r>
        <w:t xml:space="preserve">        tweetCountByAuthorId,</w:t>
      </w:r>
    </w:p>
    <w:p>
      <w:pPr>
        <w:jc w:val="both"/>
      </w:pPr>
      <w:r>
        <w:t xml:space="preserve">        followedUserIds,</w:t>
      </w:r>
    </w:p>
    <w:p>
      <w:pPr>
        <w:jc w:val="both"/>
      </w:pPr>
      <w:r>
        <w:t xml:space="preserve">        mutuallyFollowingUserIds,</w:t>
      </w:r>
    </w:p>
    <w:p>
      <w:pPr>
        <w:jc w:val="both"/>
      </w:pPr>
      <w:r>
        <w:t xml:space="preserve">        sourceTweetSearchResultById,</w:t>
      </w:r>
    </w:p>
    <w:p>
      <w:pPr>
        <w:jc w:val="both"/>
      </w:pPr>
      <w:r>
        <w:t xml:space="preserve">        inNetworkEngagement,</w:t>
      </w:r>
    </w:p>
    <w:p>
      <w:pPr>
        <w:jc w:val="both"/>
      </w:pPr>
      <w:r>
        <w:t xml:space="preserve">        searchResult</w:t>
      </w:r>
    </w:p>
    <w:p>
      <w:pPr>
        <w:jc w:val="both"/>
      </w:pPr>
      <w:r>
        <w:t xml:space="preserve">      )(_)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tweetFeatures = searchResult.tweetFeatures.getOrElse(DefaultEarlybirdFeatures)</w:t>
      </w:r>
    </w:p>
    <w:p>
      <w:pPr>
        <w:jc w:val="both"/>
      </w:pPr>
      <w:r>
        <w:t xml:space="preserve">    applyFeatures(tweetFeatures)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private[earlybird] def applyUserIndependentFeatures(</w:t>
      </w:r>
    </w:p>
    <w:p>
      <w:pPr>
        <w:jc w:val="both"/>
      </w:pPr>
      <w:r>
        <w:t xml:space="preserve">    result: eb.ThriftSearchResult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thriftTweetFeatures: sc.ThriftTweetFeatures</w:t>
      </w:r>
    </w:p>
    <w:p>
      <w:pPr>
        <w:jc w:val="both"/>
      </w:pPr>
      <w:r>
        <w:t xml:space="preserve">  ): sc.ThriftTweetFeatures = {</w:t>
      </w:r>
    </w:p>
    <w:p>
      <w:pPr>
        <w:jc w:val="both"/>
      </w:pPr>
      <w:r/>
    </w:p>
    <w:p>
      <w:pPr>
        <w:jc w:val="both"/>
      </w:pPr>
      <w:r>
        <w:t xml:space="preserve">    val features = result.metadata</w:t>
      </w:r>
    </w:p>
    <w:p>
      <w:pPr>
        <w:jc w:val="both"/>
      </w:pPr>
      <w:r>
        <w:t xml:space="preserve">      .map { metadata =&gt;</w:t>
      </w:r>
    </w:p>
    <w:p>
      <w:pPr>
        <w:jc w:val="both"/>
      </w:pPr>
      <w:r>
        <w:t xml:space="preserve">        val isRetweet = metadata.isRetweet.getOrElse(false)</w:t>
      </w:r>
    </w:p>
    <w:p>
      <w:pPr>
        <w:jc w:val="both"/>
      </w:pPr>
      <w:r>
        <w:t xml:space="preserve">        val isReply = metadata.isReply.getOrElse(false)</w:t>
      </w:r>
    </w:p>
    <w:p>
      <w:pPr>
        <w:jc w:val="both"/>
      </w:pPr>
      <w:r/>
    </w:p>
    <w:p>
      <w:pPr>
        <w:jc w:val="both"/>
      </w:pPr>
      <w:r>
        <w:t xml:space="preserve">        // Facets.</w:t>
      </w:r>
    </w:p>
    <w:p>
      <w:pPr>
        <w:jc w:val="both"/>
      </w:pPr>
      <w:r>
        <w:t xml:space="preserve">        val mentions = getMentions(result)</w:t>
      </w:r>
    </w:p>
    <w:p>
      <w:pPr>
        <w:jc w:val="both"/>
      </w:pPr>
      <w:r>
        <w:t xml:space="preserve">        val hashtags = getHashtags(result)</w:t>
      </w:r>
    </w:p>
    <w:p>
      <w:pPr>
        <w:jc w:val="both"/>
      </w:pPr>
      <w:r/>
    </w:p>
    <w:p>
      <w:pPr>
        <w:jc w:val="both"/>
      </w:pPr>
      <w:r>
        <w:t xml:space="preserve">        val searchResultSchemaFeatures = metadata.extraMetadata.flatMap(_.features)</w:t>
      </w:r>
    </w:p>
    <w:p>
      <w:pPr>
        <w:jc w:val="both"/>
      </w:pPr>
      <w:r>
        <w:t xml:space="preserve">        val booleanSearchResultSchemaFeatures = searchResultSchemaFeatures.flatMap(_.boolValues)</w:t>
      </w:r>
    </w:p>
    <w:p>
      <w:pPr>
        <w:jc w:val="both"/>
      </w:pPr>
      <w:r>
        <w:t xml:space="preserve">        val intSearchResultSchemaFeatures = searchResultSchemaFeatures.flatMap(_.intValues)</w:t>
      </w:r>
    </w:p>
    <w:p>
      <w:pPr>
        <w:jc w:val="both"/>
      </w:pPr>
      <w:r>
        <w:t xml:space="preserve">        val doubleSearchResultSchemaFeatures = searchResultSchemaFeatures.flatMap(_.doubleValues)</w:t>
      </w:r>
    </w:p>
    <w:p>
      <w:pPr>
        <w:jc w:val="both"/>
      </w:pPr>
      <w:r/>
    </w:p>
    <w:p>
      <w:pPr>
        <w:jc w:val="both"/>
      </w:pPr>
      <w:r>
        <w:t xml:space="preserve">        thriftTweetFeatures.copy(</w:t>
      </w:r>
    </w:p>
    <w:p>
      <w:pPr>
        <w:jc w:val="both"/>
      </w:pPr>
      <w:r>
        <w:t xml:space="preserve">          // Info about the Tweet.</w:t>
      </w:r>
    </w:p>
    <w:p>
      <w:pPr>
        <w:jc w:val="both"/>
      </w:pPr>
      <w:r>
        <w:t xml:space="preserve">          isRetweet = isRetweet,</w:t>
      </w:r>
    </w:p>
    <w:p>
      <w:pPr>
        <w:jc w:val="both"/>
      </w:pPr>
      <w:r>
        <w:t xml:space="preserve">          isOffensive = metadata.isOffensive.getOrElse(false),</w:t>
      </w:r>
    </w:p>
    <w:p>
      <w:pPr>
        <w:jc w:val="both"/>
      </w:pPr>
      <w:r>
        <w:t xml:space="preserve">          isReply = isReply,</w:t>
      </w:r>
    </w:p>
    <w:p>
      <w:pPr>
        <w:jc w:val="both"/>
      </w:pPr>
      <w:r>
        <w:t xml:space="preserve">          fromVerifiedAccount = metadata.fromVerifiedAccount.getOrElse(false),</w:t>
      </w:r>
    </w:p>
    <w:p>
      <w:pPr>
        <w:jc w:val="both"/>
      </w:pPr>
      <w:r>
        <w:t xml:space="preserve">          cardType = metadata.cardType,</w:t>
      </w:r>
    </w:p>
    <w:p>
      <w:pPr>
        <w:jc w:val="both"/>
      </w:pPr>
      <w:r>
        <w:t xml:space="preserve">          signature = metadata.signature,</w:t>
      </w:r>
    </w:p>
    <w:p>
      <w:pPr>
        <w:jc w:val="both"/>
      </w:pPr>
      <w:r>
        <w:t xml:space="preserve">          language = metadata.language,</w:t>
      </w:r>
    </w:p>
    <w:p>
      <w:pPr>
        <w:jc w:val="both"/>
      </w:pPr>
      <w:r>
        <w:t xml:space="preserve">          isAuthorNSFW = metadata.isUserNSFW.getOrElse(false),</w:t>
      </w:r>
    </w:p>
    <w:p>
      <w:pPr>
        <w:jc w:val="both"/>
      </w:pPr>
      <w:r>
        <w:t xml:space="preserve">          isAuthorBot = metadata.isUserBot.getOrElse(false),</w:t>
      </w:r>
    </w:p>
    <w:p>
      <w:pPr>
        <w:jc w:val="both"/>
      </w:pPr>
      <w:r>
        <w:t xml:space="preserve">          isAuthorSpam = metadata.isUserSpam.getOrElse(false),</w:t>
      </w:r>
    </w:p>
    <w:p>
      <w:pPr>
        <w:jc w:val="both"/>
      </w:pPr>
      <w:r>
        <w:t xml:space="preserve">          isSensitiveContent =</w:t>
      </w:r>
    </w:p>
    <w:p>
      <w:pPr>
        <w:jc w:val="both"/>
      </w:pPr>
      <w:r>
        <w:t xml:space="preserve">            metadata.extraMetadata.flatMap(_.isSensitiveContent).getOrElse(false),</w:t>
      </w:r>
    </w:p>
    <w:p>
      <w:pPr>
        <w:jc w:val="both"/>
      </w:pPr>
      <w:r>
        <w:t xml:space="preserve">          isAuthorProfileEgg = metadata.extraMetadata.flatMap(_.profileIsEggFlag).getOrElse(false),</w:t>
      </w:r>
    </w:p>
    <w:p>
      <w:pPr>
        <w:jc w:val="both"/>
      </w:pPr>
      <w:r>
        <w:t xml:space="preserve">          isAuthorNew = metadata.extraMetadata.flatMap(_.isUserNewFlag).getOrElse(false),</w:t>
      </w:r>
    </w:p>
    <w:p>
      <w:pPr>
        <w:jc w:val="both"/>
      </w:pPr>
      <w:r>
        <w:t xml:space="preserve">          linkLanguage = metadata.extraMetadata.flatMap(_.linkLanguage).getOrElse(DefaultLanguage),</w:t>
      </w:r>
    </w:p>
    <w:p>
      <w:pPr>
        <w:jc w:val="both"/>
      </w:pPr>
      <w:r>
        <w:t xml:space="preserve">          // Info about Tweet content/media.</w:t>
      </w:r>
    </w:p>
    <w:p>
      <w:pPr>
        <w:jc w:val="both"/>
      </w:pPr>
      <w:r>
        <w:t xml:space="preserve">          hasCard = metadata.hasCard.getOrElse(false),</w:t>
      </w:r>
    </w:p>
    <w:p>
      <w:pPr>
        <w:jc w:val="both"/>
      </w:pPr>
      <w:r>
        <w:t xml:space="preserve">          hasImage = metadata.hasImage.getOrElse(false),</w:t>
      </w:r>
    </w:p>
    <w:p>
      <w:pPr>
        <w:jc w:val="both"/>
      </w:pPr>
      <w:r>
        <w:t xml:space="preserve">          hasNews = metadata.hasNews.getOrElse(false),</w:t>
      </w:r>
    </w:p>
    <w:p>
      <w:pPr>
        <w:jc w:val="both"/>
      </w:pPr>
      <w:r>
        <w:t xml:space="preserve">          hasVideo = metadata.hasVideo.getOrElse(false),</w:t>
      </w:r>
    </w:p>
    <w:p>
      <w:pPr>
        <w:jc w:val="both"/>
      </w:pPr>
      <w:r>
        <w:t xml:space="preserve">          hasConsumerVideo = metadata.hasConsumerVideo.getOrElse(false),</w:t>
      </w:r>
    </w:p>
    <w:p>
      <w:pPr>
        <w:jc w:val="both"/>
      </w:pPr>
      <w:r>
        <w:t xml:space="preserve">          hasProVideo = metadata.hasProVideo.getOrElse(false),</w:t>
      </w:r>
    </w:p>
    <w:p>
      <w:pPr>
        <w:jc w:val="both"/>
      </w:pPr>
      <w:r>
        <w:t xml:space="preserve">          hasVine = metadata.hasVine.getOrElse(false),</w:t>
      </w:r>
    </w:p>
    <w:p>
      <w:pPr>
        <w:jc w:val="both"/>
      </w:pPr>
      <w:r>
        <w:t xml:space="preserve">          hasPeriscope = metadata.hasPeriscope.getOrElse(false),</w:t>
      </w:r>
    </w:p>
    <w:p>
      <w:pPr>
        <w:jc w:val="both"/>
      </w:pPr>
      <w:r>
        <w:t xml:space="preserve">          hasNativeVideo = metadata.hasNativeVideo.getOrElse(false),</w:t>
      </w:r>
    </w:p>
    <w:p>
      <w:pPr>
        <w:jc w:val="both"/>
      </w:pPr>
      <w:r>
        <w:t xml:space="preserve">          hasNativeImage = metadata.hasNativeImage.getOrElse(false),</w:t>
      </w:r>
    </w:p>
    <w:p>
      <w:pPr>
        <w:jc w:val="both"/>
      </w:pPr>
      <w:r>
        <w:t xml:space="preserve">          hasLink = metadata.hasLink.getOrElse(false),</w:t>
      </w:r>
    </w:p>
    <w:p>
      <w:pPr>
        <w:jc w:val="both"/>
      </w:pPr>
      <w:r>
        <w:t xml:space="preserve">          hasVisibleLink = metadata.hasVisibleLink.getOrElse(false),</w:t>
      </w:r>
    </w:p>
    <w:p>
      <w:pPr>
        <w:jc w:val="both"/>
      </w:pPr>
      <w:r>
        <w:t xml:space="preserve">          hasTrend = metadata.hasTrend.getOrElse(false),</w:t>
      </w:r>
    </w:p>
    <w:p>
      <w:pPr>
        <w:jc w:val="both"/>
      </w:pPr>
      <w:r>
        <w:t xml:space="preserve">          hasMultipleHashtagsOrTrends = metadata.hasMultipleHashtagsOrTrends.getOrElse(false),</w:t>
      </w:r>
    </w:p>
    <w:p>
      <w:pPr>
        <w:jc w:val="both"/>
      </w:pPr>
      <w:r>
        <w:t xml:space="preserve">          hasQuote = metadata.extraMetadata.flatMap(_.hasQuote),</w:t>
      </w:r>
    </w:p>
    <w:p>
      <w:pPr>
        <w:jc w:val="both"/>
      </w:pPr>
      <w:r>
        <w:t xml:space="preserve">          urlsList = metadata.tweetUrls.map {</w:t>
      </w:r>
    </w:p>
    <w:p>
      <w:pPr>
        <w:jc w:val="both"/>
      </w:pPr>
      <w:r>
        <w:t xml:space="preserve">            _.map(_.originalUrl)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hasMultipleMedia =</w:t>
      </w:r>
    </w:p>
    <w:p>
      <w:pPr>
        <w:jc w:val="both"/>
      </w:pPr>
      <w:r>
        <w:t xml:space="preserve">            metadata.extraMetadata.flatMap(_.hasMultipleMediaFlag).getOrElse(false),</w:t>
      </w:r>
    </w:p>
    <w:p>
      <w:pPr>
        <w:jc w:val="both"/>
      </w:pPr>
      <w:r>
        <w:t xml:space="preserve">          visibleTokenRatio = getIntOptFeature(VISIBLE_TOKEN_RATIO, intSearchResultSchemaFeatures),</w:t>
      </w:r>
    </w:p>
    <w:p>
      <w:pPr>
        <w:jc w:val="both"/>
      </w:pPr>
      <w:r>
        <w:t xml:space="preserve">          // Various counts.</w:t>
      </w:r>
    </w:p>
    <w:p>
      <w:pPr>
        <w:jc w:val="both"/>
      </w:pPr>
      <w:r>
        <w:t xml:space="preserve">          favCount = metadata.favCount.getOrElse(DefaultCount),</w:t>
      </w:r>
    </w:p>
    <w:p>
      <w:pPr>
        <w:jc w:val="both"/>
      </w:pPr>
      <w:r>
        <w:t xml:space="preserve">          replyCount = metadata.replyCount.getOrElse(DefaultCount),</w:t>
      </w:r>
    </w:p>
    <w:p>
      <w:pPr>
        <w:jc w:val="both"/>
      </w:pPr>
      <w:r>
        <w:t xml:space="preserve">          retweetCount = metadata.retweetCount.getOrElse(DefaultCount),</w:t>
      </w:r>
    </w:p>
    <w:p>
      <w:pPr>
        <w:jc w:val="both"/>
      </w:pPr>
      <w:r>
        <w:t xml:space="preserve">          quoteCount = metadata.extraMetadata.flatMap(_.quotedCount),</w:t>
      </w:r>
    </w:p>
    <w:p>
      <w:pPr>
        <w:jc w:val="both"/>
      </w:pPr>
      <w:r>
        <w:t xml:space="preserve">          embedsImpressionCount = metadata.embedsImpressionCount.getOrElse(DefaultCount),</w:t>
      </w:r>
    </w:p>
    <w:p>
      <w:pPr>
        <w:jc w:val="both"/>
      </w:pPr>
      <w:r>
        <w:t xml:space="preserve">          embedsUrlCount = metadata.embedsUrlCount.getOrElse(DefaultCount),</w:t>
      </w:r>
    </w:p>
    <w:p>
      <w:pPr>
        <w:jc w:val="both"/>
      </w:pPr>
      <w:r>
        <w:t xml:space="preserve">          videoViewCount = metadata.videoViewCount.getOrElse(DefaultCount),</w:t>
      </w:r>
    </w:p>
    <w:p>
      <w:pPr>
        <w:jc w:val="both"/>
      </w:pPr>
      <w:r>
        <w:t xml:space="preserve">          numMentions = metadata.extraMetadata.flatMap(_.numMentions).getOrElse(DefaultCount),</w:t>
      </w:r>
    </w:p>
    <w:p>
      <w:pPr>
        <w:jc w:val="both"/>
      </w:pPr>
      <w:r>
        <w:t xml:space="preserve">          numHashtags = metadata.extraMetadata.flatMap(_.numHashtags).getOrElse(DefaultCount),</w:t>
      </w:r>
    </w:p>
    <w:p>
      <w:pPr>
        <w:jc w:val="both"/>
      </w:pPr>
      <w:r>
        <w:t xml:space="preserve">          favCountV2 = metadata.extraMetadata.flatMap(_.favCountV2),</w:t>
      </w:r>
    </w:p>
    <w:p>
      <w:pPr>
        <w:jc w:val="both"/>
      </w:pPr>
      <w:r>
        <w:t xml:space="preserve">          replyCountV2 = metadata.extraMetadata.flatMap(_.replyCountV2),</w:t>
      </w:r>
    </w:p>
    <w:p>
      <w:pPr>
        <w:jc w:val="both"/>
      </w:pPr>
      <w:r>
        <w:t xml:space="preserve">          retweetCountV2 = metadata.extraMetadata.flatMap(_.retweetCountV2),</w:t>
      </w:r>
    </w:p>
    <w:p>
      <w:pPr>
        <w:jc w:val="both"/>
      </w:pPr>
      <w:r>
        <w:t xml:space="preserve">          weightedFavoriteCount = metadata.extraMetadata.flatMap(_.weightedFavCount),</w:t>
      </w:r>
    </w:p>
    <w:p>
      <w:pPr>
        <w:jc w:val="both"/>
      </w:pPr>
      <w:r>
        <w:t xml:space="preserve">          weightedReplyCount = metadata.extraMetadata.flatMap(_.weightedReplyCount),</w:t>
      </w:r>
    </w:p>
    <w:p>
      <w:pPr>
        <w:jc w:val="both"/>
      </w:pPr>
      <w:r>
        <w:t xml:space="preserve">          weightedRetweetCount = metadata.extraMetadata.flatMap(_.weightedRetweetCount),</w:t>
      </w:r>
    </w:p>
    <w:p>
      <w:pPr>
        <w:jc w:val="both"/>
      </w:pPr>
      <w:r>
        <w:t xml:space="preserve">          weightedQuoteCount = metadata.extraMetadata.flatMap(_.weightedQuoteCount),</w:t>
      </w:r>
    </w:p>
    <w:p>
      <w:pPr>
        <w:jc w:val="both"/>
      </w:pPr>
      <w:r>
        <w:t xml:space="preserve">          embedsImpressionCountV2 =</w:t>
      </w:r>
    </w:p>
    <w:p>
      <w:pPr>
        <w:jc w:val="both"/>
      </w:pPr>
      <w:r>
        <w:t xml:space="preserve">            getDoubleAsIntOptFeature(EMBEDS_IMPRESSION_COUNT_V2, doubleSearchResultSchemaFeatures),</w:t>
      </w:r>
    </w:p>
    <w:p>
      <w:pPr>
        <w:jc w:val="both"/>
      </w:pPr>
      <w:r>
        <w:t xml:space="preserve">          embedsUrlCountV2 =</w:t>
      </w:r>
    </w:p>
    <w:p>
      <w:pPr>
        <w:jc w:val="both"/>
      </w:pPr>
      <w:r>
        <w:t xml:space="preserve">            getDoubleAsIntOptFeature(EMBEDS_URL_COUNT_V2, doubleSearchResultSchemaFeatures),</w:t>
      </w:r>
    </w:p>
    <w:p>
      <w:pPr>
        <w:jc w:val="both"/>
      </w:pPr>
      <w:r>
        <w:t xml:space="preserve">          decayedFavoriteCount =</w:t>
      </w:r>
    </w:p>
    <w:p>
      <w:pPr>
        <w:jc w:val="both"/>
      </w:pPr>
      <w:r>
        <w:t xml:space="preserve">            getDoubleAsIntOptFeature(DECAYED_FAVORITE_COUNT, doubleSearchResultSchemaFeatures),</w:t>
      </w:r>
    </w:p>
    <w:p>
      <w:pPr>
        <w:jc w:val="both"/>
      </w:pPr>
      <w:r>
        <w:t xml:space="preserve">          decayedRetweetCount =</w:t>
      </w:r>
    </w:p>
    <w:p>
      <w:pPr>
        <w:jc w:val="both"/>
      </w:pPr>
      <w:r>
        <w:t xml:space="preserve">            getDoubleAsIntOptFeature(DECAYED_RETWEET_COUNT, doubleSearchResultSchemaFeatures),</w:t>
      </w:r>
    </w:p>
    <w:p>
      <w:pPr>
        <w:jc w:val="both"/>
      </w:pPr>
      <w:r>
        <w:t xml:space="preserve">          decayedReplyCount =</w:t>
      </w:r>
    </w:p>
    <w:p>
      <w:pPr>
        <w:jc w:val="both"/>
      </w:pPr>
      <w:r>
        <w:t xml:space="preserve">            getDoubleAsIntOptFeature(DECAYED_REPLY_COUNT, doubleSearchResultSchemaFeatures),</w:t>
      </w:r>
    </w:p>
    <w:p>
      <w:pPr>
        <w:jc w:val="both"/>
      </w:pPr>
      <w:r>
        <w:t xml:space="preserve">          decayedQuoteCount =</w:t>
      </w:r>
    </w:p>
    <w:p>
      <w:pPr>
        <w:jc w:val="both"/>
      </w:pPr>
      <w:r>
        <w:t xml:space="preserve">            getDoubleAsIntOptFeature(DECAYED_QUOTE_COUNT, doubleSearchResultSchemaFeatures),</w:t>
      </w:r>
    </w:p>
    <w:p>
      <w:pPr>
        <w:jc w:val="both"/>
      </w:pPr>
      <w:r>
        <w:t xml:space="preserve">          fakeFavoriteCount =</w:t>
      </w:r>
    </w:p>
    <w:p>
      <w:pPr>
        <w:jc w:val="both"/>
      </w:pPr>
      <w:r>
        <w:t xml:space="preserve">            getDoubleAsIntOptFeature(FAKE_FAVORITE_COUNT, doubleSearchResultSchemaFeatures),</w:t>
      </w:r>
    </w:p>
    <w:p>
      <w:pPr>
        <w:jc w:val="both"/>
      </w:pPr>
      <w:r>
        <w:t xml:space="preserve">          fakeRetweetCount =</w:t>
      </w:r>
    </w:p>
    <w:p>
      <w:pPr>
        <w:jc w:val="both"/>
      </w:pPr>
      <w:r>
        <w:t xml:space="preserve">            getDoubleAsIntOptFeature(FAKE_RETWEET_COUNT, doubleSearchResultSchemaFeatures),</w:t>
      </w:r>
    </w:p>
    <w:p>
      <w:pPr>
        <w:jc w:val="both"/>
      </w:pPr>
      <w:r>
        <w:t xml:space="preserve">          fakeReplyCount =</w:t>
      </w:r>
    </w:p>
    <w:p>
      <w:pPr>
        <w:jc w:val="both"/>
      </w:pPr>
      <w:r>
        <w:t xml:space="preserve">            getDoubleAsIntOptFeature(FAKE_REPLY_COUNT, doubleSearchResultSchemaFeatures),</w:t>
      </w:r>
    </w:p>
    <w:p>
      <w:pPr>
        <w:jc w:val="both"/>
      </w:pPr>
      <w:r>
        <w:t xml:space="preserve">          fakeQuoteCount =</w:t>
      </w:r>
    </w:p>
    <w:p>
      <w:pPr>
        <w:jc w:val="both"/>
      </w:pPr>
      <w:r>
        <w:t xml:space="preserve">            getDoubleAsIntOptFeature(FAKE_QUOTE_COUNT, doubleSearchResultSchemaFeatures),</w:t>
      </w:r>
    </w:p>
    <w:p>
      <w:pPr>
        <w:jc w:val="both"/>
      </w:pPr>
      <w:r>
        <w:t xml:space="preserve">          // Scores.</w:t>
      </w:r>
    </w:p>
    <w:p>
      <w:pPr>
        <w:jc w:val="both"/>
      </w:pPr>
      <w:r>
        <w:t xml:space="preserve">          textScore = metadata.textScore.getOrElse(DefaultScore),</w:t>
      </w:r>
    </w:p>
    <w:p>
      <w:pPr>
        <w:jc w:val="both"/>
      </w:pPr>
      <w:r>
        <w:t xml:space="preserve">          earlybirdScore = metadata.score.getOrElse(DefaultScore),</w:t>
      </w:r>
    </w:p>
    <w:p>
      <w:pPr>
        <w:jc w:val="both"/>
      </w:pPr>
      <w:r>
        <w:t xml:space="preserve">          parusScore = metadata.parusScore.getOrElse(DefaultScore),</w:t>
      </w:r>
    </w:p>
    <w:p>
      <w:pPr>
        <w:jc w:val="both"/>
      </w:pPr>
      <w:r>
        <w:t xml:space="preserve">          userRep = metadata.userRep.getOrElse(DefaultScore),</w:t>
      </w:r>
    </w:p>
    <w:p>
      <w:pPr>
        <w:jc w:val="both"/>
      </w:pPr>
      <w:r>
        <w:t xml:space="preserve">          pBlockScore = metadata.extraMetadata.flatMap(_.pBlockScore),</w:t>
      </w:r>
    </w:p>
    <w:p>
      <w:pPr>
        <w:jc w:val="both"/>
      </w:pPr>
      <w:r>
        <w:t xml:space="preserve">          toxicityScore = metadata.extraMetadata.flatMap(_.toxicityScore),</w:t>
      </w:r>
    </w:p>
    <w:p>
      <w:pPr>
        <w:jc w:val="both"/>
      </w:pPr>
      <w:r>
        <w:t xml:space="preserve">          pSpammyTweetScore = metadata.extraMetadata.flatMap(_.pSpammyTweetScore),</w:t>
      </w:r>
    </w:p>
    <w:p>
      <w:pPr>
        <w:jc w:val="both"/>
      </w:pPr>
      <w:r>
        <w:t xml:space="preserve">          pReportedTweetScore = metadata.extraMetadata.flatMap(_.pReportedTweetScore),</w:t>
      </w:r>
    </w:p>
    <w:p>
      <w:pPr>
        <w:jc w:val="both"/>
      </w:pPr>
      <w:r>
        <w:t xml:space="preserve">          pSpammyTweetContent = metadata.extraMetadata.flatMap(_.spammyTweetContentScore),</w:t>
      </w:r>
    </w:p>
    <w:p>
      <w:pPr>
        <w:jc w:val="both"/>
      </w:pPr>
      <w:r>
        <w:t xml:space="preserve">          // Safety Signals</w:t>
      </w:r>
    </w:p>
    <w:p>
      <w:pPr>
        <w:jc w:val="both"/>
      </w:pPr>
      <w:r>
        <w:t xml:space="preserve">          labelAbusiveFlag =</w:t>
      </w:r>
    </w:p>
    <w:p>
      <w:pPr>
        <w:jc w:val="both"/>
      </w:pPr>
      <w:r>
        <w:t xml:space="preserve">            getBooleanOptFeature(LABEL_ABUSIVE_FLAG, booleanSearchResultSchemaFeatures),</w:t>
      </w:r>
    </w:p>
    <w:p>
      <w:pPr>
        <w:jc w:val="both"/>
      </w:pPr>
      <w:r>
        <w:t xml:space="preserve">          labelAbusiveHiRclFlag =</w:t>
      </w:r>
    </w:p>
    <w:p>
      <w:pPr>
        <w:jc w:val="both"/>
      </w:pPr>
      <w:r>
        <w:t xml:space="preserve">            getBooleanOptFeature(LABEL_ABUSIVE_HI_RCL_FLAG, booleanSearchResultSchemaFeatures),</w:t>
      </w:r>
    </w:p>
    <w:p>
      <w:pPr>
        <w:jc w:val="both"/>
      </w:pPr>
      <w:r>
        <w:t xml:space="preserve">          labelDupContentFlag =</w:t>
      </w:r>
    </w:p>
    <w:p>
      <w:pPr>
        <w:jc w:val="both"/>
      </w:pPr>
      <w:r>
        <w:t xml:space="preserve">            getBooleanOptFeature(LABEL_DUP_CONTENT_FLAG, booleanSearchResultSchemaFeatures),</w:t>
      </w:r>
    </w:p>
    <w:p>
      <w:pPr>
        <w:jc w:val="both"/>
      </w:pPr>
      <w:r>
        <w:t xml:space="preserve">          labelNsfwHiPrcFlag =</w:t>
      </w:r>
    </w:p>
    <w:p>
      <w:pPr>
        <w:jc w:val="both"/>
      </w:pPr>
      <w:r>
        <w:t xml:space="preserve">            getBooleanOptFeature(LABEL_NSFW_HI_PRC_FLAG, booleanSearchResultSchemaFeatures),</w:t>
      </w:r>
    </w:p>
    <w:p>
      <w:pPr>
        <w:jc w:val="both"/>
      </w:pPr>
      <w:r>
        <w:t xml:space="preserve">          labelNsfwHiRclFlag =</w:t>
      </w:r>
    </w:p>
    <w:p>
      <w:pPr>
        <w:jc w:val="both"/>
      </w:pPr>
      <w:r>
        <w:t xml:space="preserve">            getBooleanOptFeature(LABEL_NSFW_HI_RCL_FLAG, booleanSearchResultSchemaFeatures),</w:t>
      </w:r>
    </w:p>
    <w:p>
      <w:pPr>
        <w:jc w:val="both"/>
      </w:pPr>
      <w:r>
        <w:t xml:space="preserve">          labelSpamFlag = getBooleanOptFeature(LABEL_SPAM_FLAG, booleanSearchResultSchemaFeatures),</w:t>
      </w:r>
    </w:p>
    <w:p>
      <w:pPr>
        <w:jc w:val="both"/>
      </w:pPr>
      <w:r>
        <w:t xml:space="preserve">          labelSpamHiRclFlag =</w:t>
      </w:r>
    </w:p>
    <w:p>
      <w:pPr>
        <w:jc w:val="both"/>
      </w:pPr>
      <w:r>
        <w:t xml:space="preserve">            getBooleanOptFeature(LABEL_SPAM_HI_RCL_FLAG, booleanSearchResultSchemaFeatures),</w:t>
      </w:r>
    </w:p>
    <w:p>
      <w:pPr>
        <w:jc w:val="both"/>
      </w:pPr>
      <w:r>
        <w:t xml:space="preserve">          // Periscope Features</w:t>
      </w:r>
    </w:p>
    <w:p>
      <w:pPr>
        <w:jc w:val="both"/>
      </w:pPr>
      <w:r>
        <w:t xml:space="preserve">          periscopeExists =</w:t>
      </w:r>
    </w:p>
    <w:p>
      <w:pPr>
        <w:jc w:val="both"/>
      </w:pPr>
      <w:r>
        <w:t xml:space="preserve">            getBooleanOptFeature(PERISCOPE_EXISTS, booleanSearchResultSchemaFeatures),</w:t>
      </w:r>
    </w:p>
    <w:p>
      <w:pPr>
        <w:jc w:val="both"/>
      </w:pPr>
      <w:r>
        <w:t xml:space="preserve">          periscopeHasBeenFeatured =</w:t>
      </w:r>
    </w:p>
    <w:p>
      <w:pPr>
        <w:jc w:val="both"/>
      </w:pPr>
      <w:r>
        <w:t xml:space="preserve">            getBooleanOptFeature(PERISCOPE_HAS_BEEN_FEATURED, booleanSearchResultSchemaFeatures),</w:t>
      </w:r>
    </w:p>
    <w:p>
      <w:pPr>
        <w:jc w:val="both"/>
      </w:pPr>
      <w:r>
        <w:t xml:space="preserve">          periscopeIsCurrentlyFeatured = getBooleanOptFeature(</w:t>
      </w:r>
    </w:p>
    <w:p>
      <w:pPr>
        <w:jc w:val="both"/>
      </w:pPr>
      <w:r>
        <w:t xml:space="preserve">            PERISCOPE_IS_CURRENTLY_FEATURED,</w:t>
      </w:r>
    </w:p>
    <w:p>
      <w:pPr>
        <w:jc w:val="both"/>
      </w:pPr>
      <w:r>
        <w:t xml:space="preserve">            booleanSearchResultSchemaFeatures),</w:t>
      </w:r>
    </w:p>
    <w:p>
      <w:pPr>
        <w:jc w:val="both"/>
      </w:pPr>
      <w:r>
        <w:t xml:space="preserve">          periscopeIsFromQualitySource = getBooleanOptFeature(</w:t>
      </w:r>
    </w:p>
    <w:p>
      <w:pPr>
        <w:jc w:val="both"/>
      </w:pPr>
      <w:r>
        <w:t xml:space="preserve">            PERISCOPE_IS_FROM_QUALITY_SOURCE,</w:t>
      </w:r>
    </w:p>
    <w:p>
      <w:pPr>
        <w:jc w:val="both"/>
      </w:pPr>
      <w:r>
        <w:t xml:space="preserve">            booleanSearchResultSchemaFeatures),</w:t>
      </w:r>
    </w:p>
    <w:p>
      <w:pPr>
        <w:jc w:val="both"/>
      </w:pPr>
      <w:r>
        <w:t xml:space="preserve">          periscopeIsLive =</w:t>
      </w:r>
    </w:p>
    <w:p>
      <w:pPr>
        <w:jc w:val="both"/>
      </w:pPr>
      <w:r>
        <w:t xml:space="preserve">            getBooleanOptFeature(PERISCOPE_IS_LIVE, booleanSearchResultSchemaFeatures),</w:t>
      </w:r>
    </w:p>
    <w:p>
      <w:pPr>
        <w:jc w:val="both"/>
      </w:pPr>
      <w:r>
        <w:t xml:space="preserve">          // Last Engagement Features</w:t>
      </w:r>
    </w:p>
    <w:p>
      <w:pPr>
        <w:jc w:val="both"/>
      </w:pPr>
      <w:r>
        <w:t xml:space="preserve">          lastFavSinceCreationHrs =</w:t>
      </w:r>
    </w:p>
    <w:p>
      <w:pPr>
        <w:jc w:val="both"/>
      </w:pPr>
      <w:r>
        <w:t xml:space="preserve">            getIntOptFeature(LAST_FAVORITE_SINCE_CREATION_HRS, intSearchResultSchemaFeatures),</w:t>
      </w:r>
    </w:p>
    <w:p>
      <w:pPr>
        <w:jc w:val="both"/>
      </w:pPr>
      <w:r>
        <w:t xml:space="preserve">          lastRetweetSinceCreationHrs =</w:t>
      </w:r>
    </w:p>
    <w:p>
      <w:pPr>
        <w:jc w:val="both"/>
      </w:pPr>
      <w:r>
        <w:t xml:space="preserve">            getIntOptFeature(LAST_RETWEET_SINCE_CREATION_HRS, intSearchResultSchemaFeatures),</w:t>
      </w:r>
    </w:p>
    <w:p>
      <w:pPr>
        <w:jc w:val="both"/>
      </w:pPr>
      <w:r>
        <w:t xml:space="preserve">          lastReplySinceCreationHrs =</w:t>
      </w:r>
    </w:p>
    <w:p>
      <w:pPr>
        <w:jc w:val="both"/>
      </w:pPr>
      <w:r>
        <w:t xml:space="preserve">            getIntOptFeature(LAST_REPLY_SINCE_CREATION_HRS, intSearchResultSchemaFeatures),</w:t>
      </w:r>
    </w:p>
    <w:p>
      <w:pPr>
        <w:jc w:val="both"/>
      </w:pPr>
      <w:r>
        <w:t xml:space="preserve">          lastQuoteSinceCreationHrs =</w:t>
      </w:r>
    </w:p>
    <w:p>
      <w:pPr>
        <w:jc w:val="both"/>
      </w:pPr>
      <w:r>
        <w:t xml:space="preserve">            getIntOptFeature(LAST_QUOTE_SINCE_CREATION_HRS, intSearchResultSchemaFeatures),</w:t>
      </w:r>
    </w:p>
    <w:p>
      <w:pPr>
        <w:jc w:val="both"/>
      </w:pPr>
      <w:r>
        <w:t xml:space="preserve">          likedByUserIds = metadata.extraMetadata.flatMap(_.likedByUserIds),</w:t>
      </w:r>
    </w:p>
    <w:p>
      <w:pPr>
        <w:jc w:val="both"/>
      </w:pPr>
      <w:r>
        <w:t xml:space="preserve">          mentionsList = if (mentions.nonEmpty) Some(mentions) else None,</w:t>
      </w:r>
    </w:p>
    <w:p>
      <w:pPr>
        <w:jc w:val="both"/>
      </w:pPr>
      <w:r>
        <w:t xml:space="preserve">          hashtagsList = if (hashtags.nonEmpty) Some(hashtags) else None,</w:t>
      </w:r>
    </w:p>
    <w:p>
      <w:pPr>
        <w:jc w:val="both"/>
      </w:pPr>
      <w:r>
        <w:t xml:space="preserve">          isComposerSourceCamera =</w:t>
      </w:r>
    </w:p>
    <w:p>
      <w:pPr>
        <w:jc w:val="both"/>
      </w:pPr>
      <w:r>
        <w:t xml:space="preserve">            getBooleanOptFeature(COMPOSER_SOURCE_IS_CAMERA_FLAG, booleanSearchResultSchemaFeatures),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.getOrElse(thriftTweetFeatures)</w:t>
      </w:r>
    </w:p>
    <w:p>
      <w:pPr>
        <w:jc w:val="both"/>
      </w:pPr>
      <w:r/>
    </w:p>
    <w:p>
      <w:pPr>
        <w:jc w:val="both"/>
      </w:pPr>
      <w:r>
        <w:t xml:space="preserve">    features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applyUserDependentFeatures(</w:t>
      </w:r>
    </w:p>
    <w:p>
      <w:pPr>
        <w:jc w:val="both"/>
      </w:pPr>
      <w:r>
        <w:t xml:space="preserve">    searcherUserId: Long,</w:t>
      </w:r>
    </w:p>
    <w:p>
      <w:pPr>
        <w:jc w:val="both"/>
      </w:pPr>
      <w:r>
        <w:t xml:space="preserve">    screenName: Option[String],</w:t>
      </w:r>
    </w:p>
    <w:p>
      <w:pPr>
        <w:jc w:val="both"/>
      </w:pPr>
      <w:r>
        <w:t xml:space="preserve">    userLanguages: Seq[scc.ThriftLanguage],</w:t>
      </w:r>
    </w:p>
    <w:p>
      <w:pPr>
        <w:jc w:val="both"/>
      </w:pPr>
      <w:r>
        <w:t xml:space="preserve">    uiLanguage: Option[scc.ThriftLanguage],</w:t>
      </w:r>
    </w:p>
    <w:p>
      <w:pPr>
        <w:jc w:val="both"/>
      </w:pPr>
      <w:r>
        <w:t xml:space="preserve">    tweetCountByAuthorId: Map[Long, Int],</w:t>
      </w:r>
    </w:p>
    <w:p>
      <w:pPr>
        <w:jc w:val="both"/>
      </w:pPr>
      <w:r>
        <w:t xml:space="preserve">    followedUserIds: Set[Long],</w:t>
      </w:r>
    </w:p>
    <w:p>
      <w:pPr>
        <w:jc w:val="both"/>
      </w:pPr>
      <w:r>
        <w:t xml:space="preserve">    mutuallyFollowingUserIds: Set[Long],</w:t>
      </w:r>
    </w:p>
    <w:p>
      <w:pPr>
        <w:jc w:val="both"/>
      </w:pPr>
      <w:r>
        <w:t xml:space="preserve">    sourceTweetSearchResultById: Map[Long, eb.ThriftSearchResult],</w:t>
      </w:r>
    </w:p>
    <w:p>
      <w:pPr>
        <w:jc w:val="both"/>
      </w:pPr>
      <w:r>
        <w:t xml:space="preserve">    inNetworkEngagement: InNetworkEngagement,</w:t>
      </w:r>
    </w:p>
    <w:p>
      <w:pPr>
        <w:jc w:val="both"/>
      </w:pPr>
      <w:r>
        <w:t xml:space="preserve">    result: eb.ThriftSearchResult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thriftTweetFeatures: sc.ThriftTweetFeatures</w:t>
      </w:r>
    </w:p>
    <w:p>
      <w:pPr>
        <w:jc w:val="both"/>
      </w:pPr>
      <w:r>
        <w:t xml:space="preserve">  ): sc.ThriftTweetFeatures = {</w:t>
      </w:r>
    </w:p>
    <w:p>
      <w:pPr>
        <w:jc w:val="both"/>
      </w:pPr>
      <w:r>
        <w:t xml:space="preserve">    result.metadata</w:t>
      </w:r>
    </w:p>
    <w:p>
      <w:pPr>
        <w:jc w:val="both"/>
      </w:pPr>
      <w:r>
        <w:t xml:space="preserve">      .map { metadata =&gt;</w:t>
      </w:r>
    </w:p>
    <w:p>
      <w:pPr>
        <w:jc w:val="both"/>
      </w:pPr>
      <w:r>
        <w:t xml:space="preserve">        val isRetweet = metadata.isRetweet.getOrElse(false)</w:t>
      </w:r>
    </w:p>
    <w:p>
      <w:pPr>
        <w:jc w:val="both"/>
      </w:pPr>
      <w:r>
        <w:t xml:space="preserve">        val sourceTweet =</w:t>
      </w:r>
    </w:p>
    <w:p>
      <w:pPr>
        <w:jc w:val="both"/>
      </w:pPr>
      <w:r>
        <w:t xml:space="preserve">          if (isRetweet) sourceTweetSearchResultById.get(metadata.sharedStatusId)</w:t>
      </w:r>
    </w:p>
    <w:p>
      <w:pPr>
        <w:jc w:val="both"/>
      </w:pPr>
      <w:r>
        <w:t xml:space="preserve">          else None</w:t>
      </w:r>
    </w:p>
    <w:p>
      <w:pPr>
        <w:jc w:val="both"/>
      </w:pPr>
      <w:r>
        <w:t xml:space="preserve">        val mentionsInSourceTweet = sourceTweet.map(getMentions).getOrElse(Seq.empty)</w:t>
      </w:r>
    </w:p>
    <w:p>
      <w:pPr>
        <w:jc w:val="both"/>
      </w:pPr>
      <w:r/>
    </w:p>
    <w:p>
      <w:pPr>
        <w:jc w:val="both"/>
      </w:pPr>
      <w:r>
        <w:t xml:space="preserve">        val isReply = metadata.isReply.getOrElse(false)</w:t>
      </w:r>
    </w:p>
    <w:p>
      <w:pPr>
        <w:jc w:val="both"/>
      </w:pPr>
      <w:r>
        <w:t xml:space="preserve">        val replyToSearcher = isReply &amp;&amp; (metadata.referencedTweetAuthorId == searcherUserId)</w:t>
      </w:r>
    </w:p>
    <w:p>
      <w:pPr>
        <w:jc w:val="both"/>
      </w:pPr>
      <w:r>
        <w:t xml:space="preserve">        val replyOther = isReply &amp;&amp; !replyToSearcher</w:t>
      </w:r>
    </w:p>
    <w:p>
      <w:pPr>
        <w:jc w:val="both"/>
      </w:pPr>
      <w:r>
        <w:t xml:space="preserve">        val retweetOther = isRetweet &amp;&amp; (metadata.referencedTweetAuthorId != searcherUserId)</w:t>
      </w:r>
    </w:p>
    <w:p>
      <w:pPr>
        <w:jc w:val="both"/>
      </w:pPr>
      <w:r>
        <w:t xml:space="preserve">        val tweetLanguage = metadata.language.getOrElse(scc.ThriftLanguage.Unknown)</w:t>
      </w:r>
    </w:p>
    <w:p>
      <w:pPr>
        <w:jc w:val="both"/>
      </w:pPr>
      <w:r/>
    </w:p>
    <w:p>
      <w:pPr>
        <w:jc w:val="both"/>
      </w:pPr>
      <w:r>
        <w:t xml:space="preserve">        val referencedTweetAuthorId =</w:t>
      </w:r>
    </w:p>
    <w:p>
      <w:pPr>
        <w:jc w:val="both"/>
      </w:pPr>
      <w:r>
        <w:t xml:space="preserve">          if (metadata.referencedTweetAuthorId &gt; 0) Some(metadata.referencedTweetAuthorId) else None</w:t>
      </w:r>
    </w:p>
    <w:p>
      <w:pPr>
        <w:jc w:val="both"/>
      </w:pPr>
      <w:r>
        <w:t xml:space="preserve">        val inReplyToUserId = if (!isRetweet) referencedTweetAuthorId else None</w:t>
      </w:r>
    </w:p>
    <w:p>
      <w:pPr>
        <w:jc w:val="both"/>
      </w:pPr>
      <w:r/>
    </w:p>
    <w:p>
      <w:pPr>
        <w:jc w:val="both"/>
      </w:pPr>
      <w:r>
        <w:t xml:space="preserve">        thriftTweetFeatures.copy(</w:t>
      </w:r>
    </w:p>
    <w:p>
      <w:pPr>
        <w:jc w:val="both"/>
      </w:pPr>
      <w:r>
        <w:t xml:space="preserve">          // Info about the Tweet.</w:t>
      </w:r>
    </w:p>
    <w:p>
      <w:pPr>
        <w:jc w:val="both"/>
      </w:pPr>
      <w:r>
        <w:t xml:space="preserve">          fromSearcher = metadata.fromUserId == searcherUserId,</w:t>
      </w:r>
    </w:p>
    <w:p>
      <w:pPr>
        <w:jc w:val="both"/>
      </w:pPr>
      <w:r>
        <w:t xml:space="preserve">          probablyFromFollowedAuthor = followedUserIds.contains(metadata.fromUserId),</w:t>
      </w:r>
    </w:p>
    <w:p>
      <w:pPr>
        <w:jc w:val="both"/>
      </w:pPr>
      <w:r>
        <w:t xml:space="preserve">          fromMutualFollow = mutuallyFollowingUserIds.contains(metadata.fromUserId),</w:t>
      </w:r>
    </w:p>
    <w:p>
      <w:pPr>
        <w:jc w:val="both"/>
      </w:pPr>
      <w:r>
        <w:t xml:space="preserve">          replySearcher = replyToSearcher,</w:t>
      </w:r>
    </w:p>
    <w:p>
      <w:pPr>
        <w:jc w:val="both"/>
      </w:pPr>
      <w:r>
        <w:t xml:space="preserve">          replyOther = replyOther,</w:t>
      </w:r>
    </w:p>
    <w:p>
      <w:pPr>
        <w:jc w:val="both"/>
      </w:pPr>
      <w:r>
        <w:t xml:space="preserve">          retweetOther = retweetOther,</w:t>
      </w:r>
    </w:p>
    <w:p>
      <w:pPr>
        <w:jc w:val="both"/>
      </w:pPr>
      <w:r>
        <w:t xml:space="preserve">          mentionSearcher = isUserMentioned(screenName, getMentions(result), mentionsInSourceTweet),</w:t>
      </w:r>
    </w:p>
    <w:p>
      <w:pPr>
        <w:jc w:val="both"/>
      </w:pPr>
      <w:r>
        <w:t xml:space="preserve">          // Info about Tweet content/media.</w:t>
      </w:r>
    </w:p>
    <w:p>
      <w:pPr>
        <w:jc w:val="both"/>
      </w:pPr>
      <w:r>
        <w:t xml:space="preserve">          matchesSearcherMainLang = isUsersMainLanguage(tweetLanguage, userLanguages),</w:t>
      </w:r>
    </w:p>
    <w:p>
      <w:pPr>
        <w:jc w:val="both"/>
      </w:pPr>
      <w:r>
        <w:t xml:space="preserve">          matchesSearcherLangs = isUsersLanguage(tweetLanguage, userLanguages),</w:t>
      </w:r>
    </w:p>
    <w:p>
      <w:pPr>
        <w:jc w:val="both"/>
      </w:pPr>
      <w:r>
        <w:t xml:space="preserve">          matchesUILang = isUILanguage(tweetLanguage, uiLanguage),</w:t>
      </w:r>
    </w:p>
    <w:p>
      <w:pPr>
        <w:jc w:val="both"/>
      </w:pPr>
      <w:r>
        <w:t xml:space="preserve">          // Various counts.</w:t>
      </w:r>
    </w:p>
    <w:p>
      <w:pPr>
        <w:jc w:val="both"/>
      </w:pPr>
      <w:r>
        <w:t xml:space="preserve">          prevUserTweetEngagement =</w:t>
      </w:r>
    </w:p>
    <w:p>
      <w:pPr>
        <w:jc w:val="both"/>
      </w:pPr>
      <w:r>
        <w:t xml:space="preserve">            metadata.extraMetadata.flatMap(_.prevUserTweetEngagement).getOrElse(DefaultCount),</w:t>
      </w:r>
    </w:p>
    <w:p>
      <w:pPr>
        <w:jc w:val="both"/>
      </w:pPr>
      <w:r>
        <w:t xml:space="preserve">          tweetCountFromUserInSnapshot = tweetCountByAuthorId(metadata.fromUserId),</w:t>
      </w:r>
    </w:p>
    <w:p>
      <w:pPr>
        <w:jc w:val="both"/>
      </w:pPr>
      <w:r>
        <w:t xml:space="preserve">          bidirectionalReplyCount = inNetworkEngagement.biDirectionalReplyCounts(result.id),</w:t>
      </w:r>
    </w:p>
    <w:p>
      <w:pPr>
        <w:jc w:val="both"/>
      </w:pPr>
      <w:r>
        <w:t xml:space="preserve">          unidirectionalReplyCount = inNetworkEngagement.uniDirectionalReplyCounts(result.id),</w:t>
      </w:r>
    </w:p>
    <w:p>
      <w:pPr>
        <w:jc w:val="both"/>
      </w:pPr>
      <w:r>
        <w:t xml:space="preserve">          bidirectionalRetweetCount = inNetworkEngagement.biDirectionalRetweetCounts(result.id),</w:t>
      </w:r>
    </w:p>
    <w:p>
      <w:pPr>
        <w:jc w:val="both"/>
      </w:pPr>
      <w:r>
        <w:t xml:space="preserve">          unidirectionalRetweetCount = inNetworkEngagement.uniDirectionalRetweetCounts(result.id),</w:t>
      </w:r>
    </w:p>
    <w:p>
      <w:pPr>
        <w:jc w:val="both"/>
      </w:pPr>
      <w:r>
        <w:t xml:space="preserve">          conversationCount = inNetworkEngagement.descendantReplyCounts(result.id),</w:t>
      </w:r>
    </w:p>
    <w:p>
      <w:pPr>
        <w:jc w:val="both"/>
      </w:pPr>
      <w:r>
        <w:t xml:space="preserve">          directedAtUserIdIsInFirstDegree =</w:t>
      </w:r>
    </w:p>
    <w:p>
      <w:pPr>
        <w:jc w:val="both"/>
      </w:pPr>
      <w:r>
        <w:t xml:space="preserve">            if (isReply) inReplyToUserId.map(followedUserIds.contains) else None,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.getOrElse(thriftTweetFeatures)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