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com.twitter.home_mixer.functional_component.decorator.builder</w:t>
      </w:r>
    </w:p>
    <w:p>
      <w:pPr>
        <w:jc w:val="both"/>
      </w:pPr>
      <w:r/>
    </w:p>
    <w:p>
      <w:pPr>
        <w:jc w:val="both"/>
      </w:pPr>
      <w:r>
        <w:t>import com.twitter.home_mixer.model.HomeFeatures.EntityTokenFeature</w:t>
      </w:r>
    </w:p>
    <w:p>
      <w:pPr>
        <w:jc w:val="both"/>
      </w:pPr>
      <w:r>
        <w:t>import com.twitter.home_mixer.model.HomeFeatures.SuggestTypeFeature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com.twitter.product_mixer.core.functional_component.decorator.urt.builder.metadata.BaseClientEventDetailsBuilder</w:t>
      </w:r>
    </w:p>
    <w:p>
      <w:pPr>
        <w:jc w:val="both"/>
      </w:pPr>
      <w:r>
        <w:t>import com.twitter.product_mixer.core.functional_component.decorator.urt.builder.metadata.BaseClientEventInfoBuilder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com.twitter.timelines.injection.scribe.InjectionScribeUtil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Sets the [[ClientEventInfo]] with the `component` field set to the Suggest Type assigned to each candidate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HomeClientEventInfoBuilder[Query &lt;: PipelineQuery, Candidate &lt;: UniversalNoun[Any]](</w:t>
      </w:r>
    </w:p>
    <w:p>
      <w:pPr>
        <w:jc w:val="both"/>
      </w:pPr>
      <w:r>
        <w:t xml:space="preserve">  detailsBuilder: Option[BaseClientEventDetailsBuilder[Query, Candidate]] = None)</w:t>
      </w:r>
    </w:p>
    <w:p>
      <w:pPr>
        <w:jc w:val="both"/>
      </w:pPr>
      <w:r>
        <w:t xml:space="preserve">    extends BaseClientEventInfoBuilder[Query, Candidate]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Candidate,</w:t>
      </w:r>
    </w:p>
    <w:p>
      <w:pPr>
        <w:jc w:val="both"/>
      </w:pPr>
      <w:r>
        <w:t xml:space="preserve">    candidateFeatures: FeatureMap,</w:t>
      </w:r>
    </w:p>
    <w:p>
      <w:pPr>
        <w:jc w:val="both"/>
      </w:pPr>
      <w:r>
        <w:t xml:space="preserve">    element: Option[String]</w:t>
      </w:r>
    </w:p>
    <w:p>
      <w:pPr>
        <w:jc w:val="both"/>
      </w:pPr>
      <w:r>
        <w:t xml:space="preserve">  ): Option[ClientEventInfo] = {</w:t>
      </w:r>
    </w:p>
    <w:p>
      <w:pPr>
        <w:jc w:val="both"/>
      </w:pPr>
      <w:r>
        <w:t xml:space="preserve">    val suggestType = candidateFeatures</w:t>
      </w:r>
    </w:p>
    <w:p>
      <w:pPr>
        <w:jc w:val="both"/>
      </w:pPr>
      <w:r>
        <w:t xml:space="preserve">      .getOrElse(SuggestTypeFeature, None)</w:t>
      </w:r>
    </w:p>
    <w:p>
      <w:pPr>
        <w:jc w:val="both"/>
      </w:pPr>
      <w:r>
        <w:t xml:space="preserve">      .getOrElse(throw new UnsupportedOperationException(s"No SuggestType was set"))</w:t>
      </w:r>
    </w:p>
    <w:p>
      <w:pPr>
        <w:jc w:val="both"/>
      </w:pPr>
      <w:r/>
    </w:p>
    <w:p>
      <w:pPr>
        <w:jc w:val="both"/>
      </w:pPr>
      <w:r>
        <w:t xml:space="preserve">    Some(</w:t>
      </w:r>
    </w:p>
    <w:p>
      <w:pPr>
        <w:jc w:val="both"/>
      </w:pPr>
      <w:r>
        <w:t xml:space="preserve">      ClientEventInfo(</w:t>
      </w:r>
    </w:p>
    <w:p>
      <w:pPr>
        <w:jc w:val="both"/>
      </w:pPr>
      <w:r>
        <w:t xml:space="preserve">        component = InjectionScribeUtil.scribeComponent(suggestType),</w:t>
      </w:r>
    </w:p>
    <w:p>
      <w:pPr>
        <w:jc w:val="both"/>
      </w:pPr>
      <w:r>
        <w:t xml:space="preserve">        element = element,</w:t>
      </w:r>
    </w:p>
    <w:p>
      <w:pPr>
        <w:jc w:val="both"/>
      </w:pPr>
      <w:r>
        <w:t xml:space="preserve">        details = detailsBuilder.flatMap(_.apply(query, candidate, candidateFeatures)),</w:t>
      </w:r>
    </w:p>
    <w:p>
      <w:pPr>
        <w:jc w:val="both"/>
      </w:pPr>
      <w:r>
        <w:t xml:space="preserve">        action = None,</w:t>
      </w:r>
    </w:p>
    <w:p>
      <w:pPr>
        <w:jc w:val="both"/>
      </w:pPr>
      <w:r>
        <w:t xml:space="preserve">        /**</w:t>
      </w:r>
    </w:p>
    <w:p>
      <w:pPr>
        <w:jc w:val="both"/>
      </w:pPr>
      <w:r>
        <w:t xml:space="preserve">         * A backend entity encoded by the Client Entities Encoding Library.</w:t>
      </w:r>
    </w:p>
    <w:p>
      <w:pPr>
        <w:jc w:val="both"/>
      </w:pPr>
      <w:r>
        <w:t xml:space="preserve">         * Placeholder string for now</w:t>
      </w:r>
    </w:p>
    <w:p>
      <w:pPr>
        <w:jc w:val="both"/>
      </w:pPr>
      <w:r>
        <w:t xml:space="preserve">         */</w:t>
      </w:r>
    </w:p>
    <w:p>
      <w:pPr>
        <w:jc w:val="both"/>
      </w:pPr>
      <w:r>
        <w:t xml:space="preserve">        entityToken = candidateFeatures.getOrElse(EntityTokenFeature, None)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