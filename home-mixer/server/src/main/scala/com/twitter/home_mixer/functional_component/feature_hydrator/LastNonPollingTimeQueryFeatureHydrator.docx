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com.twitter.home_mixer.model.HomeFeatures.FollowingLastNonPollingTimeFeature</w:t>
      </w:r>
    </w:p>
    <w:p>
      <w:pPr>
        <w:jc w:val="both"/>
      </w:pPr>
      <w:r>
        <w:t>import com.twitter.home_mixer.model.HomeFeatures.LastNonPollingTimeFeature</w:t>
      </w:r>
    </w:p>
    <w:p>
      <w:pPr>
        <w:jc w:val="both"/>
      </w:pPr>
      <w:r>
        <w:t>import com.twitter.home_mixer.model.HomeFeatures.NonPollingTimesFeature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com.twitter.user_session_store.ReadRequest</w:t>
      </w:r>
    </w:p>
    <w:p>
      <w:pPr>
        <w:jc w:val="both"/>
      </w:pPr>
      <w:r>
        <w:t>import com.twitter.user_session_store.ReadWriteUserSessionStore</w:t>
      </w:r>
    </w:p>
    <w:p>
      <w:pPr>
        <w:jc w:val="both"/>
      </w:pPr>
      <w:r>
        <w:t>import com.twitter.user_session_store.UserSessionDataset</w:t>
      </w:r>
    </w:p>
    <w:p>
      <w:pPr>
        <w:jc w:val="both"/>
      </w:pPr>
      <w:r>
        <w:t>import com.twitter.user_session_store.UserSessionDataset.UserSessionDataset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LastNonPollingTimeQueryFeatureHydrator @Inject() (</w:t>
      </w:r>
    </w:p>
    <w:p>
      <w:pPr>
        <w:jc w:val="both"/>
      </w:pPr>
      <w:r>
        <w:t xml:space="preserve">  userSessionStore: ReadWriteUserSessionStore)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FeatureHydratorIdentifier("LastNonPollingTime")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FollowingLastNonPollingTimeFeature,</w:t>
      </w:r>
    </w:p>
    <w:p>
      <w:pPr>
        <w:jc w:val="both"/>
      </w:pPr>
      <w:r>
        <w:t xml:space="preserve">    LastNonPollingTimeFeature,</w:t>
      </w:r>
    </w:p>
    <w:p>
      <w:pPr>
        <w:jc w:val="both"/>
      </w:pPr>
      <w:r>
        <w:t xml:space="preserve">    NonPollingTimesFeature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datasets: Set[UserSessionDataset] = Set(UserSessionDataset.NonPollingTimes)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userSessionStore</w:t>
      </w:r>
    </w:p>
    <w:p>
      <w:pPr>
        <w:jc w:val="both"/>
      </w:pPr>
      <w:r>
        <w:t xml:space="preserve">      .read(ReadRequest(query.getRequiredUserId, datasets))</w:t>
      </w:r>
    </w:p>
    <w:p>
      <w:pPr>
        <w:jc w:val="both"/>
      </w:pPr>
      <w:r>
        <w:t xml:space="preserve">      .map { userSession =&gt;</w:t>
      </w:r>
    </w:p>
    <w:p>
      <w:pPr>
        <w:jc w:val="both"/>
      </w:pPr>
      <w:r>
        <w:t xml:space="preserve">        val nonPollingTimestamps = userSession.flatMap(_.nonPollingTimestamps)</w:t>
      </w:r>
    </w:p>
    <w:p>
      <w:pPr>
        <w:jc w:val="both"/>
      </w:pPr>
      <w:r/>
    </w:p>
    <w:p>
      <w:pPr>
        <w:jc w:val="both"/>
      </w:pPr>
      <w:r>
        <w:t xml:space="preserve">        val lastNonPollingTime = nonPollingTimestamps</w:t>
      </w:r>
    </w:p>
    <w:p>
      <w:pPr>
        <w:jc w:val="both"/>
      </w:pPr>
      <w:r>
        <w:t xml:space="preserve">          .flatMap(_.nonPollingTimestampsMs.headOption)</w:t>
      </w:r>
    </w:p>
    <w:p>
      <w:pPr>
        <w:jc w:val="both"/>
      </w:pPr>
      <w:r>
        <w:t xml:space="preserve">          .map(Time.fromMilliseconds)</w:t>
      </w:r>
    </w:p>
    <w:p>
      <w:pPr>
        <w:jc w:val="both"/>
      </w:pPr>
      <w:r/>
    </w:p>
    <w:p>
      <w:pPr>
        <w:jc w:val="both"/>
      </w:pPr>
      <w:r>
        <w:t xml:space="preserve">        val followingLastNonPollingTime = nonPollingTimestamps</w:t>
      </w:r>
    </w:p>
    <w:p>
      <w:pPr>
        <w:jc w:val="both"/>
      </w:pPr>
      <w:r>
        <w:t xml:space="preserve">          .flatMap(_.mostRecentHomeLatestNonPollingTimestampMs)</w:t>
      </w:r>
    </w:p>
    <w:p>
      <w:pPr>
        <w:jc w:val="both"/>
      </w:pPr>
      <w:r>
        <w:t xml:space="preserve">          .map(Time.fromMilliseconds)</w:t>
      </w:r>
    </w:p>
    <w:p>
      <w:pPr>
        <w:jc w:val="both"/>
      </w:pPr>
      <w:r/>
    </w:p>
    <w:p>
      <w:pPr>
        <w:jc w:val="both"/>
      </w:pPr>
      <w:r>
        <w:t xml:space="preserve">        val nonPollingTimes = nonPollingTimestamps</w:t>
      </w:r>
    </w:p>
    <w:p>
      <w:pPr>
        <w:jc w:val="both"/>
      </w:pPr>
      <w:r>
        <w:t xml:space="preserve">          .map(_.nonPollingTimestampsMs)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.add(FollowingLastNonPollingTimeFeature, followingLastNonPollingTime)</w:t>
      </w:r>
    </w:p>
    <w:p>
      <w:pPr>
        <w:jc w:val="both"/>
      </w:pPr>
      <w:r>
        <w:t xml:space="preserve">          .add(LastNonPollingTimeFeature, lastNonPollingTime)</w:t>
      </w:r>
    </w:p>
    <w:p>
      <w:pPr>
        <w:jc w:val="both"/>
      </w:pPr>
      <w:r>
        <w:t xml:space="preserve">          .add(NonPollingTimesFeature, nonPollingTimes)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HomeMixerAlertConfig.BusinessHours.defaultSuccessRateAlert(99.9)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