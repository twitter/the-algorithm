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case class ListClientEventDetailsBuilder(suggestType: st.SuggestType)</w:t>
      </w:r>
    </w:p>
    <w:p>
      <w:pPr>
        <w:jc w:val="both"/>
      </w:pPr>
      <w:r>
        <w:t xml:space="preserve">    extends BaseClientEventDetailsBuilder[PipelineQuery,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 {</w:t>
      </w:r>
    </w:p>
    <w:p>
      <w:pPr>
        <w:jc w:val="both"/>
      </w:pPr>
      <w:r>
        <w:t xml:space="preserve">    val clientEventDetails = ClientEventDetails(</w:t>
      </w:r>
    </w:p>
    <w:p>
      <w:pPr>
        <w:jc w:val="both"/>
      </w:pPr>
      <w:r>
        <w:t xml:space="preserve">      conversationDetails = None,</w:t>
      </w:r>
    </w:p>
    <w:p>
      <w:pPr>
        <w:jc w:val="both"/>
      </w:pPr>
      <w:r>
        <w:t xml:space="preserve">      timelinesDetails = Some(</w:t>
      </w:r>
    </w:p>
    <w:p>
      <w:pPr>
        <w:jc w:val="both"/>
      </w:pPr>
      <w:r>
        <w:t xml:space="preserve">        TimelinesDetails(</w:t>
      </w:r>
    </w:p>
    <w:p>
      <w:pPr>
        <w:jc w:val="both"/>
      </w:pPr>
      <w:r>
        <w:t xml:space="preserve">          injectionType = Some(suggestType.name),</w:t>
      </w:r>
    </w:p>
    <w:p>
      <w:pPr>
        <w:jc w:val="both"/>
      </w:pPr>
      <w:r>
        <w:t xml:space="preserve">          controllerData = None,</w:t>
      </w:r>
    </w:p>
    <w:p>
      <w:pPr>
        <w:jc w:val="both"/>
      </w:pPr>
      <w:r>
        <w:t xml:space="preserve">          sourceData = None)),</w:t>
      </w:r>
    </w:p>
    <w:p>
      <w:pPr>
        <w:jc w:val="both"/>
      </w:pPr>
      <w:r>
        <w:t xml:space="preserve">      articleDetails = None,</w:t>
      </w:r>
    </w:p>
    <w:p>
      <w:pPr>
        <w:jc w:val="both"/>
      </w:pPr>
      <w:r>
        <w:t xml:space="preserve">      liveEventDetails = None,</w:t>
      </w:r>
    </w:p>
    <w:p>
      <w:pPr>
        <w:jc w:val="both"/>
      </w:pPr>
      <w:r>
        <w:t xml:space="preserve">      commerceDetails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Some(clientEventDetails)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