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</w:t>
      </w:r>
    </w:p>
    <w:p>
      <w:pPr>
        <w:jc w:val="both"/>
      </w:pPr>
      <w:r/>
    </w:p>
    <w:p>
      <w:pPr>
        <w:jc w:val="both"/>
      </w:pPr>
      <w:r>
        <w:t>import com.twitter.home_mixer.product.list_recommended_users.feature_hydrator.RecentListMembersQueryFeatureHydrator</w:t>
      </w:r>
    </w:p>
    <w:p>
      <w:pPr>
        <w:jc w:val="both"/>
      </w:pPr>
      <w:r>
        <w:t>import com.twitter.home_mixer.product.list_recommended_users.gate.ViewerIsListOwnerGate</w:t>
      </w:r>
    </w:p>
    <w:p>
      <w:pPr>
        <w:jc w:val="both"/>
      </w:pPr>
      <w:r>
        <w:t>import com.twitter.home_mixer.product.list_recommended_users.model.ListRecommendedUsersFeatures.IsGizmoduckValidUserFeature</w:t>
      </w:r>
    </w:p>
    <w:p>
      <w:pPr>
        <w:jc w:val="both"/>
      </w:pPr>
      <w:r>
        <w:t>import com.twitter.home_mixer.product.list_recommended_users.model.ListRecommendedUsersFeatures.IsSGSValidUserFeature</w:t>
      </w:r>
    </w:p>
    <w:p>
      <w:pPr>
        <w:jc w:val="both"/>
      </w:pPr>
      <w:r>
        <w:t>import com.twitter.home_mixer.product.list_recommended_users.model.ListRecommendedUsersQuery</w:t>
      </w:r>
    </w:p>
    <w:p>
      <w:pPr>
        <w:jc w:val="both"/>
      </w:pPr>
      <w:r>
        <w:t>import com.twitter.home_mixer.product.list_recommended_users.param.ListRecommendedUsersParam.ExcludedIdsMaxLengthParam</w:t>
      </w:r>
    </w:p>
    <w:p>
      <w:pPr>
        <w:jc w:val="both"/>
      </w:pPr>
      <w:r>
        <w:t>import com.twitter.home_mixer.product.list_recommended_users.param.ListRecommendedUsersParam.ServerMaxResultsParam</w:t>
      </w:r>
    </w:p>
    <w:p>
      <w:pPr>
        <w:jc w:val="both"/>
      </w:pPr>
      <w:r>
        <w:t>import com.twitter.product_mixer.component_library.premarshaller.urt.UrtDomainMarshaller</w:t>
      </w:r>
    </w:p>
    <w:p>
      <w:pPr>
        <w:jc w:val="both"/>
      </w:pPr>
      <w:r>
        <w:t>import com.twitter.product_mixer.component_library.premarshaller.urt.builder.AddEntriesWithReplaceInstructionBuilder</w:t>
      </w:r>
    </w:p>
    <w:p>
      <w:pPr>
        <w:jc w:val="both"/>
      </w:pPr>
      <w:r>
        <w:t>import com.twitter.product_mixer.component_library.premarshaller.urt.builder.ReplaceAllEntries</w:t>
      </w:r>
    </w:p>
    <w:p>
      <w:pPr>
        <w:jc w:val="both"/>
      </w:pPr>
      <w:r>
        <w:t>import com.twitter.product_mixer.component_library.premarshaller.urt.builder.ReplaceEntryInstructionBuilder</w:t>
      </w:r>
    </w:p>
    <w:p>
      <w:pPr>
        <w:jc w:val="both"/>
      </w:pPr>
      <w:r>
        <w:t>import com.twitter.product_mixer.component_library.premarshaller.urt.builder.StaticTimelineScribeConfigBuilder</w:t>
      </w:r>
    </w:p>
    <w:p>
      <w:pPr>
        <w:jc w:val="both"/>
      </w:pPr>
      <w:r>
        <w:t>import com.twitter.product_mixer.component_library.premarshaller.urt.builder.UnorderedExcludeIdsBottomCursorBuilder</w:t>
      </w:r>
    </w:p>
    <w:p>
      <w:pPr>
        <w:jc w:val="both"/>
      </w:pPr>
      <w:r>
        <w:t>import com.twitter.product_mixer.component_library.premarshaller.urt.builder.UrtMetadataBuilder</w:t>
      </w:r>
    </w:p>
    <w:p>
      <w:pPr>
        <w:jc w:val="both"/>
      </w:pPr>
      <w:r>
        <w:t>import com.twitter.product_mixer.component_library.selector.DropFilteredCandidates</w:t>
      </w:r>
    </w:p>
    <w:p>
      <w:pPr>
        <w:jc w:val="both"/>
      </w:pPr>
      <w:r>
        <w:t>import com.twitter.product_mixer.component_library.selector.DropMaxCandidates</w:t>
      </w:r>
    </w:p>
    <w:p>
      <w:pPr>
        <w:jc w:val="both"/>
      </w:pPr>
      <w:r>
        <w:t>import com.twitter.product_mixer.component_library.selector.InsertAppendResults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com.twitter.product_mixer.core.functional_component.marshaller.response.urt.UrtTransportMarshaller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com.twitter.product_mixer.core.model.common.identifier.MixerPipelineIdentifier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>
        <w:t>import com.twitter.product_mixer.core.model.marshalling.response.urt.item.user.UserItem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com.twitter.product_mixer.core.pipeline.mixer.MixerPipelineConfig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ListRecommendedUsersMixerPipelineConfig @Inject() (</w:t>
      </w:r>
    </w:p>
    <w:p>
      <w:pPr>
        <w:jc w:val="both"/>
      </w:pPr>
      <w:r>
        <w:t xml:space="preserve">  listMemberBasedUsersCandidatePipelineConfig: ListMemberBasedUsersCandidatePipelineConfig,</w:t>
      </w:r>
    </w:p>
    <w:p>
      <w:pPr>
        <w:jc w:val="both"/>
      </w:pPr>
      <w:r>
        <w:t xml:space="preserve">  blenderUsersCandidatePipelineConfig: BlenderUsersCandidatePipelineConfig,</w:t>
      </w:r>
    </w:p>
    <w:p>
      <w:pPr>
        <w:jc w:val="both"/>
      </w:pPr>
      <w:r>
        <w:t xml:space="preserve">  viewerIsListOwnerGate: ViewerIsListOwnerGate,</w:t>
      </w:r>
    </w:p>
    <w:p>
      <w:pPr>
        <w:jc w:val="both"/>
      </w:pPr>
      <w:r>
        <w:t xml:space="preserve">  recentListMembersQueryFeatureHydrator: RecentListMembersQueryFeatureHydrator,</w:t>
      </w:r>
    </w:p>
    <w:p>
      <w:pPr>
        <w:jc w:val="both"/>
      </w:pPr>
      <w:r>
        <w:t xml:space="preserve">  urtTransportMarshaller: UrtTransportMarshaller)</w:t>
      </w:r>
    </w:p>
    <w:p>
      <w:pPr>
        <w:jc w:val="both"/>
      </w:pPr>
      <w:r>
        <w:t xml:space="preserve">    extends MixerPipelineConfig[ListRecommendedUsersQuery, Timeline, urt.TimelineResponse] {</w:t>
      </w:r>
    </w:p>
    <w:p>
      <w:pPr>
        <w:jc w:val="both"/>
      </w:pPr>
      <w:r/>
    </w:p>
    <w:p>
      <w:pPr>
        <w:jc w:val="both"/>
      </w:pPr>
      <w:r>
        <w:t xml:space="preserve">  override val identifier: MixerPipelineIdentifier = MixerPipelineIdentifier("ListRecommendedUsers")</w:t>
      </w:r>
    </w:p>
    <w:p>
      <w:pPr>
        <w:jc w:val="both"/>
      </w:pPr>
      <w:r/>
    </w:p>
    <w:p>
      <w:pPr>
        <w:jc w:val="both"/>
      </w:pPr>
      <w:r>
        <w:t xml:space="preserve">  override val gates = Seq(viewerIsListOwnerGate)</w:t>
      </w:r>
    </w:p>
    <w:p>
      <w:pPr>
        <w:jc w:val="both"/>
      </w:pPr>
      <w:r/>
    </w:p>
    <w:p>
      <w:pPr>
        <w:jc w:val="both"/>
      </w:pPr>
      <w:r>
        <w:t xml:space="preserve">  override val fetchQueryFeatures: Seq[QueryFeatureHydrator[ListRecommendedUsersQuery]] =</w:t>
      </w:r>
    </w:p>
    <w:p>
      <w:pPr>
        <w:jc w:val="both"/>
      </w:pPr>
      <w:r>
        <w:t xml:space="preserve">    Seq(recentListMembersQueryFeatureHydrator)</w:t>
      </w:r>
    </w:p>
    <w:p>
      <w:pPr>
        <w:jc w:val="both"/>
      </w:pPr>
      <w:r/>
    </w:p>
    <w:p>
      <w:pPr>
        <w:jc w:val="both"/>
      </w:pPr>
      <w:r>
        <w:t xml:space="preserve">  override val candidatePipelines: Seq[</w:t>
      </w:r>
    </w:p>
    <w:p>
      <w:pPr>
        <w:jc w:val="both"/>
      </w:pPr>
      <w:r>
        <w:t xml:space="preserve">    CandidatePipelineConfig[ListRecommendedUsersQuery, _, _,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listMemberBasedUsersCandidatePipelineConfig,</w:t>
      </w:r>
    </w:p>
    <w:p>
      <w:pPr>
        <w:jc w:val="both"/>
      </w:pPr>
      <w:r>
        <w:t xml:space="preserve">    blenderUsersCandidatePipelineConfig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candidatePipelineIdentifiers = Set(</w:t>
      </w:r>
    </w:p>
    <w:p>
      <w:pPr>
        <w:jc w:val="both"/>
      </w:pPr>
      <w:r>
        <w:t xml:space="preserve">    listMemberBasedUsersCandidatePipelineConfig.identifier,</w:t>
      </w:r>
    </w:p>
    <w:p>
      <w:pPr>
        <w:jc w:val="both"/>
      </w:pPr>
      <w:r>
        <w:t xml:space="preserve">    blenderUsersCandidatePipelineConfig.identifier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resultSelectors: Seq[Selector[ListRecommendedUsersQuery]] = Seq(</w:t>
      </w:r>
    </w:p>
    <w:p>
      <w:pPr>
        <w:jc w:val="both"/>
      </w:pPr>
      <w:r>
        <w:t xml:space="preserve">    DropFilteredCandidates(</w:t>
      </w:r>
    </w:p>
    <w:p>
      <w:pPr>
        <w:jc w:val="both"/>
      </w:pPr>
      <w:r>
        <w:t xml:space="preserve">      candidatePipelines = candidatePipelineIdentifiers,</w:t>
      </w:r>
    </w:p>
    <w:p>
      <w:pPr>
        <w:jc w:val="both"/>
      </w:pPr>
      <w:r>
        <w:t xml:space="preserve">      filter = candidate =&gt;</w:t>
      </w:r>
    </w:p>
    <w:p>
      <w:pPr>
        <w:jc w:val="both"/>
      </w:pPr>
      <w:r>
        <w:t xml:space="preserve">        candidate.features.getOrElse(IsSGSValidUserFeature, false) &amp;&amp;</w:t>
      </w:r>
    </w:p>
    <w:p>
      <w:pPr>
        <w:jc w:val="both"/>
      </w:pPr>
      <w:r>
        <w:t xml:space="preserve">          candidate.features.getOrElse(IsGizmoduckValidUserFeature, false)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DropMaxCandidates(</w:t>
      </w:r>
    </w:p>
    <w:p>
      <w:pPr>
        <w:jc w:val="both"/>
      </w:pPr>
      <w:r>
        <w:t xml:space="preserve">      candidatePipelines = candidatePipelineIdentifiers,</w:t>
      </w:r>
    </w:p>
    <w:p>
      <w:pPr>
        <w:jc w:val="both"/>
      </w:pPr>
      <w:r>
        <w:t xml:space="preserve">      maxSelectionsParam = ServerMaxResultsParam),</w:t>
      </w:r>
    </w:p>
    <w:p>
      <w:pPr>
        <w:jc w:val="both"/>
      </w:pPr>
      <w:r>
        <w:t xml:space="preserve">    InsertAppendResults(candidatePipelineIdentifiers)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domainMarshaller: DomainMarshaller[ListRecommendedUsersQuery, Timeline] = {</w:t>
      </w:r>
    </w:p>
    <w:p>
      <w:pPr>
        <w:jc w:val="both"/>
      </w:pPr>
      <w:r>
        <w:t xml:space="preserve">    val instructionBuilders = Seq(</w:t>
      </w:r>
    </w:p>
    <w:p>
      <w:pPr>
        <w:jc w:val="both"/>
      </w:pPr>
      <w:r>
        <w:t xml:space="preserve">      ReplaceEntryInstructionBuilder(ReplaceAllEntries),</w:t>
      </w:r>
    </w:p>
    <w:p>
      <w:pPr>
        <w:jc w:val="both"/>
      </w:pPr>
      <w:r>
        <w:t xml:space="preserve">      AddEntriesWithReplaceInstructionBuilder()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metadataBuilder = UrtMetadataBuilder(</w:t>
      </w:r>
    </w:p>
    <w:p>
      <w:pPr>
        <w:jc w:val="both"/>
      </w:pPr>
      <w:r>
        <w:t xml:space="preserve">      title = None,</w:t>
      </w:r>
    </w:p>
    <w:p>
      <w:pPr>
        <w:jc w:val="both"/>
      </w:pPr>
      <w:r>
        <w:t xml:space="preserve">      scribeConfigBuilder = Some(</w:t>
      </w:r>
    </w:p>
    <w:p>
      <w:pPr>
        <w:jc w:val="both"/>
      </w:pPr>
      <w:r>
        <w:t xml:space="preserve">        StaticTimelineScribeConfigBuilder(</w:t>
      </w:r>
    </w:p>
    <w:p>
      <w:pPr>
        <w:jc w:val="both"/>
      </w:pPr>
      <w:r>
        <w:t xml:space="preserve">          TimelineScribeConfig(</w:t>
      </w:r>
    </w:p>
    <w:p>
      <w:pPr>
        <w:jc w:val="both"/>
      </w:pPr>
      <w:r>
        <w:t xml:space="preserve">            page = Some("list_recommended_users"),</w:t>
      </w:r>
    </w:p>
    <w:p>
      <w:pPr>
        <w:jc w:val="both"/>
      </w:pPr>
      <w:r>
        <w:t xml:space="preserve">            section = None,</w:t>
      </w:r>
    </w:p>
    <w:p>
      <w:pPr>
        <w:jc w:val="both"/>
      </w:pPr>
      <w:r>
        <w:t xml:space="preserve">            entityToken = None)))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excludeIdsSelector: PartialFunction[UniversalNoun[_], Long] = {</w:t>
      </w:r>
    </w:p>
    <w:p>
      <w:pPr>
        <w:jc w:val="both"/>
      </w:pPr>
      <w:r>
        <w:t xml:space="preserve">      case item: UserItem =&gt; item.id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cursorBuilder = UnorderedExcludeIdsBottomCursorBuilder(</w:t>
      </w:r>
    </w:p>
    <w:p>
      <w:pPr>
        <w:jc w:val="both"/>
      </w:pPr>
      <w:r>
        <w:t xml:space="preserve">      excludedIdsMaxLengthParam = ExcludedIdsMaxLengthParam,</w:t>
      </w:r>
    </w:p>
    <w:p>
      <w:pPr>
        <w:jc w:val="both"/>
      </w:pPr>
      <w:r>
        <w:t xml:space="preserve">      excludeIdsSelector = excludeIdsSelector)</w:t>
      </w:r>
    </w:p>
    <w:p>
      <w:pPr>
        <w:jc w:val="both"/>
      </w:pPr>
      <w:r/>
    </w:p>
    <w:p>
      <w:pPr>
        <w:jc w:val="both"/>
      </w:pPr>
      <w:r>
        <w:t xml:space="preserve">    UrtDomainMarshaller(</w:t>
      </w:r>
    </w:p>
    <w:p>
      <w:pPr>
        <w:jc w:val="both"/>
      </w:pPr>
      <w:r>
        <w:t xml:space="preserve">      instructionBuilders = instructionBuilders,</w:t>
      </w:r>
    </w:p>
    <w:p>
      <w:pPr>
        <w:jc w:val="both"/>
      </w:pPr>
      <w:r>
        <w:t xml:space="preserve">      metadataBuilder = Some(metadataBuilder),</w:t>
      </w:r>
    </w:p>
    <w:p>
      <w:pPr>
        <w:jc w:val="both"/>
      </w:pPr>
      <w:r>
        <w:t xml:space="preserve">      cursorBuilders = Seq(cursorBuilder)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transportMarshaller: TransportMarshaller[Timeline, urt.TimelineResponse] =</w:t>
      </w:r>
    </w:p>
    <w:p>
      <w:pPr>
        <w:jc w:val="both"/>
      </w:pPr>
      <w:r>
        <w:t xml:space="preserve">    urtTransportMarshaller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