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com.twitter.home_mixer.product.scored_tweets.query_transformer</w:t>
      </w:r>
    </w:p>
    <w:p>
      <w:pPr>
        <w:jc w:val="both"/>
      </w:pPr>
      <w:r/>
    </w:p>
    <w:p>
      <w:pPr>
        <w:jc w:val="both"/>
      </w:pPr>
      <w:r>
        <w:t>import com.twitter.home_mixer.model.HomeFeatures.RealGraphInNetworkScoresFeature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com.twitter.home_mixer.product.scored_tweets.query_transformer.TimelineRankerQueryTransformer._</w:t>
      </w:r>
    </w:p>
    <w:p>
      <w:pPr>
        <w:jc w:val="both"/>
      </w:pPr>
      <w:r>
        <w:t>import com.twitter.home_mixer.util.CachedScoredTweetsHelper</w:t>
      </w:r>
    </w:p>
    <w:p>
      <w:pPr>
        <w:jc w:val="both"/>
      </w:pPr>
      <w:r>
        <w:t>import com.twitter.home_mixer.util.earlybird.EarlybirdRequestUtil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com.twitter.timelineranker.{model =&gt; tlr}</w:t>
      </w:r>
    </w:p>
    <w:p>
      <w:pPr>
        <w:jc w:val="both"/>
      </w:pPr>
      <w:r>
        <w:t>import com.twitter.timelines.common.model.TweetKindOption</w:t>
      </w:r>
    </w:p>
    <w:p>
      <w:pPr>
        <w:jc w:val="both"/>
      </w:pPr>
      <w:r>
        <w:t>import com.twitter.timelines.earlybird.common.options.EarlybirdOptions</w:t>
      </w:r>
    </w:p>
    <w:p>
      <w:pPr>
        <w:jc w:val="both"/>
      </w:pPr>
      <w:r>
        <w:t>import com.twitter.timelines.earlybird.common.options.EarlybirdScoringModelConfig</w:t>
      </w:r>
    </w:p>
    <w:p>
      <w:pPr>
        <w:jc w:val="both"/>
      </w:pPr>
      <w:r>
        <w:t>import com.twitter.timelines.earlybird.common.utils.SearchOperator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com.twitter.timelines.model.candidate.CandidateTweetSourceId</w:t>
      </w:r>
    </w:p>
    <w:p>
      <w:pPr>
        <w:jc w:val="both"/>
      </w:pPr>
      <w:r>
        <w:t>import com.twitter.timelines.util.SnowflakeSortIndexHelper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TimelineRankerQueryTransformer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Specifies the maximum number of excluded tweet ids to include in the search index query.</w:t>
      </w:r>
    </w:p>
    <w:p>
      <w:pPr>
        <w:jc w:val="both"/>
      </w:pPr>
      <w:r>
        <w:t xml:space="preserve">   * Earlybird's named multi term disjunction map feature supports up to 1500 tweet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EarlybirdMaxExcludedTweets = 1500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number of query hits each earlybird shard is allowed to accumulate before</w:t>
      </w:r>
    </w:p>
    <w:p>
      <w:pPr>
        <w:jc w:val="both"/>
      </w:pPr>
      <w:r>
        <w:t xml:space="preserve">   * early-terminating the query and reducing the hits to MaxNumEarlybirdResults.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EarlybirdMaxHits = 1000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number of results TLR should retrieve from each earlybird shard.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EarlybirdMaxResults = 300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TimelineRankerQueryTransformer[</w:t>
      </w:r>
    </w:p>
    <w:p>
      <w:pPr>
        <w:jc w:val="both"/>
      </w:pPr>
      <w:r>
        <w:t xml:space="preserve">  Query &lt;: PipelineQuery with HasQualityFactorStatus with HasDeviceContext] {</w:t>
      </w:r>
    </w:p>
    <w:p>
      <w:pPr>
        <w:jc w:val="both"/>
      </w:pPr>
      <w:r>
        <w:t xml:space="preserve">  def maxTweetsToFetch: Int</w:t>
      </w:r>
    </w:p>
    <w:p>
      <w:pPr>
        <w:jc w:val="both"/>
      </w:pPr>
      <w:r>
        <w:t xml:space="preserve">  def options: TweetKindOption.ValueSet = TweetKindOption.Default</w:t>
      </w:r>
    </w:p>
    <w:p>
      <w:pPr>
        <w:jc w:val="both"/>
      </w:pPr>
      <w:r>
        <w:t xml:space="preserve">  def candidateTweetSourceId: CandidateTweetSourceId.Value</w:t>
      </w:r>
    </w:p>
    <w:p>
      <w:pPr>
        <w:jc w:val="both"/>
      </w:pPr>
      <w:r>
        <w:t xml:space="preserve">  def utegLikedByTweetsOptions(query: Query): Option[tlr.UtegLikedByTweetsOptions] = None</w:t>
      </w:r>
    </w:p>
    <w:p>
      <w:pPr>
        <w:jc w:val="both"/>
      </w:pPr>
      <w:r>
        <w:t xml:space="preserve">  def seedAuthorIds(query: Query): Option[Seq[Long]] = None</w:t>
      </w:r>
    </w:p>
    <w:p>
      <w:pPr>
        <w:jc w:val="both"/>
      </w:pPr>
      <w:r>
        <w:t xml:space="preserve">  def candidatePipelineIdentifier: CandidatePipelineIdentifier</w:t>
      </w:r>
    </w:p>
    <w:p>
      <w:pPr>
        <w:jc w:val="both"/>
      </w:pPr>
      <w:r>
        <w:t xml:space="preserve">  def earlybirdModels: Seq[EarlybirdScoringModelConfig] =</w:t>
      </w:r>
    </w:p>
    <w:p>
      <w:pPr>
        <w:jc w:val="both"/>
      </w:pPr>
      <w:r>
        <w:t xml:space="preserve">    EarlybirdRequestUtil.EarlybirdScoringModels.UnifiedEngagementProd</w:t>
      </w:r>
    </w:p>
    <w:p>
      <w:pPr>
        <w:jc w:val="both"/>
      </w:pPr>
      <w:r>
        <w:t xml:space="preserve">  def getTensorflowModel(query: Query): Option[String] = None</w:t>
      </w:r>
    </w:p>
    <w:p>
      <w:pPr>
        <w:jc w:val="both"/>
      </w:pPr>
      <w:r/>
    </w:p>
    <w:p>
      <w:pPr>
        <w:jc w:val="both"/>
      </w:pPr>
      <w:r>
        <w:t xml:space="preserve">  def buildTimelineRankerQuery(query: Query, sinceDuration: Duration): tlr.RecapQuery = {</w:t>
      </w:r>
    </w:p>
    <w:p>
      <w:pPr>
        <w:jc w:val="both"/>
      </w:pPr>
      <w:r>
        <w:t xml:space="preserve">    val sinceTime: Time = sinceDuration.ago</w:t>
      </w:r>
    </w:p>
    <w:p>
      <w:pPr>
        <w:jc w:val="both"/>
      </w:pPr>
      <w:r>
        <w:t xml:space="preserve">    val untilTime: Time = Time.now</w:t>
      </w:r>
    </w:p>
    <w:p>
      <w:pPr>
        <w:jc w:val="both"/>
      </w:pPr>
      <w:r/>
    </w:p>
    <w:p>
      <w:pPr>
        <w:jc w:val="both"/>
      </w:pPr>
      <w:r>
        <w:t xml:space="preserve">    val fromTweetIdExclusive = SnowflakeSortIndexHelper.timestampToFakeId(sinceTime)</w:t>
      </w:r>
    </w:p>
    <w:p>
      <w:pPr>
        <w:jc w:val="both"/>
      </w:pPr>
      <w:r>
        <w:t xml:space="preserve">    val toTweetIdExclusive = SnowflakeSortIndexHelper.timestampToFakeId(untilTime)</w:t>
      </w:r>
    </w:p>
    <w:p>
      <w:pPr>
        <w:jc w:val="both"/>
      </w:pPr>
      <w:r>
        <w:t xml:space="preserve">    val range = tlr.TweetIdRange(Some(fromTweetIdExclusive), Some(toTweetIdExclusive))</w:t>
      </w:r>
    </w:p>
    <w:p>
      <w:pPr>
        <w:jc w:val="both"/>
      </w:pPr>
      <w:r/>
    </w:p>
    <w:p>
      <w:pPr>
        <w:jc w:val="both"/>
      </w:pPr>
      <w:r>
        <w:t xml:space="preserve">    val excludedTweetIds = query.features.map { featureMap =&gt;</w:t>
      </w:r>
    </w:p>
    <w:p>
      <w:pPr>
        <w:jc w:val="both"/>
      </w:pPr>
      <w:r>
        <w:t xml:space="preserve">      CachedScoredTweetsHelper.tweetImpressionsAndCachedScoredTweetsInRange(</w:t>
      </w:r>
    </w:p>
    <w:p>
      <w:pPr>
        <w:jc w:val="both"/>
      </w:pPr>
      <w:r>
        <w:t xml:space="preserve">        featureMap,</w:t>
      </w:r>
    </w:p>
    <w:p>
      <w:pPr>
        <w:jc w:val="both"/>
      </w:pPr>
      <w:r>
        <w:t xml:space="preserve">        candidatePipelineIdentifier,</w:t>
      </w:r>
    </w:p>
    <w:p>
      <w:pPr>
        <w:jc w:val="both"/>
      </w:pPr>
      <w:r>
        <w:t xml:space="preserve">        EarlybirdMaxExcludedTweets,</w:t>
      </w:r>
    </w:p>
    <w:p>
      <w:pPr>
        <w:jc w:val="both"/>
      </w:pPr>
      <w:r>
        <w:t xml:space="preserve">        sinceTime,</w:t>
      </w:r>
    </w:p>
    <w:p>
      <w:pPr>
        <w:jc w:val="both"/>
      </w:pPr>
      <w:r>
        <w:t xml:space="preserve">        untilTime)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maxCount =</w:t>
      </w:r>
    </w:p>
    <w:p>
      <w:pPr>
        <w:jc w:val="both"/>
      </w:pPr>
      <w:r>
        <w:t xml:space="preserve">      (query.getQualityFactorCurrentValue(candidatePipelineIdentifier) * maxTweetsToFetch).toInt</w:t>
      </w:r>
    </w:p>
    <w:p>
      <w:pPr>
        <w:jc w:val="both"/>
      </w:pPr>
      <w:r/>
    </w:p>
    <w:p>
      <w:pPr>
        <w:jc w:val="both"/>
      </w:pPr>
      <w:r>
        <w:t xml:space="preserve">    val authorScoreMap = query.features</w:t>
      </w:r>
    </w:p>
    <w:p>
      <w:pPr>
        <w:jc w:val="both"/>
      </w:pPr>
      <w:r>
        <w:t xml:space="preserve">      .map(_.getOrElse(RealGraphInNetworkScoresFeature, Map.empty[UserId, Double]))</w:t>
      </w:r>
    </w:p>
    <w:p>
      <w:pPr>
        <w:jc w:val="both"/>
      </w:pPr>
      <w:r>
        <w:t xml:space="preserve">      .getOrElse(Map.empty)</w:t>
      </w:r>
    </w:p>
    <w:p>
      <w:pPr>
        <w:jc w:val="both"/>
      </w:pPr>
      <w:r/>
    </w:p>
    <w:p>
      <w:pPr>
        <w:jc w:val="both"/>
      </w:pPr>
      <w:r>
        <w:t xml:space="preserve">    val deviceContext =</w:t>
      </w:r>
    </w:p>
    <w:p>
      <w:pPr>
        <w:jc w:val="both"/>
      </w:pPr>
      <w:r>
        <w:t xml:space="preserve">      query.deviceContext.map(_.toTimelineServiceDeviceContext(query.clientContext))</w:t>
      </w:r>
    </w:p>
    <w:p>
      <w:pPr>
        <w:jc w:val="both"/>
      </w:pPr>
      <w:r/>
    </w:p>
    <w:p>
      <w:pPr>
        <w:jc w:val="both"/>
      </w:pPr>
      <w:r>
        <w:t xml:space="preserve">    val tensorflowModel = getTensorflowModel(query)</w:t>
      </w:r>
    </w:p>
    <w:p>
      <w:pPr>
        <w:jc w:val="both"/>
      </w:pPr>
      <w:r/>
    </w:p>
    <w:p>
      <w:pPr>
        <w:jc w:val="both"/>
      </w:pPr>
      <w:r>
        <w:t xml:space="preserve">    val earlyBirdOptions = EarlybirdOptions(</w:t>
      </w:r>
    </w:p>
    <w:p>
      <w:pPr>
        <w:jc w:val="both"/>
      </w:pPr>
      <w:r>
        <w:t xml:space="preserve">      maxNumHitsPerShard = EarlybirdMaxHits,</w:t>
      </w:r>
    </w:p>
    <w:p>
      <w:pPr>
        <w:jc w:val="both"/>
      </w:pPr>
      <w:r>
        <w:t xml:space="preserve">      maxNumResultsPerShard = EarlybirdMaxResults,</w:t>
      </w:r>
    </w:p>
    <w:p>
      <w:pPr>
        <w:jc w:val="both"/>
      </w:pPr>
      <w:r>
        <w:t xml:space="preserve">      models = earlybirdModels,</w:t>
      </w:r>
    </w:p>
    <w:p>
      <w:pPr>
        <w:jc w:val="both"/>
      </w:pPr>
      <w:r>
        <w:t xml:space="preserve">      authorScoreMap = authorScoreMap,</w:t>
      </w:r>
    </w:p>
    <w:p>
      <w:pPr>
        <w:jc w:val="both"/>
      </w:pPr>
      <w:r>
        <w:t xml:space="preserve">      skipVeryRecentTweets = true,</w:t>
      </w:r>
    </w:p>
    <w:p>
      <w:pPr>
        <w:jc w:val="both"/>
      </w:pPr>
      <w:r>
        <w:t xml:space="preserve">      tensorflowModel = tensorflowModel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tlr.RecapQuery(</w:t>
      </w:r>
    </w:p>
    <w:p>
      <w:pPr>
        <w:jc w:val="both"/>
      </w:pPr>
      <w:r>
        <w:t xml:space="preserve">      userId = query.getRequiredUserId,</w:t>
      </w:r>
    </w:p>
    <w:p>
      <w:pPr>
        <w:jc w:val="both"/>
      </w:pPr>
      <w:r>
        <w:t xml:space="preserve">      maxCount = Some(maxCount),</w:t>
      </w:r>
    </w:p>
    <w:p>
      <w:pPr>
        <w:jc w:val="both"/>
      </w:pPr>
      <w:r>
        <w:t xml:space="preserve">      range = Some(range),</w:t>
      </w:r>
    </w:p>
    <w:p>
      <w:pPr>
        <w:jc w:val="both"/>
      </w:pPr>
      <w:r>
        <w:t xml:space="preserve">      options = options,</w:t>
      </w:r>
    </w:p>
    <w:p>
      <w:pPr>
        <w:jc w:val="both"/>
      </w:pPr>
      <w:r>
        <w:t xml:space="preserve">      searchOperator = SearchOperator.Exclude,</w:t>
      </w:r>
    </w:p>
    <w:p>
      <w:pPr>
        <w:jc w:val="both"/>
      </w:pPr>
      <w:r>
        <w:t xml:space="preserve">      earlybirdOptions = Some(earlyBirdOptions),</w:t>
      </w:r>
    </w:p>
    <w:p>
      <w:pPr>
        <w:jc w:val="both"/>
      </w:pPr>
      <w:r>
        <w:t xml:space="preserve">      deviceContext = deviceContext,</w:t>
      </w:r>
    </w:p>
    <w:p>
      <w:pPr>
        <w:jc w:val="both"/>
      </w:pPr>
      <w:r>
        <w:t xml:space="preserve">      authorIds = seedAuthorIds(query),</w:t>
      </w:r>
    </w:p>
    <w:p>
      <w:pPr>
        <w:jc w:val="both"/>
      </w:pPr>
      <w:r>
        <w:t xml:space="preserve">      excludedTweetIds = excludedTweetIds,</w:t>
      </w:r>
    </w:p>
    <w:p>
      <w:pPr>
        <w:jc w:val="both"/>
      </w:pPr>
      <w:r>
        <w:t xml:space="preserve">      utegLikedByTweetsOptions = utegLikedByTweetsOptions(query),</w:t>
      </w:r>
    </w:p>
    <w:p>
      <w:pPr>
        <w:jc w:val="both"/>
      </w:pPr>
      <w:r>
        <w:t xml:space="preserve">      searchClientSubId = None,</w:t>
      </w:r>
    </w:p>
    <w:p>
      <w:pPr>
        <w:jc w:val="both"/>
      </w:pPr>
      <w:r>
        <w:t xml:space="preserve">      candidateTweetSourceId = Some(candidateTweetSourceId),</w:t>
      </w:r>
    </w:p>
    <w:p>
      <w:pPr>
        <w:jc w:val="both"/>
      </w:pPr>
      <w:r>
        <w:t xml:space="preserve">      hydratesContentFeatures = Some(false)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