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com.twitter.timelines.prediction.adapters.realtime_interaction_graph.RealTimeInteractionGraphFeaturesAdapter</w:t>
      </w:r>
    </w:p>
    <w:p>
      <w:pPr>
        <w:jc w:val="both"/>
      </w:pPr>
      <w:r>
        <w:t>import com.twitter.timelines.prediction.features.realtime_interaction_graph.RealTimeInteractionGraphEdgeFeatures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RealTimeInteractionGraphEdgeFeature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RealTimeInteractionGraphEdgeFeatureHydrator @Inject() ()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FeatureHydratorIdentifier("RealTimeInteractionGraphEdge")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Set(RealTimeInteractionGraphEdgeFeature)</w:t>
      </w:r>
    </w:p>
    <w:p>
      <w:pPr>
        <w:jc w:val="both"/>
      </w:pPr>
      <w:r/>
    </w:p>
    <w:p>
      <w:pPr>
        <w:jc w:val="both"/>
      </w:pPr>
      <w:r>
        <w:t xml:space="preserve">  private val realTimeInteractionGraphFeaturesAdapter = new RealTimeInteractionGraphFeaturesAdapter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 {</w:t>
      </w:r>
    </w:p>
    <w:p>
      <w:pPr>
        <w:jc w:val="both"/>
      </w:pPr>
      <w:r>
        <w:t xml:space="preserve">    val userVertex =</w:t>
      </w:r>
    </w:p>
    <w:p>
      <w:pPr>
        <w:jc w:val="both"/>
      </w:pPr>
      <w:r>
        <w:t xml:space="preserve">      query.features.flatMap(_.getOrElse(RealTimeInteractionGraphUserVertexQueryFeature, None))</w:t>
      </w:r>
    </w:p>
    <w:p>
      <w:pPr>
        <w:jc w:val="both"/>
      </w:pPr>
      <w:r>
        <w:t xml:space="preserve">    val realTimeInteractionGraphFeaturesMap =</w:t>
      </w:r>
    </w:p>
    <w:p>
      <w:pPr>
        <w:jc w:val="both"/>
      </w:pPr>
      <w:r>
        <w:t xml:space="preserve">      userVertex.map(RealTimeInteractionGraphEdgeFeatures(_, Time.now))</w:t>
      </w:r>
    </w:p>
    <w:p>
      <w:pPr>
        <w:jc w:val="both"/>
      </w:pPr>
      <w:r/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val feature = candidate.features.getOrElse(AuthorIdFeature, None).flatMap { authorId =&gt;</w:t>
      </w:r>
    </w:p>
    <w:p>
      <w:pPr>
        <w:jc w:val="both"/>
      </w:pPr>
      <w:r>
        <w:t xml:space="preserve">        realTimeInteractionGraphFeaturesMap.flatMap(_.get(authorId))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dataRecordFeature =</w:t>
      </w:r>
    </w:p>
    <w:p>
      <w:pPr>
        <w:jc w:val="both"/>
      </w:pPr>
      <w:r>
        <w:t xml:space="preserve">        realTimeInteractionGraphFeaturesAdapter.adaptToDataRecords(feature).asScala.head</w:t>
      </w:r>
    </w:p>
    <w:p>
      <w:pPr>
        <w:jc w:val="both"/>
      </w:pPr>
      <w:r/>
    </w:p>
    <w:p>
      <w:pPr>
        <w:jc w:val="both"/>
      </w:pPr>
      <w:r>
        <w:t xml:space="preserve">      FeatureMapBuilder().add(RealTimeInteractionGraphEdgeFeature, dataRecordFeature).build()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