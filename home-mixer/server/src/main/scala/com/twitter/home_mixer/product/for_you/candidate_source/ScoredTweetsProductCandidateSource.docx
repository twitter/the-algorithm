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com.twitter.home_mixer.product.for_you.candidate_source</w:t>
      </w:r>
    </w:p>
    <w:p>
      <w:pPr>
        <w:jc w:val="both"/>
      </w:pPr>
      <w:r/>
    </w:p>
    <w:p>
      <w:pPr>
        <w:jc w:val="both"/>
      </w:pPr>
      <w:r>
        <w:t>import com.google.inject.Provider</w:t>
      </w:r>
    </w:p>
    <w:p>
      <w:pPr>
        <w:jc w:val="both"/>
      </w:pPr>
      <w:r>
        <w:t>import com.twitter.home_mixer.model.HomeFeatures.ServedTweetIdsFeature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com.twitter.home_mixer.model.request.ScoredTweetsProductContext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com.twitter.product_mixer.core.functional_component.candidate_source.product_pipeline.ProductPipelineCandidateSource</w:t>
      </w:r>
    </w:p>
    <w:p>
      <w:pPr>
        <w:jc w:val="both"/>
      </w:pPr>
      <w:r>
        <w:t>import com.twitter.product_mixer.core.functional_component.configapi.ParamsBuilder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com.twitter.timelines.render.{thriftscala =&gt; tl}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com.twitter.tweetconvosvc.tweet_ancestor.{thriftscala =&gt; ta}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[[ScoredTweetWithConversationMetadata]]</w:t>
      </w:r>
    </w:p>
    <w:p>
      <w:pPr>
        <w:jc w:val="both"/>
      </w:pPr>
      <w:r>
        <w:t xml:space="preserve"> **/</w:t>
      </w:r>
    </w:p>
    <w:p>
      <w:pPr>
        <w:jc w:val="both"/>
      </w:pPr>
      <w:r>
        <w:t>case class ScoredTweetWithConversationMetadata(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authorId: Long,</w:t>
      </w:r>
    </w:p>
    <w:p>
      <w:pPr>
        <w:jc w:val="both"/>
      </w:pPr>
      <w:r>
        <w:t xml:space="preserve">  score: Option[Double] = None,</w:t>
      </w:r>
    </w:p>
    <w:p>
      <w:pPr>
        <w:jc w:val="both"/>
      </w:pPr>
      <w:r>
        <w:t xml:space="preserve">  suggestType: Option[st.SuggestType] = None,</w:t>
      </w:r>
    </w:p>
    <w:p>
      <w:pPr>
        <w:jc w:val="both"/>
      </w:pPr>
      <w:r>
        <w:t xml:space="preserve">  sourceTweetId: Option[Long] = None,</w:t>
      </w:r>
    </w:p>
    <w:p>
      <w:pPr>
        <w:jc w:val="both"/>
      </w:pPr>
      <w:r>
        <w:t xml:space="preserve">  sourceUserId: Option[Long] = None,</w:t>
      </w:r>
    </w:p>
    <w:p>
      <w:pPr>
        <w:jc w:val="both"/>
      </w:pPr>
      <w:r>
        <w:t xml:space="preserve">  quotedTweetId: Option[Long] = None,</w:t>
      </w:r>
    </w:p>
    <w:p>
      <w:pPr>
        <w:jc w:val="both"/>
      </w:pPr>
      <w:r>
        <w:t xml:space="preserve">  quotedUserId: Option[Long] = None,</w:t>
      </w:r>
    </w:p>
    <w:p>
      <w:pPr>
        <w:jc w:val="both"/>
      </w:pPr>
      <w:r>
        <w:t xml:space="preserve">  inReplyToTweetId: Option[Long] = None,</w:t>
      </w:r>
    </w:p>
    <w:p>
      <w:pPr>
        <w:jc w:val="both"/>
      </w:pPr>
      <w:r>
        <w:t xml:space="preserve">  inReplyToUserId: Option[Long] = None,</w:t>
      </w:r>
    </w:p>
    <w:p>
      <w:pPr>
        <w:jc w:val="both"/>
      </w:pPr>
      <w:r>
        <w:t xml:space="preserve">  directedAtUserId: Option[Long] = None,</w:t>
      </w:r>
    </w:p>
    <w:p>
      <w:pPr>
        <w:jc w:val="both"/>
      </w:pPr>
      <w:r>
        <w:t xml:space="preserve">  inNetwork: Option[Boolean] = None,</w:t>
      </w:r>
    </w:p>
    <w:p>
      <w:pPr>
        <w:jc w:val="both"/>
      </w:pPr>
      <w:r>
        <w:t xml:space="preserve">  sgsValidLikedByUserIds: Option[Seq[Long]] = None,</w:t>
      </w:r>
    </w:p>
    <w:p>
      <w:pPr>
        <w:jc w:val="both"/>
      </w:pPr>
      <w:r>
        <w:t xml:space="preserve">  sgsValidFollowedByUserIds: Option[Seq[Long]] = None,</w:t>
      </w:r>
    </w:p>
    <w:p>
      <w:pPr>
        <w:jc w:val="both"/>
      </w:pPr>
      <w:r>
        <w:t xml:space="preserve">  ancestors: Option[Seq[ta.TweetAncestor]] = None,</w:t>
      </w:r>
    </w:p>
    <w:p>
      <w:pPr>
        <w:jc w:val="both"/>
      </w:pPr>
      <w:r>
        <w:t xml:space="preserve">  topicId: Option[Long] = None,</w:t>
      </w:r>
    </w:p>
    <w:p>
      <w:pPr>
        <w:jc w:val="both"/>
      </w:pPr>
      <w:r>
        <w:t xml:space="preserve">  topicFunctionalityType: Option[tl.TopicContextFunctionalityType] = None,</w:t>
      </w:r>
    </w:p>
    <w:p>
      <w:pPr>
        <w:jc w:val="both"/>
      </w:pPr>
      <w:r>
        <w:t xml:space="preserve">  conversationId: Option[Long] = None,</w:t>
      </w:r>
    </w:p>
    <w:p>
      <w:pPr>
        <w:jc w:val="both"/>
      </w:pPr>
      <w:r>
        <w:t xml:space="preserve">  conversationFocalTweetId: Option[Long] = None,</w:t>
      </w:r>
    </w:p>
    <w:p>
      <w:pPr>
        <w:jc w:val="both"/>
      </w:pPr>
      <w:r>
        <w:t xml:space="preserve">  isReadFromCache: Option[Boolean] = None,</w:t>
      </w:r>
    </w:p>
    <w:p>
      <w:pPr>
        <w:jc w:val="both"/>
      </w:pPr>
      <w:r>
        <w:t xml:space="preserve">  streamToKafka: Option[Boolean] = None,</w:t>
      </w:r>
    </w:p>
    <w:p>
      <w:pPr>
        <w:jc w:val="both"/>
      </w:pPr>
      <w:r>
        <w:t xml:space="preserve">  exclusiveConversationAuthorId: Option[Long] = None,</w:t>
      </w:r>
    </w:p>
    <w:p>
      <w:pPr>
        <w:jc w:val="both"/>
      </w:pPr>
      <w:r>
        <w:t xml:space="preserve">  authorIsBlueVerified: Option[Boolean] = None,</w:t>
      </w:r>
    </w:p>
    <w:p>
      <w:pPr>
        <w:jc w:val="both"/>
      </w:pPr>
      <w:r>
        <w:t xml:space="preserve">  authorIsGoldVerified: Option[Boolean] = None,</w:t>
      </w:r>
    </w:p>
    <w:p>
      <w:pPr>
        <w:jc w:val="both"/>
      </w:pPr>
      <w:r>
        <w:t xml:space="preserve">  authorIsGrayVerified: Option[Boolean] = None,</w:t>
      </w:r>
    </w:p>
    <w:p>
      <w:pPr>
        <w:jc w:val="both"/>
      </w:pPr>
      <w:r>
        <w:t xml:space="preserve">  authorIsLegacyVerified: Option[Boolean] = None,</w:t>
      </w:r>
    </w:p>
    <w:p>
      <w:pPr>
        <w:jc w:val="both"/>
      </w:pPr>
      <w:r>
        <w:t xml:space="preserve">  authorIsCreator: Option[Boolean] = None,</w:t>
      </w:r>
    </w:p>
    <w:p>
      <w:pPr>
        <w:jc w:val="both"/>
      </w:pPr>
      <w:r>
        <w:t xml:space="preserve">  perspectiveFilteredLikedByUserIds: Option[Seq[Long]] = None)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ScoredTweetsProductCandidateSource @Inject() (</w:t>
      </w:r>
    </w:p>
    <w:p>
      <w:pPr>
        <w:jc w:val="both"/>
      </w:pPr>
      <w:r>
        <w:t xml:space="preserve">  override val productPipelineRegistry: Provider[ProductPipelineRegistry],</w:t>
      </w:r>
    </w:p>
    <w:p>
      <w:pPr>
        <w:jc w:val="both"/>
      </w:pPr>
      <w:r>
        <w:t xml:space="preserve">  override val paramsBuilder: Provider[ParamsBuilder])</w:t>
      </w:r>
    </w:p>
    <w:p>
      <w:pPr>
        <w:jc w:val="both"/>
      </w:pPr>
      <w:r>
        <w:t xml:space="preserve">    extends ProductPipelineCandidateSource[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HomeMixerRequest,</w:t>
      </w:r>
    </w:p>
    <w:p>
      <w:pPr>
        <w:jc w:val="both"/>
      </w:pPr>
      <w:r>
        <w:t xml:space="preserve">      t.ScoredTweetsResponse,</w:t>
      </w:r>
    </w:p>
    <w:p>
      <w:pPr>
        <w:jc w:val="both"/>
      </w:pPr>
      <w:r>
        <w:t xml:space="preserve">      ScoredTweetWithConversationMetadata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CandidateSourceIdentifier("ScoredTweetsProduct")</w:t>
      </w:r>
    </w:p>
    <w:p>
      <w:pPr>
        <w:jc w:val="both"/>
      </w:pPr>
      <w:r/>
    </w:p>
    <w:p>
      <w:pPr>
        <w:jc w:val="both"/>
      </w:pPr>
      <w:r>
        <w:t xml:space="preserve">  private val MaxModuleSize = 3</w:t>
      </w:r>
    </w:p>
    <w:p>
      <w:pPr>
        <w:jc w:val="both"/>
      </w:pPr>
      <w:r>
        <w:t xml:space="preserve">  private val MaxAncestorsInConversation = 2</w:t>
      </w:r>
    </w:p>
    <w:p>
      <w:pPr>
        <w:jc w:val="both"/>
      </w:pPr>
      <w:r/>
    </w:p>
    <w:p>
      <w:pPr>
        <w:jc w:val="both"/>
      </w:pPr>
      <w:r>
        <w:t xml:space="preserve">  override def pipelineRequestTransformer(productPipelineQuery: ForYouQuery): HomeMixerRequest = {</w:t>
      </w:r>
    </w:p>
    <w:p>
      <w:pPr>
        <w:jc w:val="both"/>
      </w:pPr>
      <w:r>
        <w:t xml:space="preserve">    HomeMixerRequest(</w:t>
      </w:r>
    </w:p>
    <w:p>
      <w:pPr>
        <w:jc w:val="both"/>
      </w:pPr>
      <w:r>
        <w:t xml:space="preserve">      clientContext = productPipelineQuery.clientContext,</w:t>
      </w:r>
    </w:p>
    <w:p>
      <w:pPr>
        <w:jc w:val="both"/>
      </w:pPr>
      <w:r>
        <w:t xml:space="preserve">      product = ScoredTweetsProduct,</w:t>
      </w:r>
    </w:p>
    <w:p>
      <w:pPr>
        <w:jc w:val="both"/>
      </w:pPr>
      <w:r>
        <w:t xml:space="preserve">      productContext = Some(</w:t>
      </w:r>
    </w:p>
    <w:p>
      <w:pPr>
        <w:jc w:val="both"/>
      </w:pPr>
      <w:r>
        <w:t xml:space="preserve">        ScoredTweetsProductContext(</w:t>
      </w:r>
    </w:p>
    <w:p>
      <w:pPr>
        <w:jc w:val="both"/>
      </w:pPr>
      <w:r>
        <w:t xml:space="preserve">          productPipelineQuery.deviceContext,</w:t>
      </w:r>
    </w:p>
    <w:p>
      <w:pPr>
        <w:jc w:val="both"/>
      </w:pPr>
      <w:r>
        <w:t xml:space="preserve">          productPipelineQuery.seenTweetIds,</w:t>
      </w:r>
    </w:p>
    <w:p>
      <w:pPr>
        <w:jc w:val="both"/>
      </w:pPr>
      <w:r>
        <w:t xml:space="preserve">          productPipelineQuery.features.map(_.getOrElse(ServedTweetIdsFeature, Seq.empty)),</w:t>
      </w:r>
    </w:p>
    <w:p>
      <w:pPr>
        <w:jc w:val="both"/>
      </w:pPr>
      <w:r>
        <w:t xml:space="preserve">          productPipelineQuery.features.map(_.getOrElse(TimelineServiceTweetsFeature, Seq.empty))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serializedRequestCursor =</w:t>
      </w:r>
    </w:p>
    <w:p>
      <w:pPr>
        <w:jc w:val="both"/>
      </w:pPr>
      <w:r>
        <w:t xml:space="preserve">        productPipelineQuery.pipelineCursor.map(UrtCursorSerializer.serializeCursor),</w:t>
      </w:r>
    </w:p>
    <w:p>
      <w:pPr>
        <w:jc w:val="both"/>
      </w:pPr>
      <w:r>
        <w:t xml:space="preserve">      maxResults = productPipelineQuery.requestedMaxResults,</w:t>
      </w:r>
    </w:p>
    <w:p>
      <w:pPr>
        <w:jc w:val="both"/>
      </w:pPr>
      <w:r>
        <w:t xml:space="preserve">      debugParams = None,</w:t>
      </w:r>
    </w:p>
    <w:p>
      <w:pPr>
        <w:jc w:val="both"/>
      </w:pPr>
      <w:r>
        <w:t xml:space="preserve">      homeRequestParam = 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productPipelineResultTransformer(</w:t>
      </w:r>
    </w:p>
    <w:p>
      <w:pPr>
        <w:jc w:val="both"/>
      </w:pPr>
      <w:r>
        <w:t xml:space="preserve">    productPipelineResult: t.ScoredTweetsResponse</w:t>
      </w:r>
    </w:p>
    <w:p>
      <w:pPr>
        <w:jc w:val="both"/>
      </w:pPr>
      <w:r>
        <w:t xml:space="preserve">  ): Seq[ScoredTweetWithConversationMetadata] = {</w:t>
      </w:r>
    </w:p>
    <w:p>
      <w:pPr>
        <w:jc w:val="both"/>
      </w:pPr>
      <w:r>
        <w:t xml:space="preserve">    val scoredTweets = productPipelineResult.scoredTweets.flatMap { focalTweet =&gt;</w:t>
      </w:r>
    </w:p>
    <w:p>
      <w:pPr>
        <w:jc w:val="both"/>
      </w:pPr>
      <w:r>
        <w:t xml:space="preserve">      val parentTweets = focalTweet.ancestors.getOrElse(Seq.empty).sortBy(-_.tweetId)</w:t>
      </w:r>
    </w:p>
    <w:p>
      <w:pPr>
        <w:jc w:val="both"/>
      </w:pPr>
      <w:r>
        <w:t xml:space="preserve">      val (intermediates, root) = parentTweets.splitAt(parentTweets.size - 1)</w:t>
      </w:r>
    </w:p>
    <w:p>
      <w:pPr>
        <w:jc w:val="both"/>
      </w:pPr>
      <w:r>
        <w:t xml:space="preserve">      val truncatedIntermediates =</w:t>
      </w:r>
    </w:p>
    <w:p>
      <w:pPr>
        <w:jc w:val="both"/>
      </w:pPr>
      <w:r>
        <w:t xml:space="preserve">        intermediates.take(MaxModuleSize - MaxAncestorsInConversation).reverse</w:t>
      </w:r>
    </w:p>
    <w:p>
      <w:pPr>
        <w:jc w:val="both"/>
      </w:pPr>
      <w:r>
        <w:t xml:space="preserve">      val rootScoredTweet: Seq[ScoredTweetWithConversationMetadata] = root.map { ancestor =&gt;</w:t>
      </w:r>
    </w:p>
    <w:p>
      <w:pPr>
        <w:jc w:val="both"/>
      </w:pPr>
      <w:r>
        <w:t xml:space="preserve">        ScoredTweetWithConversationMetadata(</w:t>
      </w:r>
    </w:p>
    <w:p>
      <w:pPr>
        <w:jc w:val="both"/>
      </w:pPr>
      <w:r>
        <w:t xml:space="preserve">          tweetId = ancestor.tweetId,</w:t>
      </w:r>
    </w:p>
    <w:p>
      <w:pPr>
        <w:jc w:val="both"/>
      </w:pPr>
      <w:r>
        <w:t xml:space="preserve">          authorId = ancestor.userId,</w:t>
      </w:r>
    </w:p>
    <w:p>
      <w:pPr>
        <w:jc w:val="both"/>
      </w:pPr>
      <w:r>
        <w:t xml:space="preserve">          suggestType = focalTweet.suggestType,</w:t>
      </w:r>
    </w:p>
    <w:p>
      <w:pPr>
        <w:jc w:val="both"/>
      </w:pPr>
      <w:r>
        <w:t xml:space="preserve">          conversationId = Some(ancestor.tweetId),</w:t>
      </w:r>
    </w:p>
    <w:p>
      <w:pPr>
        <w:jc w:val="both"/>
      </w:pPr>
      <w:r>
        <w:t xml:space="preserve">          conversationFocalTweetId = Some(focalTweet.tweetId),</w:t>
      </w:r>
    </w:p>
    <w:p>
      <w:pPr>
        <w:jc w:val="both"/>
      </w:pPr>
      <w:r>
        <w:t xml:space="preserve">          exclusiveConversationAuthorId = focalTweet.exclusiveConversationAuthorId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conversationId = rootScoredTweet.headOption.map(_.tweetId)</w:t>
      </w:r>
    </w:p>
    <w:p>
      <w:pPr>
        <w:jc w:val="both"/>
      </w:pPr>
      <w:r/>
    </w:p>
    <w:p>
      <w:pPr>
        <w:jc w:val="both"/>
      </w:pPr>
      <w:r>
        <w:t xml:space="preserve">      val tweetsToParents =</w:t>
      </w:r>
    </w:p>
    <w:p>
      <w:pPr>
        <w:jc w:val="both"/>
      </w:pPr>
      <w:r>
        <w:t xml:space="preserve">        if (parentTweets.nonEmpty) parentTweets.zip(parentTweets.tail).toMap</w:t>
      </w:r>
    </w:p>
    <w:p>
      <w:pPr>
        <w:jc w:val="both"/>
      </w:pPr>
      <w:r>
        <w:t xml:space="preserve">        else Map.empty[ta.TweetAncestor, ta.TweetAncestor]</w:t>
      </w:r>
    </w:p>
    <w:p>
      <w:pPr>
        <w:jc w:val="both"/>
      </w:pPr>
      <w:r/>
    </w:p>
    <w:p>
      <w:pPr>
        <w:jc w:val="both"/>
      </w:pPr>
      <w:r>
        <w:t xml:space="preserve">      val intermediateScoredTweets = truncatedIntermediates.map { ancestor =&gt;</w:t>
      </w:r>
    </w:p>
    <w:p>
      <w:pPr>
        <w:jc w:val="both"/>
      </w:pPr>
      <w:r>
        <w:t xml:space="preserve">        ScoredTweetWithConversationMetadata(</w:t>
      </w:r>
    </w:p>
    <w:p>
      <w:pPr>
        <w:jc w:val="both"/>
      </w:pPr>
      <w:r>
        <w:t xml:space="preserve">          tweetId = ancestor.tweetId,</w:t>
      </w:r>
    </w:p>
    <w:p>
      <w:pPr>
        <w:jc w:val="both"/>
      </w:pPr>
      <w:r>
        <w:t xml:space="preserve">          authorId = ancestor.userId,</w:t>
      </w:r>
    </w:p>
    <w:p>
      <w:pPr>
        <w:jc w:val="both"/>
      </w:pPr>
      <w:r>
        <w:t xml:space="preserve">          suggestType = focalTweet.suggestType,</w:t>
      </w:r>
    </w:p>
    <w:p>
      <w:pPr>
        <w:jc w:val="both"/>
      </w:pPr>
      <w:r>
        <w:t xml:space="preserve">          inReplyToTweetId = tweetsToParents.get(ancestor).map(_.tweetId),</w:t>
      </w:r>
    </w:p>
    <w:p>
      <w:pPr>
        <w:jc w:val="both"/>
      </w:pPr>
      <w:r>
        <w:t xml:space="preserve">          conversationId = conversationId,</w:t>
      </w:r>
    </w:p>
    <w:p>
      <w:pPr>
        <w:jc w:val="both"/>
      </w:pPr>
      <w:r>
        <w:t xml:space="preserve">          conversationFocalTweetId = Some(focalTweet.tweetId),</w:t>
      </w:r>
    </w:p>
    <w:p>
      <w:pPr>
        <w:jc w:val="both"/>
      </w:pPr>
      <w:r>
        <w:t xml:space="preserve">          exclusiveConversationAuthorId = focalTweet.exclusiveConversationAuthorId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parentScoredTweets = rootScoredTweet ++ intermediateScoredTweets</w:t>
      </w:r>
    </w:p>
    <w:p>
      <w:pPr>
        <w:jc w:val="both"/>
      </w:pPr>
      <w:r/>
    </w:p>
    <w:p>
      <w:pPr>
        <w:jc w:val="both"/>
      </w:pPr>
      <w:r>
        <w:t xml:space="preserve">      val conversationFocalTweetId =</w:t>
      </w:r>
    </w:p>
    <w:p>
      <w:pPr>
        <w:jc w:val="both"/>
      </w:pPr>
      <w:r>
        <w:t xml:space="preserve">        if (parentScoredTweets.nonEmpty) Some(focalTweet.tweetId) else None</w:t>
      </w:r>
    </w:p>
    <w:p>
      <w:pPr>
        <w:jc w:val="both"/>
      </w:pPr>
      <w:r/>
    </w:p>
    <w:p>
      <w:pPr>
        <w:jc w:val="both"/>
      </w:pPr>
      <w:r>
        <w:t xml:space="preserve">      val focalScoredTweet = ScoredTweetWithConversationMetadata(</w:t>
      </w:r>
    </w:p>
    <w:p>
      <w:pPr>
        <w:jc w:val="both"/>
      </w:pPr>
      <w:r>
        <w:t xml:space="preserve">        tweetId = focalTweet.tweetId,</w:t>
      </w:r>
    </w:p>
    <w:p>
      <w:pPr>
        <w:jc w:val="both"/>
      </w:pPr>
      <w:r>
        <w:t xml:space="preserve">        authorId = focalTweet.authorId,</w:t>
      </w:r>
    </w:p>
    <w:p>
      <w:pPr>
        <w:jc w:val="both"/>
      </w:pPr>
      <w:r>
        <w:t xml:space="preserve">        score = focalTweet.score,</w:t>
      </w:r>
    </w:p>
    <w:p>
      <w:pPr>
        <w:jc w:val="both"/>
      </w:pPr>
      <w:r>
        <w:t xml:space="preserve">        suggestType = focalTweet.suggestType,</w:t>
      </w:r>
    </w:p>
    <w:p>
      <w:pPr>
        <w:jc w:val="both"/>
      </w:pPr>
      <w:r>
        <w:t xml:space="preserve">        sourceTweetId = focalTweet.sourceTweetId,</w:t>
      </w:r>
    </w:p>
    <w:p>
      <w:pPr>
        <w:jc w:val="both"/>
      </w:pPr>
      <w:r>
        <w:t xml:space="preserve">        sourceUserId = focalTweet.sourceUserId,</w:t>
      </w:r>
    </w:p>
    <w:p>
      <w:pPr>
        <w:jc w:val="both"/>
      </w:pPr>
      <w:r>
        <w:t xml:space="preserve">        quotedTweetId = focalTweet.quotedTweetId,</w:t>
      </w:r>
    </w:p>
    <w:p>
      <w:pPr>
        <w:jc w:val="both"/>
      </w:pPr>
      <w:r>
        <w:t xml:space="preserve">        quotedUserId = focalTweet.quotedUserId,</w:t>
      </w:r>
    </w:p>
    <w:p>
      <w:pPr>
        <w:jc w:val="both"/>
      </w:pPr>
      <w:r>
        <w:t xml:space="preserve">        inReplyToTweetId = parentScoredTweets.lastOption.map(_.tweetId),</w:t>
      </w:r>
    </w:p>
    <w:p>
      <w:pPr>
        <w:jc w:val="both"/>
      </w:pPr>
      <w:r>
        <w:t xml:space="preserve">        inReplyToUserId = focalTweet.inReplyToUserId,</w:t>
      </w:r>
    </w:p>
    <w:p>
      <w:pPr>
        <w:jc w:val="both"/>
      </w:pPr>
      <w:r>
        <w:t xml:space="preserve">        directedAtUserId = focalTweet.directedAtUserId,</w:t>
      </w:r>
    </w:p>
    <w:p>
      <w:pPr>
        <w:jc w:val="both"/>
      </w:pPr>
      <w:r>
        <w:t xml:space="preserve">        inNetwork = focalTweet.inNetwork,</w:t>
      </w:r>
    </w:p>
    <w:p>
      <w:pPr>
        <w:jc w:val="both"/>
      </w:pPr>
      <w:r>
        <w:t xml:space="preserve">        sgsValidLikedByUserIds = focalTweet.sgsValidLikedByUserIds,</w:t>
      </w:r>
    </w:p>
    <w:p>
      <w:pPr>
        <w:jc w:val="both"/>
      </w:pPr>
      <w:r>
        <w:t xml:space="preserve">        sgsValidFollowedByUserIds = focalTweet.sgsValidFollowedByUserIds,</w:t>
      </w:r>
    </w:p>
    <w:p>
      <w:pPr>
        <w:jc w:val="both"/>
      </w:pPr>
      <w:r>
        <w:t xml:space="preserve">        topicId = focalTweet.topicId,</w:t>
      </w:r>
    </w:p>
    <w:p>
      <w:pPr>
        <w:jc w:val="both"/>
      </w:pPr>
      <w:r>
        <w:t xml:space="preserve">        topicFunctionalityType = focalTweet.topicFunctionalityType,</w:t>
      </w:r>
    </w:p>
    <w:p>
      <w:pPr>
        <w:jc w:val="both"/>
      </w:pPr>
      <w:r>
        <w:t xml:space="preserve">        ancestors = focalTweet.ancestors,</w:t>
      </w:r>
    </w:p>
    <w:p>
      <w:pPr>
        <w:jc w:val="both"/>
      </w:pPr>
      <w:r>
        <w:t xml:space="preserve">        conversationId = conversationId,</w:t>
      </w:r>
    </w:p>
    <w:p>
      <w:pPr>
        <w:jc w:val="both"/>
      </w:pPr>
      <w:r>
        <w:t xml:space="preserve">        conversationFocalTweetId = conversationFocalTweetId,</w:t>
      </w:r>
    </w:p>
    <w:p>
      <w:pPr>
        <w:jc w:val="both"/>
      </w:pPr>
      <w:r>
        <w:t xml:space="preserve">        isReadFromCache = focalTweet.isReadFromCache,</w:t>
      </w:r>
    </w:p>
    <w:p>
      <w:pPr>
        <w:jc w:val="both"/>
      </w:pPr>
      <w:r>
        <w:t xml:space="preserve">        streamToKafka = focalTweet.streamToKafka,</w:t>
      </w:r>
    </w:p>
    <w:p>
      <w:pPr>
        <w:jc w:val="both"/>
      </w:pPr>
      <w:r>
        <w:t xml:space="preserve">        exclusiveConversationAuthorId = focalTweet.exclusiveConversationAuthorId,</w:t>
      </w:r>
    </w:p>
    <w:p>
      <w:pPr>
        <w:jc w:val="both"/>
      </w:pPr>
      <w:r>
        <w:t xml:space="preserve">        authorIsBlueVerified = focalTweet.authorMetadata.map(_.blueVerified),</w:t>
      </w:r>
    </w:p>
    <w:p>
      <w:pPr>
        <w:jc w:val="both"/>
      </w:pPr>
      <w:r>
        <w:t xml:space="preserve">        authorIsGoldVerified = focalTweet.authorMetadata.map(_.goldVerified),</w:t>
      </w:r>
    </w:p>
    <w:p>
      <w:pPr>
        <w:jc w:val="both"/>
      </w:pPr>
      <w:r>
        <w:t xml:space="preserve">        authorIsGrayVerified = focalTweet.authorMetadata.map(_.grayVerified),</w:t>
      </w:r>
    </w:p>
    <w:p>
      <w:pPr>
        <w:jc w:val="both"/>
      </w:pPr>
      <w:r>
        <w:t xml:space="preserve">        authorIsLegacyVerified = focalTweet.authorMetadata.map(_.legacyVerified),</w:t>
      </w:r>
    </w:p>
    <w:p>
      <w:pPr>
        <w:jc w:val="both"/>
      </w:pPr>
      <w:r>
        <w:t xml:space="preserve">        authorIsCreator = focalTweet.authorMetadata.map(_.creator),</w:t>
      </w:r>
    </w:p>
    <w:p>
      <w:pPr>
        <w:jc w:val="both"/>
      </w:pPr>
      <w:r>
        <w:t xml:space="preserve">        perspectiveFilteredLikedByUserIds = focalTweet.perspectiveFilteredLikedByUserIds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parentScoredTweets :+ focalScoredTweet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dedupedTweets = scoredTweets.groupBy(_.tweetId).map {</w:t>
      </w:r>
    </w:p>
    <w:p>
      <w:pPr>
        <w:jc w:val="both"/>
      </w:pPr>
      <w:r>
        <w:t xml:space="preserve">      case (_, duplicateAncestors) =&gt; duplicateAncestors.maxBy(_.score.getOrElse(0.0))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Sort by tweet id to prevent issues with future assumptions of the root being the first</w:t>
      </w:r>
    </w:p>
    <w:p>
      <w:pPr>
        <w:jc w:val="both"/>
      </w:pPr>
      <w:r>
        <w:t xml:space="preserve">    // tweet and the focal being the last tweet in a module. The tweets as a whole do not need</w:t>
      </w:r>
    </w:p>
    <w:p>
      <w:pPr>
        <w:jc w:val="both"/>
      </w:pPr>
      <w:r>
        <w:t xml:space="preserve">    // to be sorted overall, only the relative order within modules must be kept.</w:t>
      </w:r>
    </w:p>
    <w:p>
      <w:pPr>
        <w:jc w:val="both"/>
      </w:pPr>
      <w:r>
        <w:t xml:space="preserve">    dedupedTweets.toSeq.sortBy(_.tweetId)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