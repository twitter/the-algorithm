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/>
    </w:p>
    <w:p>
      <w:pPr>
        <w:jc w:val="both"/>
      </w:pPr>
      <w:r>
        <w:t>trait DiversityDiscountProvider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the ID of the entity to diversify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entityId(candidate: CandidateWithFeatures[TweetCandidate]): Option[Long]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discount factor for each candidate based on position (zero-based)</w:t>
      </w:r>
    </w:p>
    <w:p>
      <w:pPr>
        <w:jc w:val="both"/>
      </w:pPr>
      <w:r>
        <w:t xml:space="preserve">   * relative to other candidates associated with the same entity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discount(position: Int): Double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candidate IDs sorted by score in descending order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sort(candidates: Seq[CandidateWithFeatures[TweetCandidate]]): Seq[Long] = candidates</w:t>
      </w:r>
    </w:p>
    <w:p>
      <w:pPr>
        <w:jc w:val="both"/>
      </w:pPr>
      <w:r>
        <w:t xml:space="preserve">    .map { candidate =&gt;</w:t>
      </w:r>
    </w:p>
    <w:p>
      <w:pPr>
        <w:jc w:val="both"/>
      </w:pPr>
      <w:r>
        <w:t xml:space="preserve">      (candidate.candidate.id, candidate.features.getOrElse(ScoreFeature, None).getOrElse(0.0))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.sortBy(_._2)(Ordering.Double.reverse)</w:t>
      </w:r>
    </w:p>
    <w:p>
      <w:pPr>
        <w:jc w:val="both"/>
      </w:pPr>
      <w:r>
        <w:t xml:space="preserve">    .map(_._1)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Group by the specified entity ID (e.g. authors, likers, followers)</w:t>
      </w:r>
    </w:p>
    <w:p>
      <w:pPr>
        <w:jc w:val="both"/>
      </w:pPr>
      <w:r>
        <w:t xml:space="preserve">   * Sort each group by score in descending order</w:t>
      </w:r>
    </w:p>
    <w:p>
      <w:pPr>
        <w:jc w:val="both"/>
      </w:pPr>
      <w:r>
        <w:t xml:space="preserve">   * Determine the discount factor based on the position of each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Map[Long, Double] = candidates</w:t>
      </w:r>
    </w:p>
    <w:p>
      <w:pPr>
        <w:jc w:val="both"/>
      </w:pPr>
      <w:r>
        <w:t xml:space="preserve">    .groupBy(entityId)</w:t>
      </w:r>
    </w:p>
    <w:p>
      <w:pPr>
        <w:jc w:val="both"/>
      </w:pPr>
      <w:r>
        <w:t xml:space="preserve">    .flatMap {</w:t>
      </w:r>
    </w:p>
    <w:p>
      <w:pPr>
        <w:jc w:val="both"/>
      </w:pPr>
      <w:r>
        <w:t xml:space="preserve">      case (entityIdOpt, entityCandidates) =&gt;</w:t>
      </w:r>
    </w:p>
    <w:p>
      <w:pPr>
        <w:jc w:val="both"/>
      </w:pPr>
      <w:r>
        <w:t xml:space="preserve">        val sortedCandidateIds = sort(entityCandidates)</w:t>
      </w:r>
    </w:p>
    <w:p>
      <w:pPr>
        <w:jc w:val="both"/>
      </w:pPr>
      <w:r/>
    </w:p>
    <w:p>
      <w:pPr>
        <w:jc w:val="both"/>
      </w:pPr>
      <w:r>
        <w:t xml:space="preserve">        if (entityIdOpt.isDefined) {</w:t>
      </w:r>
    </w:p>
    <w:p>
      <w:pPr>
        <w:jc w:val="both"/>
      </w:pPr>
      <w:r>
        <w:t xml:space="preserve">          sortedCandidateIds.zipWithIndex.map {</w:t>
      </w:r>
    </w:p>
    <w:p>
      <w:pPr>
        <w:jc w:val="both"/>
      </w:pPr>
      <w:r>
        <w:t xml:space="preserve">            case (candidateId, index) =&gt;</w:t>
      </w:r>
    </w:p>
    <w:p>
      <w:pPr>
        <w:jc w:val="both"/>
      </w:pPr>
      <w:r>
        <w:t xml:space="preserve">              candidateId -&gt; discount(index)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sortedCandidateIds.map(_ -&gt; 1.0)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AuthorDiversityDiscountProvider extends DiversityDiscountProvider {</w:t>
      </w:r>
    </w:p>
    <w:p>
      <w:pPr>
        <w:jc w:val="both"/>
      </w:pPr>
      <w:r>
        <w:t xml:space="preserve">  private val Decay = 0.5</w:t>
      </w:r>
    </w:p>
    <w:p>
      <w:pPr>
        <w:jc w:val="both"/>
      </w:pPr>
      <w:r>
        <w:t xml:space="preserve">  private val Floor = 0.25</w:t>
      </w:r>
    </w:p>
    <w:p>
      <w:pPr>
        <w:jc w:val="both"/>
      </w:pPr>
      <w:r/>
    </w:p>
    <w:p>
      <w:pPr>
        <w:jc w:val="both"/>
      </w:pPr>
      <w:r>
        <w:t xml:space="preserve">  override def entityId(candidate: CandidateWithFeatures[TweetCandidate]): Option[Long] =</w:t>
      </w:r>
    </w:p>
    <w:p>
      <w:pPr>
        <w:jc w:val="both"/>
      </w:pPr>
      <w:r>
        <w:t xml:space="preserve">    candidate.features.getOrElse(AuthorIdFeature, None)</w:t>
      </w:r>
    </w:p>
    <w:p>
      <w:pPr>
        <w:jc w:val="both"/>
      </w:pPr>
      <w:r/>
    </w:p>
    <w:p>
      <w:pPr>
        <w:jc w:val="both"/>
      </w:pPr>
      <w:r>
        <w:t xml:space="preserve">  // Provides an exponential decay based discount by position (with a floor)</w:t>
      </w:r>
    </w:p>
    <w:p>
      <w:pPr>
        <w:jc w:val="both"/>
      </w:pPr>
      <w:r>
        <w:t xml:space="preserve">  override def discount(position: Int): Double =</w:t>
      </w:r>
    </w:p>
    <w:p>
      <w:pPr>
        <w:jc w:val="both"/>
      </w:pPr>
      <w:r>
        <w:t xml:space="preserve">    (1 - Floor) * Math.pow(Decay, position) + Floor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