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com.twitter.home_mixer.product.scored_tweets.side_effect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com.twitter.finagle.mysql.Client</w:t>
      </w:r>
    </w:p>
    <w:p>
      <w:pPr>
        <w:jc w:val="both"/>
      </w:pPr>
      <w:r>
        <w:t>import com.twitter.finagle.mysql.Transactions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com.twitter.home_mixer.model.HomeFeatures.ServedRequestIdFeature</w:t>
      </w:r>
    </w:p>
    <w:p>
      <w:pPr>
        <w:jc w:val="both"/>
      </w:pPr>
      <w:r>
        <w:t>import com.twitter.home_mixer.model.HomeFeatures.SourceTweetIdFeature</w:t>
      </w:r>
    </w:p>
    <w:p>
      <w:pPr>
        <w:jc w:val="both"/>
      </w:pPr>
      <w:r>
        <w:t>import com.twitter.home_mixer.param.HomeMixerFlagName.DataRecordMetadataStoreConfigsYmlFlag</w:t>
      </w:r>
    </w:p>
    <w:p>
      <w:pPr>
        <w:jc w:val="both"/>
      </w:pPr>
      <w:r>
        <w:t>import com.twitter.home_mixer.param.HomeMixerFlagName.ScribeServedCommonFeaturesAndCandidateFeaturesFlag</w:t>
      </w:r>
    </w:p>
    <w:p>
      <w:pPr>
        <w:jc w:val="both"/>
      </w:pPr>
      <w:r>
        <w:t>import com.twitter.home_mixer.param.HomeMixerInjectionNames.CandidateFeaturesScribeEventPublisher</w:t>
      </w:r>
    </w:p>
    <w:p>
      <w:pPr>
        <w:jc w:val="both"/>
      </w:pPr>
      <w:r>
        <w:t>import com.twitter.home_mixer.param.HomeMixerInjectionNames.CommonFeaturesScribeEventPublisher</w:t>
      </w:r>
    </w:p>
    <w:p>
      <w:pPr>
        <w:jc w:val="both"/>
      </w:pPr>
      <w:r>
        <w:t>import com.twitter.home_mixer.param.HomeMixerInjectionNames.MinimumFeaturesScribeEventPublisher</w:t>
      </w:r>
    </w:p>
    <w:p>
      <w:pPr>
        <w:jc w:val="both"/>
      </w:pPr>
      <w:r>
        <w:t>import com.twitter.home_mixer.product.scored_tweets.feature_hydrator.adapters.non_ml_features.NonMLCandidateFeatures</w:t>
      </w:r>
    </w:p>
    <w:p>
      <w:pPr>
        <w:jc w:val="both"/>
      </w:pPr>
      <w:r>
        <w:t>import com.twitter.home_mixer.product.scored_tweets.feature_hydrator.adapters.non_ml_features.NonMLCandidateFeaturesAdapter</w:t>
      </w:r>
    </w:p>
    <w:p>
      <w:pPr>
        <w:jc w:val="both"/>
      </w:pPr>
      <w:r>
        <w:t>import com.twitter.home_mixer.product.scored_tweets.feature_hydrator.adapters.non_ml_features.NonMLCommonFeatures</w:t>
      </w:r>
    </w:p>
    <w:p>
      <w:pPr>
        <w:jc w:val="both"/>
      </w:pPr>
      <w:r>
        <w:t>import com.twitter.home_mixer.product.scored_tweets.feature_hydrator.adapters.non_ml_features.NonMLCommonFeaturesAdapter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com.twitter.home_mixer.product.scored_tweets.model.ScoredTweetsResponse</w:t>
      </w:r>
    </w:p>
    <w:p>
      <w:pPr>
        <w:jc w:val="both"/>
      </w:pPr>
      <w:r>
        <w:t>import com.twitter.home_mixer.product.scored_tweets.scorer.CandidateFeaturesDataRecordFeature</w:t>
      </w:r>
    </w:p>
    <w:p>
      <w:pPr>
        <w:jc w:val="both"/>
      </w:pPr>
      <w:r>
        <w:t>import com.twitter.home_mixer.product.scored_tweets.scorer.CommonFeaturesDataRecordFeature</w:t>
      </w:r>
    </w:p>
    <w:p>
      <w:pPr>
        <w:jc w:val="both"/>
      </w:pPr>
      <w:r>
        <w:t>import com.twitter.home_mixer.product.scored_tweets.scorer.PredictedScoreFeature.PredictedScoreFeatures</w:t>
      </w:r>
    </w:p>
    <w:p>
      <w:pPr>
        <w:jc w:val="both"/>
      </w:pPr>
      <w:r>
        <w:t>import com.twitter.home_mixer.util.CandidatesUtil.getOriginalAuthorId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com.twitter.ml.api.DataRecordMerger</w:t>
      </w:r>
    </w:p>
    <w:p>
      <w:pPr>
        <w:jc w:val="both"/>
      </w:pPr>
      <w:r>
        <w:t>import com.twitter.product_mixer.core.feature.featuremap.datarecord.DataRecordConverter</w:t>
      </w:r>
    </w:p>
    <w:p>
      <w:pPr>
        <w:jc w:val="both"/>
      </w:pPr>
      <w:r>
        <w:t>import com.twitter.product_mixer.core.feature.featuremap.datarecord.SpecificFeatures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com.twitter.timelines.ml.cont_train.common.domain.non_scalding.CandidateAndCommonFeaturesStreamingUtils</w:t>
      </w:r>
    </w:p>
    <w:p>
      <w:pPr>
        <w:jc w:val="both"/>
      </w:pPr>
      <w:r>
        <w:t>import com.twitter.timelines.ml.pldr.client.MysqlClientUtils</w:t>
      </w:r>
    </w:p>
    <w:p>
      <w:pPr>
        <w:jc w:val="both"/>
      </w:pPr>
      <w:r>
        <w:t>import com.twitter.timelines.ml.pldr.client.VersionedMetadataCacheClient</w:t>
      </w:r>
    </w:p>
    <w:p>
      <w:pPr>
        <w:jc w:val="both"/>
      </w:pPr>
      <w:r>
        <w:t>import com.twitter.timelines.ml.pldr.conversion.VersionIdAndFeatures</w:t>
      </w:r>
    </w:p>
    <w:p>
      <w:pPr>
        <w:jc w:val="both"/>
      </w:pPr>
      <w:r>
        <w:t>import com.twitter.timelines.suggests.common.data_record_metadata.{thriftscala =&gt; drmd}</w:t>
      </w:r>
    </w:p>
    <w:p>
      <w:pPr>
        <w:jc w:val="both"/>
      </w:pPr>
      <w:r>
        <w:t>import com.twitter.timelines.suggests.common.poly_data_record.{thriftjava =&gt; pldr}</w:t>
      </w:r>
    </w:p>
    <w:p>
      <w:pPr>
        <w:jc w:val="both"/>
      </w:pPr>
      <w:r>
        <w:t>import com.twitter.timelines.util.stats.OptionObserver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(1) Scribe common features sent to prediction service + some other features as PLDR format into logs</w:t>
      </w:r>
    </w:p>
    <w:p>
      <w:pPr>
        <w:jc w:val="both"/>
      </w:pPr>
      <w:r>
        <w:t xml:space="preserve"> * (2) Scribe candidate features sent to prediction service + some other features as PLDR format into another logs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ScribeServedCommonFeaturesAndCandidateFeaturesSideEffect @Inject() (</w:t>
      </w:r>
    </w:p>
    <w:p>
      <w:pPr>
        <w:jc w:val="both"/>
      </w:pPr>
      <w:r>
        <w:t xml:space="preserve">  @Flag(DataRecordMetadataStoreConfigsYmlFlag) dataRecordMetadataStoreConfigsYml: String,</w:t>
      </w:r>
    </w:p>
    <w:p>
      <w:pPr>
        <w:jc w:val="both"/>
      </w:pPr>
      <w:r>
        <w:t xml:space="preserve">  @Flag(ScribeServedCommonFeaturesAndCandidateFeaturesFlag) enableScribeServedCommonFeaturesAndCandidateFeatures: Boolean,</w:t>
      </w:r>
    </w:p>
    <w:p>
      <w:pPr>
        <w:jc w:val="both"/>
      </w:pPr>
      <w:r>
        <w:t xml:space="preserve">  @Named(CommonFeaturesScribeEventPublisher) commonFeaturesScribeEventPublisher: EventPublisher[</w:t>
      </w:r>
    </w:p>
    <w:p>
      <w:pPr>
        <w:jc w:val="both"/>
      </w:pPr>
      <w:r>
        <w:t xml:space="preserve">    pldr.PolyDataRecord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@Named(CandidateFeaturesScribeEventPublisher) candidateFeaturesScribeEventPublisher: EventPublisher[</w:t>
      </w:r>
    </w:p>
    <w:p>
      <w:pPr>
        <w:jc w:val="both"/>
      </w:pPr>
      <w:r>
        <w:t xml:space="preserve">    pldr.PolyDataRecord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@Named(MinimumFeaturesScribeEventPublisher) minimumFeaturesScribeEventPublisher: EventPublisher[</w:t>
      </w:r>
    </w:p>
    <w:p>
      <w:pPr>
        <w:jc w:val="both"/>
      </w:pPr>
      <w:r>
        <w:t xml:space="preserve">    pldr.PolyDataRecord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>) extends PipelineResultSideEffect[ScoredTweetsQuery, ScoredTweetsResponse]</w:t>
      </w:r>
    </w:p>
    <w:p>
      <w:pPr>
        <w:jc w:val="both"/>
      </w:pPr>
      <w:r>
        <w:t xml:space="preserve">    with PipelineResultSideEffect.Conditionally[ScoredTweetsQuery, ScoredTweetsResponse]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</w:t>
      </w:r>
    </w:p>
    <w:p>
      <w:pPr>
        <w:jc w:val="both"/>
      </w:pPr>
      <w:r>
        <w:t xml:space="preserve">    SideEffectIdentifier("ScribeServedCommonFeaturesAndCandidateFeatures")</w:t>
      </w:r>
    </w:p>
    <w:p>
      <w:pPr>
        <w:jc w:val="both"/>
      </w:pPr>
      <w:r/>
    </w:p>
    <w:p>
      <w:pPr>
        <w:jc w:val="both"/>
      </w:pPr>
      <w:r>
        <w:t xml:space="preserve">  private val drMerger = new DataRecordMerger</w:t>
      </w:r>
    </w:p>
    <w:p>
      <w:pPr>
        <w:jc w:val="both"/>
      </w:pPr>
      <w:r>
        <w:t xml:space="preserve">  private val postScoringCandidateFeatures = SpecificFeatures(PredictedScoreFeatures)</w:t>
      </w:r>
    </w:p>
    <w:p>
      <w:pPr>
        <w:jc w:val="both"/>
      </w:pPr>
      <w:r>
        <w:t xml:space="preserve">  private val postScoringCandidateFeaturesDataRecordAdapter =</w:t>
      </w:r>
    </w:p>
    <w:p>
      <w:pPr>
        <w:jc w:val="both"/>
      </w:pPr>
      <w:r>
        <w:t xml:space="preserve">    new DataRecordConverter(postScoringCandidateFeatures)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metadataFetchFailedCounter = scopedStatsReceiver.counter("metadataFetchFailed")</w:t>
      </w:r>
    </w:p>
    <w:p>
      <w:pPr>
        <w:jc w:val="both"/>
      </w:pPr>
      <w:r>
        <w:t xml:space="preserve">  private val commonFeaturesScribeCounter = scopedStatsReceiver.counter("commonFeaturesScribe")</w:t>
      </w:r>
    </w:p>
    <w:p>
      <w:pPr>
        <w:jc w:val="both"/>
      </w:pPr>
      <w:r>
        <w:t xml:space="preserve">  private val commonFeaturesPLDROptionObserver =</w:t>
      </w:r>
    </w:p>
    <w:p>
      <w:pPr>
        <w:jc w:val="both"/>
      </w:pPr>
      <w:r>
        <w:t xml:space="preserve">    OptionObserver(scopedStatsReceiver.scope("commonFeaturesPLDR"))</w:t>
      </w:r>
    </w:p>
    <w:p>
      <w:pPr>
        <w:jc w:val="both"/>
      </w:pPr>
      <w:r>
        <w:t xml:space="preserve">  private val candidateFeaturesScribeCounter =</w:t>
      </w:r>
    </w:p>
    <w:p>
      <w:pPr>
        <w:jc w:val="both"/>
      </w:pPr>
      <w:r>
        <w:t xml:space="preserve">    scopedStatsReceiver.counter("candidateFeaturesScribe")</w:t>
      </w:r>
    </w:p>
    <w:p>
      <w:pPr>
        <w:jc w:val="both"/>
      </w:pPr>
      <w:r>
        <w:t xml:space="preserve">  private val candidateFeaturesPLDROptionObserver =</w:t>
      </w:r>
    </w:p>
    <w:p>
      <w:pPr>
        <w:jc w:val="both"/>
      </w:pPr>
      <w:r>
        <w:t xml:space="preserve">    OptionObserver(scopedStatsReceiver.scope("candidateFeaturesPLDR"))</w:t>
      </w:r>
    </w:p>
    <w:p>
      <w:pPr>
        <w:jc w:val="both"/>
      </w:pPr>
      <w:r>
        <w:t xml:space="preserve">  private val minimumFeaturesPLDROptionObserver =</w:t>
      </w:r>
    </w:p>
    <w:p>
      <w:pPr>
        <w:jc w:val="both"/>
      </w:pPr>
      <w:r>
        <w:t xml:space="preserve">    OptionObserver(scopedStatsReceiver.scope("minimumFeaturesPLDR"))</w:t>
      </w:r>
    </w:p>
    <w:p>
      <w:pPr>
        <w:jc w:val="both"/>
      </w:pPr>
      <w:r>
        <w:t xml:space="preserve">  private val minimumFeaturesScribeCounter =</w:t>
      </w:r>
    </w:p>
    <w:p>
      <w:pPr>
        <w:jc w:val="both"/>
      </w:pPr>
      <w:r>
        <w:t xml:space="preserve">    scopedStatsReceiver.counter("minimumFeaturesScribe")</w:t>
      </w:r>
    </w:p>
    <w:p>
      <w:pPr>
        <w:jc w:val="both"/>
      </w:pPr>
      <w:r/>
    </w:p>
    <w:p>
      <w:pPr>
        <w:jc w:val="both"/>
      </w:pPr>
      <w:r>
        <w:t xml:space="preserve">  lazy private val dataRecordMetadataStoreClient: Option[Client with Transactions] =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MysqlClientUtils.mysqlClientProvider(</w:t>
      </w:r>
    </w:p>
    <w:p>
      <w:pPr>
        <w:jc w:val="both"/>
      </w:pPr>
      <w:r>
        <w:t xml:space="preserve">        MysqlClientUtils.parseConfigFromYaml(dataRecordMetadataStoreConfigsYml))</w:t>
      </w:r>
    </w:p>
    <w:p>
      <w:pPr>
        <w:jc w:val="both"/>
      </w:pPr>
      <w:r>
        <w:t xml:space="preserve">    }.onFailure { e =&gt; info(s"Error building MySQL client: $e") }.toOption</w:t>
      </w:r>
    </w:p>
    <w:p>
      <w:pPr>
        <w:jc w:val="both"/>
      </w:pPr>
      <w:r/>
    </w:p>
    <w:p>
      <w:pPr>
        <w:jc w:val="both"/>
      </w:pPr>
      <w:r>
        <w:t xml:space="preserve">  lazy private val versionedMetadataCacheClientOpt: Option[</w:t>
      </w:r>
    </w:p>
    <w:p>
      <w:pPr>
        <w:jc w:val="both"/>
      </w:pPr>
      <w:r>
        <w:t xml:space="preserve">    VersionedMetadataCacheClient[Map[drmd.FeaturesCategory, Option[VersionIdAndFeatures]]]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dataRecordMetadataStoreClient.map { mysqlClient =&gt;</w:t>
      </w:r>
    </w:p>
    <w:p>
      <w:pPr>
        <w:jc w:val="both"/>
      </w:pPr>
      <w:r>
        <w:t xml:space="preserve">      new VersionedMetadataCacheClient[Map[drmd.FeaturesCategory, Option[VersionIdAndFeatures]]](</w:t>
      </w:r>
    </w:p>
    <w:p>
      <w:pPr>
        <w:jc w:val="both"/>
      </w:pPr>
      <w:r>
        <w:t xml:space="preserve">        maximumSize = 1,</w:t>
      </w:r>
    </w:p>
    <w:p>
      <w:pPr>
        <w:jc w:val="both"/>
      </w:pPr>
      <w:r>
        <w:t xml:space="preserve">        expireDurationOpt = None,</w:t>
      </w:r>
    </w:p>
    <w:p>
      <w:pPr>
        <w:jc w:val="both"/>
      </w:pPr>
      <w:r>
        <w:t xml:space="preserve">        mysqlClient = mysqlClient,</w:t>
      </w:r>
    </w:p>
    <w:p>
      <w:pPr>
        <w:jc w:val="both"/>
      </w:pPr>
      <w:r>
        <w:t xml:space="preserve">        transform = CandidateAndCommonFeaturesStreamingUtils.metadataTransformer,</w:t>
      </w:r>
    </w:p>
    <w:p>
      <w:pPr>
        <w:jc w:val="both"/>
      </w:pPr>
      <w:r>
        <w:t xml:space="preserve">        statsReceiver = statsReceiver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versionedMetadataCacheClientOpt.foreach { versionedMetadataCacheClient =&gt;</w:t>
      </w:r>
    </w:p>
    <w:p>
      <w:pPr>
        <w:jc w:val="both"/>
      </w:pPr>
      <w:r>
        <w:t xml:space="preserve">    versionedMetadataCacheClient</w:t>
      </w:r>
    </w:p>
    <w:p>
      <w:pPr>
        <w:jc w:val="both"/>
      </w:pPr>
      <w:r>
        <w:t xml:space="preserve">      .metadataFetchTimerTask(</w:t>
      </w:r>
    </w:p>
    <w:p>
      <w:pPr>
        <w:jc w:val="both"/>
      </w:pPr>
      <w:r>
        <w:t xml:space="preserve">        CandidateAndCommonFeaturesStreamingUtils.metadataFetchKey,</w:t>
      </w:r>
    </w:p>
    <w:p>
      <w:pPr>
        <w:jc w:val="both"/>
      </w:pPr>
      <w:r>
        <w:t xml:space="preserve">        metadataFetchTimer = DefaultTimer,</w:t>
      </w:r>
    </w:p>
    <w:p>
      <w:pPr>
        <w:jc w:val="both"/>
      </w:pPr>
      <w:r>
        <w:t xml:space="preserve">        metadataFetchInterval = 90.seconds,</w:t>
      </w:r>
    </w:p>
    <w:p>
      <w:pPr>
        <w:jc w:val="both"/>
      </w:pPr>
      <w:r>
        <w:t xml:space="preserve">        metadataFetchFailedCounter = metadataFetchFailedCounter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onlyIf(</w:t>
      </w:r>
    </w:p>
    <w:p>
      <w:pPr>
        <w:jc w:val="both"/>
      </w:pPr>
      <w:r>
        <w:t xml:space="preserve">    query: ScoredTweetsQuery,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ScoredTweetsResponse</w:t>
      </w:r>
    </w:p>
    <w:p>
      <w:pPr>
        <w:jc w:val="both"/>
      </w:pPr>
      <w:r>
        <w:t xml:space="preserve">  ): Boolean = enableScribeServedCommonFeaturesAndCandidateFeatures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inputs: PipelineResultSideEffect.Inputs[ScoredTweetsQuery, ScoredTweetsResponse]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Stitch.value {</w:t>
      </w:r>
    </w:p>
    <w:p>
      <w:pPr>
        <w:jc w:val="both"/>
      </w:pPr>
      <w:r>
        <w:t xml:space="preserve">      val servedTimestamp: Long = Time.now.inMilliseconds</w:t>
      </w:r>
    </w:p>
    <w:p>
      <w:pPr>
        <w:jc w:val="both"/>
      </w:pPr>
      <w:r>
        <w:t xml:space="preserve">      val nonMLCommonFeatures = NonMLCommonFeatures(</w:t>
      </w:r>
    </w:p>
    <w:p>
      <w:pPr>
        <w:jc w:val="both"/>
      </w:pPr>
      <w:r>
        <w:t xml:space="preserve">        userId = inputs.query.getRequiredUserId,</w:t>
      </w:r>
    </w:p>
    <w:p>
      <w:pPr>
        <w:jc w:val="both"/>
      </w:pPr>
      <w:r>
        <w:t xml:space="preserve">        predictionRequestId =</w:t>
      </w:r>
    </w:p>
    <w:p>
      <w:pPr>
        <w:jc w:val="both"/>
      </w:pPr>
      <w:r>
        <w:t xml:space="preserve">          inputs.query.features.flatMap(_.getOrElse(ServedRequestIdFeature, None)),</w:t>
      </w:r>
    </w:p>
    <w:p>
      <w:pPr>
        <w:jc w:val="both"/>
      </w:pPr>
      <w:r>
        <w:t xml:space="preserve">        servedTimestamp = servedTimestamp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nonMLCommonFeaturesDataRecord =</w:t>
      </w:r>
    </w:p>
    <w:p>
      <w:pPr>
        <w:jc w:val="both"/>
      </w:pPr>
      <w:r>
        <w:t xml:space="preserve">        NonMLCommonFeaturesAdapter.adaptToDataRecords(nonMLCommonFeatures).asScala.head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Steps of scribing common features</w:t>
      </w:r>
    </w:p>
    <w:p>
      <w:pPr>
        <w:jc w:val="both"/>
      </w:pPr>
      <w:r>
        <w:t xml:space="preserve">       * (1) fetch common features as data record</w:t>
      </w:r>
    </w:p>
    <w:p>
      <w:pPr>
        <w:jc w:val="both"/>
      </w:pPr>
      <w:r>
        <w:t xml:space="preserve">       * (2) extract additional feature as data record, e.g. predictionRequestId which is used as join key in downstream jobs</w:t>
      </w:r>
    </w:p>
    <w:p>
      <w:pPr>
        <w:jc w:val="both"/>
      </w:pPr>
      <w:r>
        <w:t xml:space="preserve">       * (3) merge two data records above and convert the merged data record to pldr</w:t>
      </w:r>
    </w:p>
    <w:p>
      <w:pPr>
        <w:jc w:val="both"/>
      </w:pPr>
      <w:r>
        <w:t xml:space="preserve">       * (4) publish pldr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val commonFeaturesDataRecordOpt =</w:t>
      </w:r>
    </w:p>
    <w:p>
      <w:pPr>
        <w:jc w:val="both"/>
      </w:pPr>
      <w:r>
        <w:t xml:space="preserve">        inputs.selectedCandidates.headOption.map(_.features.get(CommonFeaturesDataRecordFeature))</w:t>
      </w:r>
    </w:p>
    <w:p>
      <w:pPr>
        <w:jc w:val="both"/>
      </w:pPr>
      <w:r>
        <w:t xml:space="preserve">      val commonFeaturesPLDROpt = commonFeaturesDataRecordOpt.flatMap { commonFeaturesDataRecord =&gt;</w:t>
      </w:r>
    </w:p>
    <w:p>
      <w:pPr>
        <w:jc w:val="both"/>
      </w:pPr>
      <w:r>
        <w:t xml:space="preserve">        drMerger.merge(commonFeaturesDataRecord, nonMLCommonFeaturesDataRecord)</w:t>
      </w:r>
    </w:p>
    <w:p>
      <w:pPr>
        <w:jc w:val="both"/>
      </w:pPr>
      <w:r/>
    </w:p>
    <w:p>
      <w:pPr>
        <w:jc w:val="both"/>
      </w:pPr>
      <w:r>
        <w:t xml:space="preserve">        CandidateAndCommonFeaturesStreamingUtils.commonFeaturesToPolyDataRecord(</w:t>
      </w:r>
    </w:p>
    <w:p>
      <w:pPr>
        <w:jc w:val="both"/>
      </w:pPr>
      <w:r>
        <w:t xml:space="preserve">          versionedMetadataCacheClientOpt = versionedMetadataCacheClientOpt,</w:t>
      </w:r>
    </w:p>
    <w:p>
      <w:pPr>
        <w:jc w:val="both"/>
      </w:pPr>
      <w:r>
        <w:t xml:space="preserve">          commonFeatures = commonFeaturesDataRecord,</w:t>
      </w:r>
    </w:p>
    <w:p>
      <w:pPr>
        <w:jc w:val="both"/>
      </w:pPr>
      <w:r>
        <w:t xml:space="preserve">          valueFormat = pldr.PolyDataRecord._Fields.LITE_COMPACT_DATA_RECORD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commonFeaturesPLDROptionObserver(commonFeaturesPLDROpt).foreach { pldr =&gt;</w:t>
      </w:r>
    </w:p>
    <w:p>
      <w:pPr>
        <w:jc w:val="both"/>
      </w:pPr>
      <w:r>
        <w:t xml:space="preserve">        commonFeaturesScribeEventPublisher.publish(pldr)</w:t>
      </w:r>
    </w:p>
    <w:p>
      <w:pPr>
        <w:jc w:val="both"/>
      </w:pPr>
      <w:r>
        <w:t xml:space="preserve">        commonFeaturesScribeCounter.incr()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/**</w:t>
      </w:r>
    </w:p>
    <w:p>
      <w:pPr>
        <w:jc w:val="both"/>
      </w:pPr>
      <w:r>
        <w:t xml:space="preserve">       * steps of scribing candidate features</w:t>
      </w:r>
    </w:p>
    <w:p>
      <w:pPr>
        <w:jc w:val="both"/>
      </w:pPr>
      <w:r>
        <w:t xml:space="preserve">       * (1) fetch candidate features as data record</w:t>
      </w:r>
    </w:p>
    <w:p>
      <w:pPr>
        <w:jc w:val="both"/>
      </w:pPr>
      <w:r>
        <w:t xml:space="preserve">       * (2) extract additional features (mostly non ML features including predicted scores, predictionRequestId, userId, tweetId)</w:t>
      </w:r>
    </w:p>
    <w:p>
      <w:pPr>
        <w:jc w:val="both"/>
      </w:pPr>
      <w:r>
        <w:t xml:space="preserve">       * (3) merge data records and convert the merged data record into pldr</w:t>
      </w:r>
    </w:p>
    <w:p>
      <w:pPr>
        <w:jc w:val="both"/>
      </w:pPr>
      <w:r>
        <w:t xml:space="preserve">       * (4) publish pldr</w:t>
      </w:r>
    </w:p>
    <w:p>
      <w:pPr>
        <w:jc w:val="both"/>
      </w:pPr>
      <w:r>
        <w:t xml:space="preserve">       */</w:t>
      </w:r>
    </w:p>
    <w:p>
      <w:pPr>
        <w:jc w:val="both"/>
      </w:pPr>
      <w:r>
        <w:t xml:space="preserve">      inputs.selectedCandidates.foreach { candidate =&gt;</w:t>
      </w:r>
    </w:p>
    <w:p>
      <w:pPr>
        <w:jc w:val="both"/>
      </w:pPr>
      <w:r>
        <w:t xml:space="preserve">        val candidateFeaturesDataRecord = candidate.features.get(CandidateFeaturesDataRecordFeature)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extract predicted scores as data record and merge it into original data record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postScoringCandidateFeaturesDataRecord =</w:t>
      </w:r>
    </w:p>
    <w:p>
      <w:pPr>
        <w:jc w:val="both"/>
      </w:pPr>
      <w:r>
        <w:t xml:space="preserve">          postScoringCandidateFeaturesDataRecordAdapter.toDataRecord(candidate.features)</w:t>
      </w:r>
    </w:p>
    <w:p>
      <w:pPr>
        <w:jc w:val="both"/>
      </w:pPr>
      <w:r>
        <w:t xml:space="preserve">        drMerger.merge(candidateFeaturesDataRecord, postScoringCandidateFeaturesDataRecord)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extract non ML common features as data record and merge it into original data record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drMerger.merge(candidateFeaturesDataRecord, nonMLCommonFeaturesDataRecord)</w:t>
      </w:r>
    </w:p>
    <w:p>
      <w:pPr>
        <w:jc w:val="both"/>
      </w:pPr>
      <w:r/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extract non ML candidate features as data record and merge it into original data record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nonMLCandidateFeatures = NonMLCandidateFeatures(</w:t>
      </w:r>
    </w:p>
    <w:p>
      <w:pPr>
        <w:jc w:val="both"/>
      </w:pPr>
      <w:r>
        <w:t xml:space="preserve">          tweetId = candidate.candidateIdLong,</w:t>
      </w:r>
    </w:p>
    <w:p>
      <w:pPr>
        <w:jc w:val="both"/>
      </w:pPr>
      <w:r>
        <w:t xml:space="preserve">          sourceTweetId = candidate.features.getOrElse(SourceTweetIdFeature, None),</w:t>
      </w:r>
    </w:p>
    <w:p>
      <w:pPr>
        <w:jc w:val="both"/>
      </w:pPr>
      <w:r>
        <w:t xml:space="preserve">          originalAuthorId = getOriginalAuthorId(candidate.features)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val nonMLCandidateFeaturesDataRecord =</w:t>
      </w:r>
    </w:p>
    <w:p>
      <w:pPr>
        <w:jc w:val="both"/>
      </w:pPr>
      <w:r>
        <w:t xml:space="preserve">          NonMLCandidateFeaturesAdapter.adaptToDataRecords(nonMLCandidateFeatures).asScala.head</w:t>
      </w:r>
    </w:p>
    <w:p>
      <w:pPr>
        <w:jc w:val="both"/>
      </w:pPr>
      <w:r>
        <w:t xml:space="preserve">        drMerger.merge(candidateFeaturesDataRecord, nonMLCandidateFeaturesDataRecord)</w:t>
      </w:r>
    </w:p>
    <w:p>
      <w:pPr>
        <w:jc w:val="both"/>
      </w:pPr>
      <w:r/>
    </w:p>
    <w:p>
      <w:pPr>
        <w:jc w:val="both"/>
      </w:pPr>
      <w:r>
        <w:t xml:space="preserve">        val candidateFeaturesPLDROpt =</w:t>
      </w:r>
    </w:p>
    <w:p>
      <w:pPr>
        <w:jc w:val="both"/>
      </w:pPr>
      <w:r>
        <w:t xml:space="preserve">          CandidateAndCommonFeaturesStreamingUtils.candidateFeaturesToPolyDataRecord(</w:t>
      </w:r>
    </w:p>
    <w:p>
      <w:pPr>
        <w:jc w:val="both"/>
      </w:pPr>
      <w:r>
        <w:t xml:space="preserve">            versionedMetadataCacheClientOpt = versionedMetadataCacheClientOpt,</w:t>
      </w:r>
    </w:p>
    <w:p>
      <w:pPr>
        <w:jc w:val="both"/>
      </w:pPr>
      <w:r>
        <w:t xml:space="preserve">            candidateFeatures = candidateFeaturesDataRecord,</w:t>
      </w:r>
    </w:p>
    <w:p>
      <w:pPr>
        <w:jc w:val="both"/>
      </w:pPr>
      <w:r>
        <w:t xml:space="preserve">            valueFormat = pldr.PolyDataRecord._Fields.LITE_COMPACT_DATA_RECORD</w:t>
      </w:r>
    </w:p>
    <w:p>
      <w:pPr>
        <w:jc w:val="both"/>
      </w:pPr>
      <w:r>
        <w:t xml:space="preserve">          )</w:t>
      </w:r>
    </w:p>
    <w:p>
      <w:pPr>
        <w:jc w:val="both"/>
      </w:pPr>
      <w:r/>
    </w:p>
    <w:p>
      <w:pPr>
        <w:jc w:val="both"/>
      </w:pPr>
      <w:r>
        <w:t xml:space="preserve">        candidateFeaturesPLDROptionObserver(candidateFeaturesPLDROpt).foreach { pldr =&gt;</w:t>
      </w:r>
    </w:p>
    <w:p>
      <w:pPr>
        <w:jc w:val="both"/>
      </w:pPr>
      <w:r>
        <w:t xml:space="preserve">          candidateFeaturesScribeEventPublisher.publish(pldr)</w:t>
      </w:r>
    </w:p>
    <w:p>
      <w:pPr>
        <w:jc w:val="both"/>
      </w:pPr>
      <w:r>
        <w:t xml:space="preserve">          candidateFeaturesScribeCounter.incr()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scribe minimum features which are used to join labels from client events.</w:t>
      </w:r>
    </w:p>
    <w:p>
      <w:pPr>
        <w:jc w:val="both"/>
      </w:pPr>
      <w:r>
        <w:t xml:space="preserve">        val minimumFeaturesPLDROpt = candidateFeaturesPLDROpt</w:t>
      </w:r>
    </w:p>
    <w:p>
      <w:pPr>
        <w:jc w:val="both"/>
      </w:pPr>
      <w:r>
        <w:t xml:space="preserve">          .map(CandidateAndCommonFeaturesStreamingUtils.extractMinimumFeaturesFromPldr)</w:t>
      </w:r>
    </w:p>
    <w:p>
      <w:pPr>
        <w:jc w:val="both"/>
      </w:pPr>
      <w:r>
        <w:t xml:space="preserve">          .map(pldr.PolyDataRecord.dataRecord)</w:t>
      </w:r>
    </w:p>
    <w:p>
      <w:pPr>
        <w:jc w:val="both"/>
      </w:pPr>
      <w:r>
        <w:t xml:space="preserve">        minimumFeaturesPLDROptionObserver(minimumFeaturesPLDROpt).foreach { pldr =&gt;</w:t>
      </w:r>
    </w:p>
    <w:p>
      <w:pPr>
        <w:jc w:val="both"/>
      </w:pPr>
      <w:r>
        <w:t xml:space="preserve">          minimumFeaturesScribeEventPublisher.publish(pldr)</w:t>
      </w:r>
    </w:p>
    <w:p>
      <w:pPr>
        <w:jc w:val="both"/>
      </w:pPr>
      <w:r>
        <w:t xml:space="preserve">          minimumFeaturesScribeCounter.incr()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