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com.twitter.home_mixer.functional_component.filter</w:t>
      </w:r>
    </w:p>
    <w:p>
      <w:pPr>
        <w:jc w:val="both"/>
      </w:pPr>
      <w:r/>
    </w:p>
    <w:p>
      <w:pPr>
        <w:jc w:val="both"/>
      </w:pPr>
      <w:r>
        <w:t>import com.twitter.common_internal.analytics.twitter_client_user_agent_parser.UserAgent</w:t>
      </w:r>
    </w:p>
    <w:p>
      <w:pPr>
        <w:jc w:val="both"/>
      </w:pPr>
      <w:r>
        <w:t>import com.twitter.home_mixer.model.HomeFeatures.IsAncestorCandidateFeature</w:t>
      </w:r>
    </w:p>
    <w:p>
      <w:pPr>
        <w:jc w:val="both"/>
      </w:pPr>
      <w:r>
        <w:t>import com.twitter.home_mixer.model.HomeFeatures.PersistenceEntriesFeature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com.twitter.timelinemixer.injection.store.persistence.TimelinePersistenceUtils</w:t>
      </w:r>
    </w:p>
    <w:p>
      <w:pPr>
        <w:jc w:val="both"/>
      </w:pPr>
      <w:r>
        <w:t>import com.twitter.timelines.util.client_info.ClientPlatform</w:t>
      </w:r>
    </w:p>
    <w:p>
      <w:pPr>
        <w:jc w:val="both"/>
      </w:pPr>
      <w:r/>
    </w:p>
    <w:p>
      <w:pPr>
        <w:jc w:val="both"/>
      </w:pPr>
      <w:r>
        <w:t>object PreviouslyServedAncestorsFilter</w:t>
      </w:r>
    </w:p>
    <w:p>
      <w:pPr>
        <w:jc w:val="both"/>
      </w:pPr>
      <w:r>
        <w:t xml:space="preserve">    extends Filter[PipelineQuery, TweetCandidate]</w:t>
      </w:r>
    </w:p>
    <w:p>
      <w:pPr>
        <w:jc w:val="both"/>
      </w:pPr>
      <w:r>
        <w:t xml:space="preserve">    with TimelinePersistenceUtils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FilterIdentifier("PreviouslyServedAncestors")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>
        <w:t xml:space="preserve">    val clientPlatform = ClientPlatform.fromQueryOptions(</w:t>
      </w:r>
    </w:p>
    <w:p>
      <w:pPr>
        <w:jc w:val="both"/>
      </w:pPr>
      <w:r>
        <w:t xml:space="preserve">      clientAppId = query.clientContext.appId,</w:t>
      </w:r>
    </w:p>
    <w:p>
      <w:pPr>
        <w:jc w:val="both"/>
      </w:pPr>
      <w:r>
        <w:t xml:space="preserve">      userAgent = query.clientContext.userAgent.flatMap(UserAgent.fromString))</w:t>
      </w:r>
    </w:p>
    <w:p>
      <w:pPr>
        <w:jc w:val="both"/>
      </w:pPr>
      <w:r>
        <w:t xml:space="preserve">    val entries =</w:t>
      </w:r>
    </w:p>
    <w:p>
      <w:pPr>
        <w:jc w:val="both"/>
      </w:pPr>
      <w:r>
        <w:t xml:space="preserve">      query.features.map(_.getOrElse(PersistenceEntriesFeature, Seq.empty)).toSeq.flatten</w:t>
      </w:r>
    </w:p>
    <w:p>
      <w:pPr>
        <w:jc w:val="both"/>
      </w:pPr>
      <w:r>
        <w:t xml:space="preserve">    val tweetIds = applicableResponses(clientPlatform, entries)</w:t>
      </w:r>
    </w:p>
    <w:p>
      <w:pPr>
        <w:jc w:val="both"/>
      </w:pPr>
      <w:r>
        <w:t xml:space="preserve">      .flatMap(_.entries.flatMap(_.tweetIds(includeSourceTweets = true))).toSet</w:t>
      </w:r>
    </w:p>
    <w:p>
      <w:pPr>
        <w:jc w:val="both"/>
      </w:pPr>
      <w:r>
        <w:t xml:space="preserve">    val ancestorIds =</w:t>
      </w:r>
    </w:p>
    <w:p>
      <w:pPr>
        <w:jc w:val="both"/>
      </w:pPr>
      <w:r>
        <w:t xml:space="preserve">      candidates</w:t>
      </w:r>
    </w:p>
    <w:p>
      <w:pPr>
        <w:jc w:val="both"/>
      </w:pPr>
      <w:r>
        <w:t xml:space="preserve">        .filter(_.features.getOrElse(IsAncestorCandidateFeature, false)).map(_.candidate.id).toSet</w:t>
      </w:r>
    </w:p>
    <w:p>
      <w:pPr>
        <w:jc w:val="both"/>
      </w:pPr>
      <w:r/>
    </w:p>
    <w:p>
      <w:pPr>
        <w:jc w:val="both"/>
      </w:pPr>
      <w:r>
        <w:t xml:space="preserve">    val (removed, kept) =</w:t>
      </w:r>
    </w:p>
    <w:p>
      <w:pPr>
        <w:jc w:val="both"/>
      </w:pPr>
      <w:r>
        <w:t xml:space="preserve">      candidates</w:t>
      </w:r>
    </w:p>
    <w:p>
      <w:pPr>
        <w:jc w:val="both"/>
      </w:pPr>
      <w:r>
        <w:t xml:space="preserve">        .map(_.candidate).partition(candidate =&gt;</w:t>
      </w:r>
    </w:p>
    <w:p>
      <w:pPr>
        <w:jc w:val="both"/>
      </w:pPr>
      <w:r>
        <w:t xml:space="preserve">          tweetIds.contains(candidate.id) &amp;&amp; ancestorIds.contains(candidate.id))</w:t>
      </w:r>
    </w:p>
    <w:p>
      <w:pPr>
        <w:jc w:val="both"/>
      </w:pPr>
      <w:r/>
    </w:p>
    <w:p>
      <w:pPr>
        <w:jc w:val="both"/>
      </w:pPr>
      <w:r>
        <w:t xml:space="preserve">    Stitch.value(FilterResult(kept = kept, removed = removed))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