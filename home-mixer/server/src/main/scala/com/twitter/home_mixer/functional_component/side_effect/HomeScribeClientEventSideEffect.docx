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com.twitter.home_mixer.functional_component.side_effect</w:t>
      </w:r>
    </w:p>
    <w:p>
      <w:pPr>
        <w:jc w:val="both"/>
      </w:pPr>
      <w:r/>
    </w:p>
    <w:p>
      <w:pPr>
        <w:jc w:val="both"/>
      </w:pPr>
      <w:r>
        <w:t>import com.twitter.clientapp.thriftscala.LogEvent</w:t>
      </w:r>
    </w:p>
    <w:p>
      <w:pPr>
        <w:jc w:val="both"/>
      </w:pPr>
      <w:r>
        <w:t>import com.twitter.home_mixer.service.HomeMixerAlertConfig</w:t>
      </w:r>
    </w:p>
    <w:p>
      <w:pPr>
        <w:jc w:val="both"/>
      </w:pPr>
      <w:r>
        <w:t>import com.twitter.home_mixer.util.CandidatesUtil</w:t>
      </w:r>
    </w:p>
    <w:p>
      <w:pPr>
        <w:jc w:val="both"/>
      </w:pPr>
      <w:r>
        <w:t>import com.twitter.logpipeline.client.common.EventPublisher</w:t>
      </w:r>
    </w:p>
    <w:p>
      <w:pPr>
        <w:jc w:val="both"/>
      </w:pPr>
      <w:r>
        <w:t>import com.twitter.product_mixer.component_library.side_effect.ScribeClientEventSideEffect</w:t>
      </w:r>
    </w:p>
    <w:p>
      <w:pPr>
        <w:jc w:val="both"/>
      </w:pPr>
      <w:r>
        <w:t>import com.twitter.product_mixer.core.functional_component.side_effect.PipelineResultSideEffect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com.twitter.product_mixer.core.model.common.identifier.SideEffectIdentifier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com.twitter.product_mixer.core.model.marshalling.response.urt.Timeline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Side effect that logs served tweet metrics to Scribe as client events.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HomeScribeClientEventSideEffect(</w:t>
      </w:r>
    </w:p>
    <w:p>
      <w:pPr>
        <w:jc w:val="both"/>
      </w:pPr>
      <w:r>
        <w:t xml:space="preserve">  enableScribeClientEvents: Boolean,</w:t>
      </w:r>
    </w:p>
    <w:p>
      <w:pPr>
        <w:jc w:val="both"/>
      </w:pPr>
      <w:r>
        <w:t xml:space="preserve">  override val logPipelinePublisher: EventPublisher[LogEvent],</w:t>
      </w:r>
    </w:p>
    <w:p>
      <w:pPr>
        <w:jc w:val="both"/>
      </w:pPr>
      <w:r>
        <w:t xml:space="preserve">  injectedTweetsCandidatePipelineIdentifiers: Seq[CandidatePipelineIdentifier],</w:t>
      </w:r>
    </w:p>
    <w:p>
      <w:pPr>
        <w:jc w:val="both"/>
      </w:pPr>
      <w:r>
        <w:t xml:space="preserve">  adsCandidatePipelineIdentifier: Option[CandidatePipelineIdentifier] = None,</w:t>
      </w:r>
    </w:p>
    <w:p>
      <w:pPr>
        <w:jc w:val="both"/>
      </w:pPr>
      <w:r>
        <w:t xml:space="preserve">  whoToFollowCandidatePipelineIdentifier: Option[CandidatePipelineIdentifier] = None,</w:t>
      </w:r>
    </w:p>
    <w:p>
      <w:pPr>
        <w:jc w:val="both"/>
      </w:pPr>
      <w:r>
        <w:t xml:space="preserve">  whoToSubscribeCandidatePipelineIdentifier: Option[CandidatePipelineIdentifier] = None)</w:t>
      </w:r>
    </w:p>
    <w:p>
      <w:pPr>
        <w:jc w:val="both"/>
      </w:pPr>
      <w:r>
        <w:t xml:space="preserve">    extends ScribeClientEventSideEffect[PipelineQuery, Timeline]</w:t>
      </w:r>
    </w:p>
    <w:p>
      <w:pPr>
        <w:jc w:val="both"/>
      </w:pPr>
      <w:r>
        <w:t xml:space="preserve">    with PipelineResultSideEffect.Conditionally[</w:t>
      </w:r>
    </w:p>
    <w:p>
      <w:pPr>
        <w:jc w:val="both"/>
      </w:pPr>
      <w:r>
        <w:t xml:space="preserve">      PipelineQuery,</w:t>
      </w:r>
    </w:p>
    <w:p>
      <w:pPr>
        <w:jc w:val="both"/>
      </w:pPr>
      <w:r>
        <w:t xml:space="preserve">      Timeline</w:t>
      </w:r>
    </w:p>
    <w:p>
      <w:pPr>
        <w:jc w:val="both"/>
      </w:pPr>
      <w:r>
        <w:t xml:space="preserve">    ] {</w:t>
      </w:r>
    </w:p>
    <w:p>
      <w:pPr>
        <w:jc w:val="both"/>
      </w:pPr>
      <w:r/>
    </w:p>
    <w:p>
      <w:pPr>
        <w:jc w:val="both"/>
      </w:pPr>
      <w:r>
        <w:t xml:space="preserve">  override val identifier: SideEffectIdentifier = SideEffectIdentifier("HomeScribeClientEvent")</w:t>
      </w:r>
    </w:p>
    <w:p>
      <w:pPr>
        <w:jc w:val="both"/>
      </w:pPr>
      <w:r/>
    </w:p>
    <w:p>
      <w:pPr>
        <w:jc w:val="both"/>
      </w:pPr>
      <w:r>
        <w:t xml:space="preserve">  override val page = "timelinemixer"</w:t>
      </w:r>
    </w:p>
    <w:p>
      <w:pPr>
        <w:jc w:val="both"/>
      </w:pPr>
      <w:r/>
    </w:p>
    <w:p>
      <w:pPr>
        <w:jc w:val="both"/>
      </w:pPr>
      <w:r>
        <w:t xml:space="preserve">  override def onlyIf(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selectedCandidates: Seq[CandidateWithDetails],</w:t>
      </w:r>
    </w:p>
    <w:p>
      <w:pPr>
        <w:jc w:val="both"/>
      </w:pPr>
      <w:r>
        <w:t xml:space="preserve">    remainingCandidates: Seq[CandidateWithDetails],</w:t>
      </w:r>
    </w:p>
    <w:p>
      <w:pPr>
        <w:jc w:val="both"/>
      </w:pPr>
      <w:r>
        <w:t xml:space="preserve">    droppedCandidates: Seq[CandidateWithDetails],</w:t>
      </w:r>
    </w:p>
    <w:p>
      <w:pPr>
        <w:jc w:val="both"/>
      </w:pPr>
      <w:r>
        <w:t xml:space="preserve">    response: Timeline</w:t>
      </w:r>
    </w:p>
    <w:p>
      <w:pPr>
        <w:jc w:val="both"/>
      </w:pPr>
      <w:r>
        <w:t xml:space="preserve">  ): Boolean = enableScribeClientEvents</w:t>
      </w:r>
    </w:p>
    <w:p>
      <w:pPr>
        <w:jc w:val="both"/>
      </w:pPr>
      <w:r/>
    </w:p>
    <w:p>
      <w:pPr>
        <w:jc w:val="both"/>
      </w:pPr>
      <w:r>
        <w:t xml:space="preserve">  override def buildClientEvents(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selectedCandidates: Seq[CandidateWithDetails],</w:t>
      </w:r>
    </w:p>
    <w:p>
      <w:pPr>
        <w:jc w:val="both"/>
      </w:pPr>
      <w:r>
        <w:t xml:space="preserve">    remainingCandidates: Seq[CandidateWithDetails],</w:t>
      </w:r>
    </w:p>
    <w:p>
      <w:pPr>
        <w:jc w:val="both"/>
      </w:pPr>
      <w:r>
        <w:t xml:space="preserve">    droppedCandidates: Seq[CandidateWithDetails],</w:t>
      </w:r>
    </w:p>
    <w:p>
      <w:pPr>
        <w:jc w:val="both"/>
      </w:pPr>
      <w:r>
        <w:t xml:space="preserve">    response: Timeline</w:t>
      </w:r>
    </w:p>
    <w:p>
      <w:pPr>
        <w:jc w:val="both"/>
      </w:pPr>
      <w:r>
        <w:t xml:space="preserve">  ): Seq[ScribeClientEventSideEffect.ClientEvent] = {</w:t>
      </w:r>
    </w:p>
    <w:p>
      <w:pPr>
        <w:jc w:val="both"/>
      </w:pPr>
      <w:r/>
    </w:p>
    <w:p>
      <w:pPr>
        <w:jc w:val="both"/>
      </w:pPr>
      <w:r>
        <w:t xml:space="preserve">    val itemCandidates = CandidatesUtil.getItemCandidates(selectedCandidates)</w:t>
      </w:r>
    </w:p>
    <w:p>
      <w:pPr>
        <w:jc w:val="both"/>
      </w:pPr>
      <w:r>
        <w:t xml:space="preserve">    val sources = itemCandidates.groupBy(_.source)</w:t>
      </w:r>
    </w:p>
    <w:p>
      <w:pPr>
        <w:jc w:val="both"/>
      </w:pPr>
      <w:r>
        <w:t xml:space="preserve">    val injectedTweets =</w:t>
      </w:r>
    </w:p>
    <w:p>
      <w:pPr>
        <w:jc w:val="both"/>
      </w:pPr>
      <w:r>
        <w:t xml:space="preserve">      injectedTweetsCandidatePipelineIdentifiers.flatMap(sources.getOrElse(_, Seq.empty))</w:t>
      </w:r>
    </w:p>
    <w:p>
      <w:pPr>
        <w:jc w:val="both"/>
      </w:pPr>
      <w:r>
        <w:t xml:space="preserve">    val promotedTweets = adsCandidatePipelineIdentifier.flatMap(sources.get).toSeq.flatten</w:t>
      </w:r>
    </w:p>
    <w:p>
      <w:pPr>
        <w:jc w:val="both"/>
      </w:pPr>
      <w:r/>
    </w:p>
    <w:p>
      <w:pPr>
        <w:jc w:val="both"/>
      </w:pPr>
      <w:r>
        <w:t xml:space="preserve">    // WhoToFollow and WhoToSubscribe modules are not required for all home-mixer products, e.g. list tweets timeline.</w:t>
      </w:r>
    </w:p>
    <w:p>
      <w:pPr>
        <w:jc w:val="both"/>
      </w:pPr>
      <w:r>
        <w:t xml:space="preserve">    val whoToFollowUsers = whoToFollowCandidatePipelineIdentifier.flatMap(sources.get).toSeq.flatten</w:t>
      </w:r>
    </w:p>
    <w:p>
      <w:pPr>
        <w:jc w:val="both"/>
      </w:pPr>
      <w:r>
        <w:t xml:space="preserve">    val whoToSubscribeUsers =</w:t>
      </w:r>
    </w:p>
    <w:p>
      <w:pPr>
        <w:jc w:val="both"/>
      </w:pPr>
      <w:r>
        <w:t xml:space="preserve">      whoToSubscribeCandidatePipelineIdentifier.flatMap(sources.get).toSeq.flatten</w:t>
      </w:r>
    </w:p>
    <w:p>
      <w:pPr>
        <w:jc w:val="both"/>
      </w:pPr>
      <w:r/>
    </w:p>
    <w:p>
      <w:pPr>
        <w:jc w:val="both"/>
      </w:pPr>
      <w:r>
        <w:t xml:space="preserve">    val servedEvents = ServedEventsBuilder</w:t>
      </w:r>
    </w:p>
    <w:p>
      <w:pPr>
        <w:jc w:val="both"/>
      </w:pPr>
      <w:r>
        <w:t xml:space="preserve">      .build(query, injectedTweets, promotedTweets, whoToFollowUsers, whoToSubscribeUsers)</w:t>
      </w:r>
    </w:p>
    <w:p>
      <w:pPr>
        <w:jc w:val="both"/>
      </w:pPr>
      <w:r/>
    </w:p>
    <w:p>
      <w:pPr>
        <w:jc w:val="both"/>
      </w:pPr>
      <w:r>
        <w:t xml:space="preserve">    val emptyTimelineEvents = EmptyTimelineEventsBuilder.build(query, injectedTweets)</w:t>
      </w:r>
    </w:p>
    <w:p>
      <w:pPr>
        <w:jc w:val="both"/>
      </w:pPr>
      <w:r/>
    </w:p>
    <w:p>
      <w:pPr>
        <w:jc w:val="both"/>
      </w:pPr>
      <w:r>
        <w:t xml:space="preserve">    val queryEvents = QueryEventsBuilder.build(query, injectedTweets)</w:t>
      </w:r>
    </w:p>
    <w:p>
      <w:pPr>
        <w:jc w:val="both"/>
      </w:pPr>
      <w:r/>
    </w:p>
    <w:p>
      <w:pPr>
        <w:jc w:val="both"/>
      </w:pPr>
      <w:r>
        <w:t xml:space="preserve">    (servedEvents ++ emptyTimelineEvents ++ queryEvents).filter(_.eventValue.forall(_ &gt; 0))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alerts = Seq(</w:t>
      </w:r>
    </w:p>
    <w:p>
      <w:pPr>
        <w:jc w:val="both"/>
      </w:pPr>
      <w:r>
        <w:t xml:space="preserve">    HomeMixerAlertConfig.BusinessHours.defaultSuccessRateAlert(99.9)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