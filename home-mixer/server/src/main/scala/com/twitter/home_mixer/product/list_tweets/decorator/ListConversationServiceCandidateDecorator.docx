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com.twitter.home_mixer.product.list_tweets.decorator</w:t>
      </w:r>
    </w:p>
    <w:p>
      <w:pPr>
        <w:jc w:val="both"/>
      </w:pPr>
      <w:r/>
    </w:p>
    <w:p>
      <w:pPr>
        <w:jc w:val="both"/>
      </w:pPr>
      <w:r>
        <w:t>import com.twitter.home_mixer.functional_component.decorator.builder.HomeConversationModuleMetadataBuilder</w:t>
      </w:r>
    </w:p>
    <w:p>
      <w:pPr>
        <w:jc w:val="both"/>
      </w:pPr>
      <w:r>
        <w:t>import com.twitter.home_mixer.functional_component.decorator.builder.ListClientEventDetailsBuilder</w:t>
      </w:r>
    </w:p>
    <w:p>
      <w:pPr>
        <w:jc w:val="both"/>
      </w:pPr>
      <w:r>
        <w:t>import com.twitter.home_mixer.model.HomeFeatures.ConversationModuleFocalTweetIdFeature</w:t>
      </w:r>
    </w:p>
    <w:p>
      <w:pPr>
        <w:jc w:val="both"/>
      </w:pPr>
      <w:r>
        <w:t>import com.twitter.product_mixer.component_library.decorator.urt.UrtItemCandidateDecorator</w:t>
      </w:r>
    </w:p>
    <w:p>
      <w:pPr>
        <w:jc w:val="both"/>
      </w:pPr>
      <w:r>
        <w:t>import com.twitter.product_mixer.component_library.decorator.urt.UrtMultipleModulesDecorator</w:t>
      </w:r>
    </w:p>
    <w:p>
      <w:pPr>
        <w:jc w:val="both"/>
      </w:pPr>
      <w:r>
        <w:t>import com.twitter.product_mixer.component_library.decorator.urt.builder.item.tweet.TweetCandidateUrtItemBuilder</w:t>
      </w:r>
    </w:p>
    <w:p>
      <w:pPr>
        <w:jc w:val="both"/>
      </w:pPr>
      <w:r>
        <w:t>import com.twitter.product_mixer.component_library.decorator.urt.builder.metadata.ClientEventInfoBuilder</w:t>
      </w:r>
    </w:p>
    <w:p>
      <w:pPr>
        <w:jc w:val="both"/>
      </w:pPr>
      <w:r>
        <w:t>import com.twitter.product_mixer.component_library.decorator.urt.builder.timeline_module.StaticModuleDisplayTypeBuilder</w:t>
      </w:r>
    </w:p>
    <w:p>
      <w:pPr>
        <w:jc w:val="both"/>
      </w:pPr>
      <w:r>
        <w:t>import com.twitter.product_mixer.component_library.decorator.urt.builder.timeline_module.TimelineModuleBuilder</w:t>
      </w:r>
    </w:p>
    <w:p>
      <w:pPr>
        <w:jc w:val="both"/>
      </w:pPr>
      <w:r>
        <w:t>import com.twitter.product_mixer.component_library.model.candidate.TweetCandidate</w:t>
      </w:r>
    </w:p>
    <w:p>
      <w:pPr>
        <w:jc w:val="both"/>
      </w:pPr>
      <w:r>
        <w:t>import com.twitter.product_mixer.core.model.marshalling.response.urt.EntryNamespace</w:t>
      </w:r>
    </w:p>
    <w:p>
      <w:pPr>
        <w:jc w:val="both"/>
      </w:pPr>
      <w:r>
        <w:t>import com.twitter.product_mixer.core.model.marshalling.response.urt.timeline_module.VerticalConversation</w:t>
      </w:r>
    </w:p>
    <w:p>
      <w:pPr>
        <w:jc w:val="both"/>
      </w:pPr>
      <w:r>
        <w:t>import com.twitter.product_mixer.core.pipeline.PipelineQuery</w:t>
      </w:r>
    </w:p>
    <w:p>
      <w:pPr>
        <w:jc w:val="both"/>
      </w:pPr>
      <w:r>
        <w:t>import com.twitter.timelines.injection.scribe.InjectionScribeUtil</w:t>
      </w:r>
    </w:p>
    <w:p>
      <w:pPr>
        <w:jc w:val="both"/>
      </w:pPr>
      <w:r>
        <w:t>import com.twitter.timelineservice.suggests.{thriftscala =&gt; st}</w:t>
      </w:r>
    </w:p>
    <w:p>
      <w:pPr>
        <w:jc w:val="both"/>
      </w:pPr>
      <w:r/>
    </w:p>
    <w:p>
      <w:pPr>
        <w:jc w:val="both"/>
      </w:pPr>
      <w:r>
        <w:t>object ListConversationServiceCandidateDecorator {</w:t>
      </w:r>
    </w:p>
    <w:p>
      <w:pPr>
        <w:jc w:val="both"/>
      </w:pPr>
      <w:r/>
    </w:p>
    <w:p>
      <w:pPr>
        <w:jc w:val="both"/>
      </w:pPr>
      <w:r>
        <w:t xml:space="preserve">  private val ConversationModuleNamespace = EntryNamespace("list-conversation")</w:t>
      </w:r>
    </w:p>
    <w:p>
      <w:pPr>
        <w:jc w:val="both"/>
      </w:pPr>
      <w:r/>
    </w:p>
    <w:p>
      <w:pPr>
        <w:jc w:val="both"/>
      </w:pPr>
      <w:r>
        <w:t xml:space="preserve">  def apply(): Some[UrtMultipleModulesDecorator[PipelineQuery, TweetCandidate, Long]] = {</w:t>
      </w:r>
    </w:p>
    <w:p>
      <w:pPr>
        <w:jc w:val="both"/>
      </w:pPr>
      <w:r>
        <w:t xml:space="preserve">    val suggestType = st.SuggestType.OrganicListTweet</w:t>
      </w:r>
    </w:p>
    <w:p>
      <w:pPr>
        <w:jc w:val="both"/>
      </w:pPr>
      <w:r>
        <w:t xml:space="preserve">    val component = InjectionScribeUtil.scribeComponent(suggestType).get</w:t>
      </w:r>
    </w:p>
    <w:p>
      <w:pPr>
        <w:jc w:val="both"/>
      </w:pPr>
      <w:r>
        <w:t xml:space="preserve">    val clientEventInfoBuilder = ClientEventInfoBuilder(</w:t>
      </w:r>
    </w:p>
    <w:p>
      <w:pPr>
        <w:jc w:val="both"/>
      </w:pPr>
      <w:r>
        <w:t xml:space="preserve">      component = component,</w:t>
      </w:r>
    </w:p>
    <w:p>
      <w:pPr>
        <w:jc w:val="both"/>
      </w:pPr>
      <w:r>
        <w:t xml:space="preserve">      detailsBuilder = Some(ListClientEventDetailsBuilder(st.SuggestType.OrganicListTweet))</w:t>
      </w:r>
    </w:p>
    <w:p>
      <w:pPr>
        <w:jc w:val="both"/>
      </w:pPr>
      <w:r>
        <w:t xml:space="preserve">    )</w:t>
      </w:r>
    </w:p>
    <w:p>
      <w:pPr>
        <w:jc w:val="both"/>
      </w:pPr>
      <w:r>
        <w:t xml:space="preserve">    val tweetItemBuilder = TweetCandidateUrtItemBuilder(</w:t>
      </w:r>
    </w:p>
    <w:p>
      <w:pPr>
        <w:jc w:val="both"/>
      </w:pPr>
      <w:r>
        <w:t xml:space="preserve">      clientEventInfoBuilder = clientEventInfoBuilder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moduleBuilder = TimelineModuleBuilder(</w:t>
      </w:r>
    </w:p>
    <w:p>
      <w:pPr>
        <w:jc w:val="both"/>
      </w:pPr>
      <w:r>
        <w:t xml:space="preserve">      entryNamespace = ConversationModuleNamespace,</w:t>
      </w:r>
    </w:p>
    <w:p>
      <w:pPr>
        <w:jc w:val="both"/>
      </w:pPr>
      <w:r>
        <w:t xml:space="preserve">      clientEventInfoBuilder = clientEventInfoBuilder,</w:t>
      </w:r>
    </w:p>
    <w:p>
      <w:pPr>
        <w:jc w:val="both"/>
      </w:pPr>
      <w:r>
        <w:t xml:space="preserve">      displayTypeBuilder = StaticModuleDisplayTypeBuilder(VerticalConversation),</w:t>
      </w:r>
    </w:p>
    <w:p>
      <w:pPr>
        <w:jc w:val="both"/>
      </w:pPr>
      <w:r>
        <w:t xml:space="preserve">      metadataBuilder = Some(HomeConversationModuleMetadataBuilder())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Some(</w:t>
      </w:r>
    </w:p>
    <w:p>
      <w:pPr>
        <w:jc w:val="both"/>
      </w:pPr>
      <w:r>
        <w:t xml:space="preserve">      UrtMultipleModulesDecorator(</w:t>
      </w:r>
    </w:p>
    <w:p>
      <w:pPr>
        <w:jc w:val="both"/>
      </w:pPr>
      <w:r>
        <w:t xml:space="preserve">        urtItemCandidateDecorator = UrtItemCandidateDecorator(tweetItemBuilder),</w:t>
      </w:r>
    </w:p>
    <w:p>
      <w:pPr>
        <w:jc w:val="both"/>
      </w:pPr>
      <w:r>
        <w:t xml:space="preserve">        moduleBuilder = moduleBuilder,</w:t>
      </w:r>
    </w:p>
    <w:p>
      <w:pPr>
        <w:jc w:val="both"/>
      </w:pPr>
      <w:r>
        <w:t xml:space="preserve">        groupByKey = (_, _, candidateFeatures) =&gt;</w:t>
      </w:r>
    </w:p>
    <w:p>
      <w:pPr>
        <w:jc w:val="both"/>
      </w:pPr>
      <w:r>
        <w:t xml:space="preserve">          candidateFeatures.getOrElse(ConversationModuleFocalTweetIdFeature, None)</w:t>
      </w:r>
    </w:p>
    <w:p>
      <w:pPr>
        <w:jc w:val="both"/>
      </w:pPr>
      <w:r>
        <w:t xml:space="preserve">      ))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