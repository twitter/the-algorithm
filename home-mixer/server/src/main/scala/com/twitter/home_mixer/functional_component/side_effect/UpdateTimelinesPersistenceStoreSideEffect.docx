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com.twitter.home_mixer.functional_component.side_effect</w:t>
      </w:r>
    </w:p>
    <w:p>
      <w:pPr>
        <w:jc w:val="both"/>
      </w:pPr>
      <w:r/>
    </w:p>
    <w:p>
      <w:pPr>
        <w:jc w:val="both"/>
      </w:pPr>
      <w:r>
        <w:t>import com.twitter.home_mixer.model.HomeFeatures._</w:t>
      </w:r>
    </w:p>
    <w:p>
      <w:pPr>
        <w:jc w:val="both"/>
      </w:pPr>
      <w:r>
        <w:t>import com.twitter.home_mixer.model.request.FollowingProduct</w:t>
      </w:r>
    </w:p>
    <w:p>
      <w:pPr>
        <w:jc w:val="both"/>
      </w:pPr>
      <w:r>
        <w:t>import com.twitter.home_mixer.model.request.ForYouProduct</w:t>
      </w:r>
    </w:p>
    <w:p>
      <w:pPr>
        <w:jc w:val="both"/>
      </w:pPr>
      <w:r>
        <w:t>import com.twitter.home_mixer.model.HomeFeatures.IsTweetPreviewFeature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com.twitter.product_mixer.component_library.pipeline.candidate.who_to_follow_module.WhoToFollowCandidateDecorator</w:t>
      </w:r>
    </w:p>
    <w:p>
      <w:pPr>
        <w:jc w:val="both"/>
      </w:pPr>
      <w:r>
        <w:t>import com.twitter.product_mixer.component_library.pipeline.candidate.who_to_subscribe_module.WhoToSubscribeCandidateDecorator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com.twitter.product_mixer.core.functional_component.side_effect.PipelineResultSideEffect</w:t>
      </w:r>
    </w:p>
    <w:p>
      <w:pPr>
        <w:jc w:val="both"/>
      </w:pPr>
      <w:r>
        <w:t>import com.twitter.product_mixer.core.model.common.identifier.SideEffectIdentifier</w:t>
      </w:r>
    </w:p>
    <w:p>
      <w:pPr>
        <w:jc w:val="both"/>
      </w:pPr>
      <w:r>
        <w:t>import com.twitter.product_mixer.core.model.common.presentation.ItemCandidateWithDetails</w:t>
      </w:r>
    </w:p>
    <w:p>
      <w:pPr>
        <w:jc w:val="both"/>
      </w:pPr>
      <w:r>
        <w:t>import com.twitter.product_mixer.core.model.common.presentation.ModuleCandidateWithDetails</w:t>
      </w:r>
    </w:p>
    <w:p>
      <w:pPr>
        <w:jc w:val="both"/>
      </w:pPr>
      <w:r>
        <w:t>import com.twitter.product_mixer.core.model.marshalling.response.urt.AddEntriesTimelineInstruction</w:t>
      </w:r>
    </w:p>
    <w:p>
      <w:pPr>
        <w:jc w:val="both"/>
      </w:pPr>
      <w:r>
        <w:t>import com.twitter.product_mixer.core.model.marshalling.response.urt.ReplaceEntryTimelineInstruction</w:t>
      </w:r>
    </w:p>
    <w:p>
      <w:pPr>
        <w:jc w:val="both"/>
      </w:pPr>
      <w:r>
        <w:t>import com.twitter.product_mixer.core.model.marshalling.response.urt.ShowCoverInstruction</w:t>
      </w:r>
    </w:p>
    <w:p>
      <w:pPr>
        <w:jc w:val="both"/>
      </w:pPr>
      <w:r>
        <w:t>import com.twitter.product_mixer.core.model.marshalling.response.urt.Timeline</w:t>
      </w:r>
    </w:p>
    <w:p>
      <w:pPr>
        <w:jc w:val="both"/>
      </w:pPr>
      <w:r>
        <w:t>import com.twitter.product_mixer.core.model.marshalling.response.urt.TimelineModule</w:t>
      </w:r>
    </w:p>
    <w:p>
      <w:pPr>
        <w:jc w:val="both"/>
      </w:pPr>
      <w:r>
        <w:t>import com.twitter.product_mixer.core.model.marshalling.response.urt.item.tweet.TweetItem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com.twitter.timelinemixer.clients.persistence.EntryWithItemIds</w:t>
      </w:r>
    </w:p>
    <w:p>
      <w:pPr>
        <w:jc w:val="both"/>
      </w:pPr>
      <w:r>
        <w:t>import com.twitter.timelinemixer.clients.persistence.ItemIds</w:t>
      </w:r>
    </w:p>
    <w:p>
      <w:pPr>
        <w:jc w:val="both"/>
      </w:pPr>
      <w:r>
        <w:t>import com.twitter.timelinemixer.clients.persistence.TimelineResponseBatchesClient</w:t>
      </w:r>
    </w:p>
    <w:p>
      <w:pPr>
        <w:jc w:val="both"/>
      </w:pPr>
      <w:r>
        <w:t>import com.twitter.timelinemixer.clients.persistence.TimelineResponseV3</w:t>
      </w:r>
    </w:p>
    <w:p>
      <w:pPr>
        <w:jc w:val="both"/>
      </w:pPr>
      <w:r>
        <w:t>import com.twitter.timelines.persistence.thriftscala.TweetScoreV1</w:t>
      </w:r>
    </w:p>
    <w:p>
      <w:pPr>
        <w:jc w:val="both"/>
      </w:pPr>
      <w:r>
        <w:t>import com.twitter.timelines.persistence.{thriftscala =&gt; persistence}</w:t>
      </w:r>
    </w:p>
    <w:p>
      <w:pPr>
        <w:jc w:val="both"/>
      </w:pPr>
      <w:r>
        <w:t>import com.twitter.timelineservice.model.TimelineQuery</w:t>
      </w:r>
    </w:p>
    <w:p>
      <w:pPr>
        <w:jc w:val="both"/>
      </w:pPr>
      <w:r>
        <w:t>import com.twitter.timelineservice.model.TimelineQueryOptions</w:t>
      </w:r>
    </w:p>
    <w:p>
      <w:pPr>
        <w:jc w:val="both"/>
      </w:pPr>
      <w:r>
        <w:t>import com.twitter.timelineservice.model.TweetScore</w:t>
      </w:r>
    </w:p>
    <w:p>
      <w:pPr>
        <w:jc w:val="both"/>
      </w:pPr>
      <w:r>
        <w:t>import com.twitter.timelineservice.model.core.TimelineKind</w:t>
      </w:r>
    </w:p>
    <w:p>
      <w:pPr>
        <w:jc w:val="both"/>
      </w:pPr>
      <w:r>
        <w:t>import com.twitter.timelineservice.model.rich.EntityIdType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com.twitter.{timelineservice =&gt; tls}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UpdateTimelinesPersistenceStoreSideEffect {</w:t>
      </w:r>
    </w:p>
    <w:p>
      <w:pPr>
        <w:jc w:val="both"/>
      </w:pPr>
      <w:r>
        <w:t xml:space="preserve">  val EmptyItemIds = ItemIds(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Side effect that updates the Timelines Persistence Store (Manhattan) with the entries being returned.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UpdateTimelinesPersistenceStoreSideEffect @Inject() (</w:t>
      </w:r>
    </w:p>
    <w:p>
      <w:pPr>
        <w:jc w:val="both"/>
      </w:pPr>
      <w:r>
        <w:t xml:space="preserve">  timelineResponseBatchesClient: TimelineResponseBatchesClient[TimelineResponseV3])</w:t>
      </w:r>
    </w:p>
    <w:p>
      <w:pPr>
        <w:jc w:val="both"/>
      </w:pPr>
      <w:r>
        <w:t xml:space="preserve">    extends PipelineResultSideEffect[PipelineQuery, Timeline] {</w:t>
      </w:r>
    </w:p>
    <w:p>
      <w:pPr>
        <w:jc w:val="both"/>
      </w:pPr>
      <w:r/>
    </w:p>
    <w:p>
      <w:pPr>
        <w:jc w:val="both"/>
      </w:pPr>
      <w:r>
        <w:t xml:space="preserve">  override val identifier: SideEffectIdentifier =</w:t>
      </w:r>
    </w:p>
    <w:p>
      <w:pPr>
        <w:jc w:val="both"/>
      </w:pPr>
      <w:r>
        <w:t xml:space="preserve">    SideEffectIdentifier("UpdateTimelinesPersistenceStore")</w:t>
      </w:r>
    </w:p>
    <w:p>
      <w:pPr>
        <w:jc w:val="both"/>
      </w:pPr>
      <w:r/>
    </w:p>
    <w:p>
      <w:pPr>
        <w:jc w:val="both"/>
      </w:pPr>
      <w:r>
        <w:t xml:space="preserve">  final override def apply(</w:t>
      </w:r>
    </w:p>
    <w:p>
      <w:pPr>
        <w:jc w:val="both"/>
      </w:pPr>
      <w:r>
        <w:t xml:space="preserve">    inputs: PipelineResultSideEffect.Inputs[PipelineQuery, Timeline]</w:t>
      </w:r>
    </w:p>
    <w:p>
      <w:pPr>
        <w:jc w:val="both"/>
      </w:pPr>
      <w:r>
        <w:t xml:space="preserve">  ): Stitch[Unit] = {</w:t>
      </w:r>
    </w:p>
    <w:p>
      <w:pPr>
        <w:jc w:val="both"/>
      </w:pPr>
      <w:r>
        <w:t xml:space="preserve">    if (inputs.response.instructions.nonEmpty) {</w:t>
      </w:r>
    </w:p>
    <w:p>
      <w:pPr>
        <w:jc w:val="both"/>
      </w:pPr>
      <w:r>
        <w:t xml:space="preserve">      val timelineKind = inputs.query.product match {</w:t>
      </w:r>
    </w:p>
    <w:p>
      <w:pPr>
        <w:jc w:val="both"/>
      </w:pPr>
      <w:r>
        <w:t xml:space="preserve">        case FollowingProduct =&gt; TimelineKind.homeLatest</w:t>
      </w:r>
    </w:p>
    <w:p>
      <w:pPr>
        <w:jc w:val="both"/>
      </w:pPr>
      <w:r>
        <w:t xml:space="preserve">        case ForYouProduct =&gt; TimelineKind.home</w:t>
      </w:r>
    </w:p>
    <w:p>
      <w:pPr>
        <w:jc w:val="both"/>
      </w:pPr>
      <w:r>
        <w:t xml:space="preserve">        case other =&gt; throw new UnsupportedOperationException(s"Unknown product: $other")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val timelineQuery = TimelineQuery(</w:t>
      </w:r>
    </w:p>
    <w:p>
      <w:pPr>
        <w:jc w:val="both"/>
      </w:pPr>
      <w:r>
        <w:t xml:space="preserve">        id = inputs.query.getRequiredUserId,</w:t>
      </w:r>
    </w:p>
    <w:p>
      <w:pPr>
        <w:jc w:val="both"/>
      </w:pPr>
      <w:r>
        <w:t xml:space="preserve">        kind = timelineKind,</w:t>
      </w:r>
    </w:p>
    <w:p>
      <w:pPr>
        <w:jc w:val="both"/>
      </w:pPr>
      <w:r>
        <w:t xml:space="preserve">        options = TimelineQueryOptions(</w:t>
      </w:r>
    </w:p>
    <w:p>
      <w:pPr>
        <w:jc w:val="both"/>
      </w:pPr>
      <w:r>
        <w:t xml:space="preserve">          contextualUserId = inputs.query.getOptionalUserId,</w:t>
      </w:r>
    </w:p>
    <w:p>
      <w:pPr>
        <w:jc w:val="both"/>
      </w:pPr>
      <w:r>
        <w:t xml:space="preserve">          deviceContext = tls.DeviceContext.empty.copy(</w:t>
      </w:r>
    </w:p>
    <w:p>
      <w:pPr>
        <w:jc w:val="both"/>
      </w:pPr>
      <w:r>
        <w:t xml:space="preserve">            userAgent = inputs.query.clientContext.userAgent,</w:t>
      </w:r>
    </w:p>
    <w:p>
      <w:pPr>
        <w:jc w:val="both"/>
      </w:pPr>
      <w:r>
        <w:t xml:space="preserve">            clientAppId = inputs.query.clientContext.appId)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val tweetIdToItemCandidateMap: Map[Long, ItemCandidateWithDetails] =</w:t>
      </w:r>
    </w:p>
    <w:p>
      <w:pPr>
        <w:jc w:val="both"/>
      </w:pPr>
      <w:r>
        <w:t xml:space="preserve">        inputs.selectedCandidates.flatMap {</w:t>
      </w:r>
    </w:p>
    <w:p>
      <w:pPr>
        <w:jc w:val="both"/>
      </w:pPr>
      <w:r>
        <w:t xml:space="preserve">          case item: ItemCandidateWithDetails if item.candidate.id.isInstanceOf[Long] =&gt;</w:t>
      </w:r>
    </w:p>
    <w:p>
      <w:pPr>
        <w:jc w:val="both"/>
      </w:pPr>
      <w:r>
        <w:t xml:space="preserve">            Seq((item.candidateIdLong, item))</w:t>
      </w:r>
    </w:p>
    <w:p>
      <w:pPr>
        <w:jc w:val="both"/>
      </w:pPr>
      <w:r>
        <w:t xml:space="preserve">          case module: ModuleCandidateWithDetails</w:t>
      </w:r>
    </w:p>
    <w:p>
      <w:pPr>
        <w:jc w:val="both"/>
      </w:pPr>
      <w:r>
        <w:t xml:space="preserve">              if module.candidates.headOption.exists(_.candidate.id.isInstanceOf[Long]) =&gt;</w:t>
      </w:r>
    </w:p>
    <w:p>
      <w:pPr>
        <w:jc w:val="both"/>
      </w:pPr>
      <w:r>
        <w:t xml:space="preserve">            module.candidates.map(item =&gt; (item.candidateIdLong, item))</w:t>
      </w:r>
    </w:p>
    <w:p>
      <w:pPr>
        <w:jc w:val="both"/>
      </w:pPr>
      <w:r>
        <w:t xml:space="preserve">          case _ =&gt; Seq.empty</w:t>
      </w:r>
    </w:p>
    <w:p>
      <w:pPr>
        <w:jc w:val="both"/>
      </w:pPr>
      <w:r>
        <w:t xml:space="preserve">        }.toMap</w:t>
      </w:r>
    </w:p>
    <w:p>
      <w:pPr>
        <w:jc w:val="both"/>
      </w:pPr>
      <w:r/>
    </w:p>
    <w:p>
      <w:pPr>
        <w:jc w:val="both"/>
      </w:pPr>
      <w:r>
        <w:t xml:space="preserve">      val entries = inputs.response.instructions.collect {</w:t>
      </w:r>
    </w:p>
    <w:p>
      <w:pPr>
        <w:jc w:val="both"/>
      </w:pPr>
      <w:r>
        <w:t xml:space="preserve">        case AddEntriesTimelineInstruction(entries) =&gt;</w:t>
      </w:r>
    </w:p>
    <w:p>
      <w:pPr>
        <w:jc w:val="both"/>
      </w:pPr>
      <w:r>
        <w:t xml:space="preserve">          entries.collect {</w:t>
      </w:r>
    </w:p>
    <w:p>
      <w:pPr>
        <w:jc w:val="both"/>
      </w:pPr>
      <w:r>
        <w:t xml:space="preserve">            // includes tweets, tweet previews, and promoted tweets</w:t>
      </w:r>
    </w:p>
    <w:p>
      <w:pPr>
        <w:jc w:val="both"/>
      </w:pPr>
      <w:r>
        <w:t xml:space="preserve">            case entry: TweetItem if entry.sortIndex.isDefined =&gt; {</w:t>
      </w:r>
    </w:p>
    <w:p>
      <w:pPr>
        <w:jc w:val="both"/>
      </w:pPr>
      <w:r>
        <w:t xml:space="preserve">              Seq(</w:t>
      </w:r>
    </w:p>
    <w:p>
      <w:pPr>
        <w:jc w:val="both"/>
      </w:pPr>
      <w:r>
        <w:t xml:space="preserve">                buildTweetEntryWithItemIds(</w:t>
      </w:r>
    </w:p>
    <w:p>
      <w:pPr>
        <w:jc w:val="both"/>
      </w:pPr>
      <w:r>
        <w:t xml:space="preserve">                  tweetIdToItemCandidateMap(entry.id),</w:t>
      </w:r>
    </w:p>
    <w:p>
      <w:pPr>
        <w:jc w:val="both"/>
      </w:pPr>
      <w:r>
        <w:t xml:space="preserve">                  entry.sortIndex.get</w:t>
      </w:r>
    </w:p>
    <w:p>
      <w:pPr>
        <w:jc w:val="both"/>
      </w:pPr>
      <w:r>
        <w:t xml:space="preserve">                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// tweet conversation modules are flattened to individual tweets in the persistence store</w:t>
      </w:r>
    </w:p>
    <w:p>
      <w:pPr>
        <w:jc w:val="both"/>
      </w:pPr>
      <w:r>
        <w:t xml:space="preserve">            case module: TimelineModule</w:t>
      </w:r>
    </w:p>
    <w:p>
      <w:pPr>
        <w:jc w:val="both"/>
      </w:pPr>
      <w:r>
        <w:t xml:space="preserve">                if module.sortIndex.isDefined &amp;&amp; module.items.headOption.exists(</w:t>
      </w:r>
    </w:p>
    <w:p>
      <w:pPr>
        <w:jc w:val="both"/>
      </w:pPr>
      <w:r>
        <w:t xml:space="preserve">                  _.item.isInstanceOf[TweetItem]) =&gt;</w:t>
      </w:r>
    </w:p>
    <w:p>
      <w:pPr>
        <w:jc w:val="both"/>
      </w:pPr>
      <w:r>
        <w:t xml:space="preserve">              module.items.map { item =&gt;</w:t>
      </w:r>
    </w:p>
    <w:p>
      <w:pPr>
        <w:jc w:val="both"/>
      </w:pPr>
      <w:r>
        <w:t xml:space="preserve">                buildTweetEntryWithItemIds(</w:t>
      </w:r>
    </w:p>
    <w:p>
      <w:pPr>
        <w:jc w:val="both"/>
      </w:pPr>
      <w:r>
        <w:t xml:space="preserve">                  tweetIdToItemCandidateMap(item.item.id.asInstanceOf[Long]),</w:t>
      </w:r>
    </w:p>
    <w:p>
      <w:pPr>
        <w:jc w:val="both"/>
      </w:pPr>
      <w:r>
        <w:t xml:space="preserve">                  module.sortIndex.get)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case module: TimelineModule</w:t>
      </w:r>
    </w:p>
    <w:p>
      <w:pPr>
        <w:jc w:val="both"/>
      </w:pPr>
      <w:r>
        <w:t xml:space="preserve">                if module.sortIndex.isDefined &amp;&amp; module.entryNamespace.toString == WhoToFollowCandidateDecorator.EntryNamespaceString =&gt;</w:t>
      </w:r>
    </w:p>
    <w:p>
      <w:pPr>
        <w:jc w:val="both"/>
      </w:pPr>
      <w:r>
        <w:t xml:space="preserve">              val userIds = module.items</w:t>
      </w:r>
    </w:p>
    <w:p>
      <w:pPr>
        <w:jc w:val="both"/>
      </w:pPr>
      <w:r>
        <w:t xml:space="preserve">                .map(item =&gt;</w:t>
      </w:r>
    </w:p>
    <w:p>
      <w:pPr>
        <w:jc w:val="both"/>
      </w:pPr>
      <w:r>
        <w:t xml:space="preserve">                  UpdateTimelinesPersistenceStoreSideEffect.EmptyItemIds.copy(userId =</w:t>
      </w:r>
    </w:p>
    <w:p>
      <w:pPr>
        <w:jc w:val="both"/>
      </w:pPr>
      <w:r>
        <w:t xml:space="preserve">                    Some(item.item.id.asInstanceOf[Long])))</w:t>
      </w:r>
    </w:p>
    <w:p>
      <w:pPr>
        <w:jc w:val="both"/>
      </w:pPr>
      <w:r>
        <w:t xml:space="preserve">              Seq(</w:t>
      </w:r>
    </w:p>
    <w:p>
      <w:pPr>
        <w:jc w:val="both"/>
      </w:pPr>
      <w:r>
        <w:t xml:space="preserve">                EntryWithItemIds(</w:t>
      </w:r>
    </w:p>
    <w:p>
      <w:pPr>
        <w:jc w:val="both"/>
      </w:pPr>
      <w:r>
        <w:t xml:space="preserve">                  entityIdType = EntityIdType.WhoToFollow,</w:t>
      </w:r>
    </w:p>
    <w:p>
      <w:pPr>
        <w:jc w:val="both"/>
      </w:pPr>
      <w:r>
        <w:t xml:space="preserve">                  sortIndex = module.sortIndex.get,</w:t>
      </w:r>
    </w:p>
    <w:p>
      <w:pPr>
        <w:jc w:val="both"/>
      </w:pPr>
      <w:r>
        <w:t xml:space="preserve">                  size = module.items.size.toShort,</w:t>
      </w:r>
    </w:p>
    <w:p>
      <w:pPr>
        <w:jc w:val="both"/>
      </w:pPr>
      <w:r>
        <w:t xml:space="preserve">                  itemIds = Some(userIds)</w:t>
      </w:r>
    </w:p>
    <w:p>
      <w:pPr>
        <w:jc w:val="both"/>
      </w:pPr>
      <w:r>
        <w:t xml:space="preserve">                ))</w:t>
      </w:r>
    </w:p>
    <w:p>
      <w:pPr>
        <w:jc w:val="both"/>
      </w:pPr>
      <w:r>
        <w:t xml:space="preserve">            case module: TimelineModule</w:t>
      </w:r>
    </w:p>
    <w:p>
      <w:pPr>
        <w:jc w:val="both"/>
      </w:pPr>
      <w:r>
        <w:t xml:space="preserve">                if module.sortIndex.isDefined &amp;&amp; module.entryNamespace.toString == WhoToSubscribeCandidateDecorator.EntryNamespaceString =&gt;</w:t>
      </w:r>
    </w:p>
    <w:p>
      <w:pPr>
        <w:jc w:val="both"/>
      </w:pPr>
      <w:r>
        <w:t xml:space="preserve">              val userIds = module.items</w:t>
      </w:r>
    </w:p>
    <w:p>
      <w:pPr>
        <w:jc w:val="both"/>
      </w:pPr>
      <w:r>
        <w:t xml:space="preserve">                .map(item =&gt;</w:t>
      </w:r>
    </w:p>
    <w:p>
      <w:pPr>
        <w:jc w:val="both"/>
      </w:pPr>
      <w:r>
        <w:t xml:space="preserve">                  UpdateTimelinesPersistenceStoreSideEffect.EmptyItemIds.copy(userId =</w:t>
      </w:r>
    </w:p>
    <w:p>
      <w:pPr>
        <w:jc w:val="both"/>
      </w:pPr>
      <w:r>
        <w:t xml:space="preserve">                    Some(item.item.id.asInstanceOf[Long])))</w:t>
      </w:r>
    </w:p>
    <w:p>
      <w:pPr>
        <w:jc w:val="both"/>
      </w:pPr>
      <w:r>
        <w:t xml:space="preserve">              Seq(</w:t>
      </w:r>
    </w:p>
    <w:p>
      <w:pPr>
        <w:jc w:val="both"/>
      </w:pPr>
      <w:r>
        <w:t xml:space="preserve">                EntryWithItemIds(</w:t>
      </w:r>
    </w:p>
    <w:p>
      <w:pPr>
        <w:jc w:val="both"/>
      </w:pPr>
      <w:r>
        <w:t xml:space="preserve">                  entityIdType = EntityIdType.WhoToSubscribe,</w:t>
      </w:r>
    </w:p>
    <w:p>
      <w:pPr>
        <w:jc w:val="both"/>
      </w:pPr>
      <w:r>
        <w:t xml:space="preserve">                  sortIndex = module.sortIndex.get,</w:t>
      </w:r>
    </w:p>
    <w:p>
      <w:pPr>
        <w:jc w:val="both"/>
      </w:pPr>
      <w:r>
        <w:t xml:space="preserve">                  size = module.items.size.toShort,</w:t>
      </w:r>
    </w:p>
    <w:p>
      <w:pPr>
        <w:jc w:val="both"/>
      </w:pPr>
      <w:r>
        <w:t xml:space="preserve">                  itemIds = Some(userIds)</w:t>
      </w:r>
    </w:p>
    <w:p>
      <w:pPr>
        <w:jc w:val="both"/>
      </w:pPr>
      <w:r>
        <w:t xml:space="preserve">                ))</w:t>
      </w:r>
    </w:p>
    <w:p>
      <w:pPr>
        <w:jc w:val="both"/>
      </w:pPr>
      <w:r>
        <w:t xml:space="preserve">          }.flatten</w:t>
      </w:r>
    </w:p>
    <w:p>
      <w:pPr>
        <w:jc w:val="both"/>
      </w:pPr>
      <w:r>
        <w:t xml:space="preserve">        case ShowCoverInstruction(cover) =&gt;</w:t>
      </w:r>
    </w:p>
    <w:p>
      <w:pPr>
        <w:jc w:val="both"/>
      </w:pPr>
      <w:r>
        <w:t xml:space="preserve">          Seq(</w:t>
      </w:r>
    </w:p>
    <w:p>
      <w:pPr>
        <w:jc w:val="both"/>
      </w:pPr>
      <w:r>
        <w:t xml:space="preserve">            EntryWithItemIds(</w:t>
      </w:r>
    </w:p>
    <w:p>
      <w:pPr>
        <w:jc w:val="both"/>
      </w:pPr>
      <w:r>
        <w:t xml:space="preserve">              entityIdType = EntityIdType.Prompt,</w:t>
      </w:r>
    </w:p>
    <w:p>
      <w:pPr>
        <w:jc w:val="both"/>
      </w:pPr>
      <w:r>
        <w:t xml:space="preserve">              sortIndex = cover.sortIndex.get,</w:t>
      </w:r>
    </w:p>
    <w:p>
      <w:pPr>
        <w:jc w:val="both"/>
      </w:pPr>
      <w:r>
        <w:t xml:space="preserve">              size = 1,</w:t>
      </w:r>
    </w:p>
    <w:p>
      <w:pPr>
        <w:jc w:val="both"/>
      </w:pPr>
      <w:r>
        <w:t xml:space="preserve">              itemIds = None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case ReplaceEntryTimelineInstruction(entry) =&gt;</w:t>
      </w:r>
    </w:p>
    <w:p>
      <w:pPr>
        <w:jc w:val="both"/>
      </w:pPr>
      <w:r>
        <w:t xml:space="preserve">          val namespaceLength = TweetItem.TweetEntryNamespace.toString.length</w:t>
      </w:r>
    </w:p>
    <w:p>
      <w:pPr>
        <w:jc w:val="both"/>
      </w:pPr>
      <w:r>
        <w:t xml:space="preserve">          Seq(</w:t>
      </w:r>
    </w:p>
    <w:p>
      <w:pPr>
        <w:jc w:val="both"/>
      </w:pPr>
      <w:r>
        <w:t xml:space="preserve">            EntryWithItemIds(</w:t>
      </w:r>
    </w:p>
    <w:p>
      <w:pPr>
        <w:jc w:val="both"/>
      </w:pPr>
      <w:r>
        <w:t xml:space="preserve">              entityIdType = EntityIdType.Tweet,</w:t>
      </w:r>
    </w:p>
    <w:p>
      <w:pPr>
        <w:jc w:val="both"/>
      </w:pPr>
      <w:r>
        <w:t xml:space="preserve">              sortIndex = entry.sortIndex.get,</w:t>
      </w:r>
    </w:p>
    <w:p>
      <w:pPr>
        <w:jc w:val="both"/>
      </w:pPr>
      <w:r>
        <w:t xml:space="preserve">              size = 1,</w:t>
      </w:r>
    </w:p>
    <w:p>
      <w:pPr>
        <w:jc w:val="both"/>
      </w:pPr>
      <w:r>
        <w:t xml:space="preserve">              itemIds = Some(</w:t>
      </w:r>
    </w:p>
    <w:p>
      <w:pPr>
        <w:jc w:val="both"/>
      </w:pPr>
      <w:r>
        <w:t xml:space="preserve">                Seq(</w:t>
      </w:r>
    </w:p>
    <w:p>
      <w:pPr>
        <w:jc w:val="both"/>
      </w:pPr>
      <w:r>
        <w:t xml:space="preserve">                  ItemIds(</w:t>
      </w:r>
    </w:p>
    <w:p>
      <w:pPr>
        <w:jc w:val="both"/>
      </w:pPr>
      <w:r>
        <w:t xml:space="preserve">                    tweetId =</w:t>
      </w:r>
    </w:p>
    <w:p>
      <w:pPr>
        <w:jc w:val="both"/>
      </w:pPr>
      <w:r>
        <w:t xml:space="preserve">                      entry.entryIdToReplace.map(e =&gt; e.substring(namespaceLength + 1).toLong),</w:t>
      </w:r>
    </w:p>
    <w:p>
      <w:pPr>
        <w:jc w:val="both"/>
      </w:pPr>
      <w:r>
        <w:t xml:space="preserve">                    sourceTweetId = None,</w:t>
      </w:r>
    </w:p>
    <w:p>
      <w:pPr>
        <w:jc w:val="both"/>
      </w:pPr>
      <w:r>
        <w:t xml:space="preserve">                    quoteTweetId = None,</w:t>
      </w:r>
    </w:p>
    <w:p>
      <w:pPr>
        <w:jc w:val="both"/>
      </w:pPr>
      <w:r>
        <w:t xml:space="preserve">                    sourceAuthorId = None,</w:t>
      </w:r>
    </w:p>
    <w:p>
      <w:pPr>
        <w:jc w:val="both"/>
      </w:pPr>
      <w:r>
        <w:t xml:space="preserve">                    quoteAuthorId = None,</w:t>
      </w:r>
    </w:p>
    <w:p>
      <w:pPr>
        <w:jc w:val="both"/>
      </w:pPr>
      <w:r>
        <w:t xml:space="preserve">                    inReplyToTweetId = None,</w:t>
      </w:r>
    </w:p>
    <w:p>
      <w:pPr>
        <w:jc w:val="both"/>
      </w:pPr>
      <w:r>
        <w:t xml:space="preserve">                    inReplyToAuthorId = None,</w:t>
      </w:r>
    </w:p>
    <w:p>
      <w:pPr>
        <w:jc w:val="both"/>
      </w:pPr>
      <w:r>
        <w:t xml:space="preserve">                    semanticCoreId = None,</w:t>
      </w:r>
    </w:p>
    <w:p>
      <w:pPr>
        <w:jc w:val="both"/>
      </w:pPr>
      <w:r>
        <w:t xml:space="preserve">                    articleId = None,</w:t>
      </w:r>
    </w:p>
    <w:p>
      <w:pPr>
        <w:jc w:val="both"/>
      </w:pPr>
      <w:r>
        <w:t xml:space="preserve">                    hasRelevancePrompt = None,</w:t>
      </w:r>
    </w:p>
    <w:p>
      <w:pPr>
        <w:jc w:val="both"/>
      </w:pPr>
      <w:r>
        <w:t xml:space="preserve">                    promptData = None,</w:t>
      </w:r>
    </w:p>
    <w:p>
      <w:pPr>
        <w:jc w:val="both"/>
      </w:pPr>
      <w:r>
        <w:t xml:space="preserve">                    tweetScore = None,</w:t>
      </w:r>
    </w:p>
    <w:p>
      <w:pPr>
        <w:jc w:val="both"/>
      </w:pPr>
      <w:r>
        <w:t xml:space="preserve">                    entryIdToReplace = entry.entryIdToReplace,</w:t>
      </w:r>
    </w:p>
    <w:p>
      <w:pPr>
        <w:jc w:val="both"/>
      </w:pPr>
      <w:r>
        <w:t xml:space="preserve">                    tweetReactiveData = None,</w:t>
      </w:r>
    </w:p>
    <w:p>
      <w:pPr>
        <w:jc w:val="both"/>
      </w:pPr>
      <w:r>
        <w:t xml:space="preserve">                    userId = None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}.flatten</w:t>
      </w:r>
    </w:p>
    <w:p>
      <w:pPr>
        <w:jc w:val="both"/>
      </w:pPr>
      <w:r/>
    </w:p>
    <w:p>
      <w:pPr>
        <w:jc w:val="both"/>
      </w:pPr>
      <w:r>
        <w:t xml:space="preserve">      val response = TimelineResponseV3(</w:t>
      </w:r>
    </w:p>
    <w:p>
      <w:pPr>
        <w:jc w:val="both"/>
      </w:pPr>
      <w:r>
        <w:t xml:space="preserve">        clientPlatform = timelineQuery.clientPlatform,</w:t>
      </w:r>
    </w:p>
    <w:p>
      <w:pPr>
        <w:jc w:val="both"/>
      </w:pPr>
      <w:r>
        <w:t xml:space="preserve">        servedTime = Time.now,</w:t>
      </w:r>
    </w:p>
    <w:p>
      <w:pPr>
        <w:jc w:val="both"/>
      </w:pPr>
      <w:r>
        <w:t xml:space="preserve">        requestType = requestTypeFromQuery(inputs.query),</w:t>
      </w:r>
    </w:p>
    <w:p>
      <w:pPr>
        <w:jc w:val="both"/>
      </w:pPr>
      <w:r>
        <w:t xml:space="preserve">        entries = entries)</w:t>
      </w:r>
    </w:p>
    <w:p>
      <w:pPr>
        <w:jc w:val="both"/>
      </w:pPr>
      <w:r/>
    </w:p>
    <w:p>
      <w:pPr>
        <w:jc w:val="both"/>
      </w:pPr>
      <w:r>
        <w:t xml:space="preserve">      Stitch.callFuture(timelineResponseBatchesClient.insertResponse(timelineQuery, response))</w:t>
      </w:r>
    </w:p>
    <w:p>
      <w:pPr>
        <w:jc w:val="both"/>
      </w:pPr>
      <w:r>
        <w:t xml:space="preserve">    } else Stitch.Unit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alerts = Seq(</w:t>
      </w:r>
    </w:p>
    <w:p>
      <w:pPr>
        <w:jc w:val="both"/>
      </w:pPr>
      <w:r>
        <w:t xml:space="preserve">    HomeMixerAlertConfig.BusinessHours.defaultSuccessRateAlert(99.8)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def buildTweetEntryWithItemIds(</w:t>
      </w:r>
    </w:p>
    <w:p>
      <w:pPr>
        <w:jc w:val="both"/>
      </w:pPr>
      <w:r>
        <w:t xml:space="preserve">    candidate: ItemCandidateWithDetails,</w:t>
      </w:r>
    </w:p>
    <w:p>
      <w:pPr>
        <w:jc w:val="both"/>
      </w:pPr>
      <w:r>
        <w:t xml:space="preserve">    sortIndex: Long</w:t>
      </w:r>
    </w:p>
    <w:p>
      <w:pPr>
        <w:jc w:val="both"/>
      </w:pPr>
      <w:r>
        <w:t xml:space="preserve">  ): EntryWithItemIds = {</w:t>
      </w:r>
    </w:p>
    <w:p>
      <w:pPr>
        <w:jc w:val="both"/>
      </w:pPr>
      <w:r>
        <w:t xml:space="preserve">    val features = candidate.features</w:t>
      </w:r>
    </w:p>
    <w:p>
      <w:pPr>
        <w:jc w:val="both"/>
      </w:pPr>
      <w:r>
        <w:t xml:space="preserve">    val sourceAuthorId =</w:t>
      </w:r>
    </w:p>
    <w:p>
      <w:pPr>
        <w:jc w:val="both"/>
      </w:pPr>
      <w:r>
        <w:t xml:space="preserve">      if (features.getOrElse(IsRetweetFeature, false)) features.getOrElse(SourceUserIdFeature, None)</w:t>
      </w:r>
    </w:p>
    <w:p>
      <w:pPr>
        <w:jc w:val="both"/>
      </w:pPr>
      <w:r>
        <w:t xml:space="preserve">      else features.getOrElse(AuthorIdFeature, None)</w:t>
      </w:r>
    </w:p>
    <w:p>
      <w:pPr>
        <w:jc w:val="both"/>
      </w:pPr>
      <w:r>
        <w:t xml:space="preserve">    val quoteAuthorId =</w:t>
      </w:r>
    </w:p>
    <w:p>
      <w:pPr>
        <w:jc w:val="both"/>
      </w:pPr>
      <w:r>
        <w:t xml:space="preserve">      if (features.getOrElse(QuotedTweetIdFeature, None).nonEmpty)</w:t>
      </w:r>
    </w:p>
    <w:p>
      <w:pPr>
        <w:jc w:val="both"/>
      </w:pPr>
      <w:r>
        <w:t xml:space="preserve">        features.getOrElse(SourceUserIdFeature, None)</w:t>
      </w:r>
    </w:p>
    <w:p>
      <w:pPr>
        <w:jc w:val="both"/>
      </w:pPr>
      <w:r>
        <w:t xml:space="preserve">      else None</w:t>
      </w:r>
    </w:p>
    <w:p>
      <w:pPr>
        <w:jc w:val="both"/>
      </w:pPr>
      <w:r>
        <w:t xml:space="preserve">    val tweetScore = features.getOrElse(ScoreFeature, None).map { score =&gt;</w:t>
      </w:r>
    </w:p>
    <w:p>
      <w:pPr>
        <w:jc w:val="both"/>
      </w:pPr>
      <w:r>
        <w:t xml:space="preserve">      TweetScore.fromThrift(persistence.TweetScore.TweetScoreV1(TweetScoreV1(score)))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itemIds = ItemIds(</w:t>
      </w:r>
    </w:p>
    <w:p>
      <w:pPr>
        <w:jc w:val="both"/>
      </w:pPr>
      <w:r>
        <w:t xml:space="preserve">      tweetId = Some(candidate.candidateIdLong),</w:t>
      </w:r>
    </w:p>
    <w:p>
      <w:pPr>
        <w:jc w:val="both"/>
      </w:pPr>
      <w:r>
        <w:t xml:space="preserve">      sourceTweetId = features.getOrElse(SourceTweetIdFeature, None),</w:t>
      </w:r>
    </w:p>
    <w:p>
      <w:pPr>
        <w:jc w:val="both"/>
      </w:pPr>
      <w:r>
        <w:t xml:space="preserve">      quoteTweetId = features.getOrElse(QuotedTweetIdFeature, None),</w:t>
      </w:r>
    </w:p>
    <w:p>
      <w:pPr>
        <w:jc w:val="both"/>
      </w:pPr>
      <w:r>
        <w:t xml:space="preserve">      sourceAuthorId = sourceAuthorId,</w:t>
      </w:r>
    </w:p>
    <w:p>
      <w:pPr>
        <w:jc w:val="both"/>
      </w:pPr>
      <w:r>
        <w:t xml:space="preserve">      quoteAuthorId = quoteAuthorId,</w:t>
      </w:r>
    </w:p>
    <w:p>
      <w:pPr>
        <w:jc w:val="both"/>
      </w:pPr>
      <w:r>
        <w:t xml:space="preserve">      inReplyToTweetId = features.getOrElse(InReplyToTweetIdFeature, None),</w:t>
      </w:r>
    </w:p>
    <w:p>
      <w:pPr>
        <w:jc w:val="both"/>
      </w:pPr>
      <w:r>
        <w:t xml:space="preserve">      inReplyToAuthorId = features.getOrElse(DirectedAtUserIdFeature, None),</w:t>
      </w:r>
    </w:p>
    <w:p>
      <w:pPr>
        <w:jc w:val="both"/>
      </w:pPr>
      <w:r>
        <w:t xml:space="preserve">      semanticCoreId = features.getOrElse(SemanticCoreIdFeature, None),</w:t>
      </w:r>
    </w:p>
    <w:p>
      <w:pPr>
        <w:jc w:val="both"/>
      </w:pPr>
      <w:r>
        <w:t xml:space="preserve">      articleId = None,</w:t>
      </w:r>
    </w:p>
    <w:p>
      <w:pPr>
        <w:jc w:val="both"/>
      </w:pPr>
      <w:r>
        <w:t xml:space="preserve">      hasRelevancePrompt = None,</w:t>
      </w:r>
    </w:p>
    <w:p>
      <w:pPr>
        <w:jc w:val="both"/>
      </w:pPr>
      <w:r>
        <w:t xml:space="preserve">      promptData = None,</w:t>
      </w:r>
    </w:p>
    <w:p>
      <w:pPr>
        <w:jc w:val="both"/>
      </w:pPr>
      <w:r>
        <w:t xml:space="preserve">      tweetScore = tweetScore,</w:t>
      </w:r>
    </w:p>
    <w:p>
      <w:pPr>
        <w:jc w:val="both"/>
      </w:pPr>
      <w:r>
        <w:t xml:space="preserve">      entryIdToReplace = None,</w:t>
      </w:r>
    </w:p>
    <w:p>
      <w:pPr>
        <w:jc w:val="both"/>
      </w:pPr>
      <w:r>
        <w:t xml:space="preserve">      tweetReactiveData = None,</w:t>
      </w:r>
    </w:p>
    <w:p>
      <w:pPr>
        <w:jc w:val="both"/>
      </w:pPr>
      <w:r>
        <w:t xml:space="preserve">      userId = None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isPreview = features.getOrElse(IsTweetPreviewFeature, default = false)</w:t>
      </w:r>
    </w:p>
    <w:p>
      <w:pPr>
        <w:jc w:val="both"/>
      </w:pPr>
      <w:r>
        <w:t xml:space="preserve">    val entityType = if (isPreview) EntityIdType.TweetPreview else EntityIdType.Tweet</w:t>
      </w:r>
    </w:p>
    <w:p>
      <w:pPr>
        <w:jc w:val="both"/>
      </w:pPr>
      <w:r/>
    </w:p>
    <w:p>
      <w:pPr>
        <w:jc w:val="both"/>
      </w:pPr>
      <w:r>
        <w:t xml:space="preserve">    EntryWithItemIds(</w:t>
      </w:r>
    </w:p>
    <w:p>
      <w:pPr>
        <w:jc w:val="both"/>
      </w:pPr>
      <w:r>
        <w:t xml:space="preserve">      entityIdType = entityType,</w:t>
      </w:r>
    </w:p>
    <w:p>
      <w:pPr>
        <w:jc w:val="both"/>
      </w:pPr>
      <w:r>
        <w:t xml:space="preserve">      sortIndex = sortIndex,</w:t>
      </w:r>
    </w:p>
    <w:p>
      <w:pPr>
        <w:jc w:val="both"/>
      </w:pPr>
      <w:r>
        <w:t xml:space="preserve">      size = 1.toShort,</w:t>
      </w:r>
    </w:p>
    <w:p>
      <w:pPr>
        <w:jc w:val="both"/>
      </w:pPr>
      <w:r>
        <w:t xml:space="preserve">      itemIds = Some(Seq(itemIds))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requestTypeFromQuery(query: PipelineQuery): persistence.RequestType = {</w:t>
      </w:r>
    </w:p>
    <w:p>
      <w:pPr>
        <w:jc w:val="both"/>
      </w:pPr>
      <w:r>
        <w:t xml:space="preserve">    val features = query.features.getOrElse(FeatureMap.empty)</w:t>
      </w:r>
    </w:p>
    <w:p>
      <w:pPr>
        <w:jc w:val="both"/>
      </w:pPr>
      <w:r/>
    </w:p>
    <w:p>
      <w:pPr>
        <w:jc w:val="both"/>
      </w:pPr>
      <w:r>
        <w:t xml:space="preserve">    val featureToRequestType = Seq(</w:t>
      </w:r>
    </w:p>
    <w:p>
      <w:pPr>
        <w:jc w:val="both"/>
      </w:pPr>
      <w:r>
        <w:t xml:space="preserve">      (PollingFeature, persistence.RequestType.Polling),</w:t>
      </w:r>
    </w:p>
    <w:p>
      <w:pPr>
        <w:jc w:val="both"/>
      </w:pPr>
      <w:r>
        <w:t xml:space="preserve">      (GetInitialFeature, persistence.RequestType.Initial),</w:t>
      </w:r>
    </w:p>
    <w:p>
      <w:pPr>
        <w:jc w:val="both"/>
      </w:pPr>
      <w:r>
        <w:t xml:space="preserve">      (GetNewerFeature, persistence.RequestType.Newer),</w:t>
      </w:r>
    </w:p>
    <w:p>
      <w:pPr>
        <w:jc w:val="both"/>
      </w:pPr>
      <w:r>
        <w:t xml:space="preserve">      (GetMiddleFeature, persistence.RequestType.Middle),</w:t>
      </w:r>
    </w:p>
    <w:p>
      <w:pPr>
        <w:jc w:val="both"/>
      </w:pPr>
      <w:r>
        <w:t xml:space="preserve">      (GetOlderFeature, persistence.RequestType.Older)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featureToRequestType</w:t>
      </w:r>
    </w:p>
    <w:p>
      <w:pPr>
        <w:jc w:val="both"/>
      </w:pPr>
      <w:r>
        <w:t xml:space="preserve">      .collectFirst {</w:t>
      </w:r>
    </w:p>
    <w:p>
      <w:pPr>
        <w:jc w:val="both"/>
      </w:pPr>
      <w:r>
        <w:t xml:space="preserve">        case (feature, requestType) if features.getOrElse(feature, false) =&gt; requestType</w:t>
      </w:r>
    </w:p>
    <w:p>
      <w:pPr>
        <w:jc w:val="both"/>
      </w:pPr>
      <w:r>
        <w:t xml:space="preserve">      }.getOrElse(persistence.RequestType.Other)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