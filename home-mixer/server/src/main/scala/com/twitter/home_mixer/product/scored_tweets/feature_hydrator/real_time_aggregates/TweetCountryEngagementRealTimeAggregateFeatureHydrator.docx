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com.twitter.home_mixer.product.scored_tweets.feature_hydrator.real_time_aggregates</w:t>
      </w:r>
    </w:p>
    <w:p>
      <w:pPr>
        <w:jc w:val="both"/>
      </w:pPr>
      <w:r/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com.twitter.home_mixer.param.HomeMixerInjectionNames.TweetCountryEngagementCache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com.twitter.servo.cache.ReadCache</w:t>
      </w:r>
    </w:p>
    <w:p>
      <w:pPr>
        <w:jc w:val="both"/>
      </w:pPr>
      <w:r>
        <w:t>import com.twitter.timelines.data_processing.ml_util.aggregation_framework.AggregateGroup</w:t>
      </w:r>
    </w:p>
    <w:p>
      <w:pPr>
        <w:jc w:val="both"/>
      </w:pPr>
      <w:r>
        <w:t>import com.twitter.timelines.prediction.common.aggregates.real_time.TimelinesOnlineAggregationFeaturesOnlyConfig._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TweetCountryEngagementRealTimeAggregateFeature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TweetCountryEngagementRealTimeAggregateFeatureHydrator @Inject() (</w:t>
      </w:r>
    </w:p>
    <w:p>
      <w:pPr>
        <w:jc w:val="both"/>
      </w:pPr>
      <w:r>
        <w:t xml:space="preserve">  @Named(TweetCountryEngagementCache) override val client: ReadCache[(Long, String), DataRecord],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BaseRealTimeAggregateBulkCandidateFeatureHydrator[(Long, String)]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FeatureHydratorIdentifier("TweetCountryEngagementRealTimeAggregate")</w:t>
      </w:r>
    </w:p>
    <w:p>
      <w:pPr>
        <w:jc w:val="both"/>
      </w:pPr>
      <w:r/>
    </w:p>
    <w:p>
      <w:pPr>
        <w:jc w:val="both"/>
      </w:pPr>
      <w:r>
        <w:t xml:space="preserve">  override val outputFeature: DataRecordInAFeature[TweetCandidate] =</w:t>
      </w:r>
    </w:p>
    <w:p>
      <w:pPr>
        <w:jc w:val="both"/>
      </w:pPr>
      <w:r>
        <w:t xml:space="preserve">    TweetCountryEngagementRealTimeAggregateFeature</w:t>
      </w:r>
    </w:p>
    <w:p>
      <w:pPr>
        <w:jc w:val="both"/>
      </w:pPr>
      <w:r/>
    </w:p>
    <w:p>
      <w:pPr>
        <w:jc w:val="both"/>
      </w:pPr>
      <w:r>
        <w:t xml:space="preserve">  override val aggregateGroups: Seq[AggregateGroup] = Seq(</w:t>
      </w:r>
    </w:p>
    <w:p>
      <w:pPr>
        <w:jc w:val="both"/>
      </w:pPr>
      <w:r>
        <w:t xml:space="preserve">    tweetCountryRealTimeAggregates,</w:t>
      </w:r>
    </w:p>
    <w:p>
      <w:pPr>
        <w:jc w:val="both"/>
      </w:pPr>
      <w:r>
        <w:t xml:space="preserve">    tweetCountryPrivateEngagementsRealTimeAggregates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aggregateGroupToPrefix: Map[AggregateGroup, String] = Map(</w:t>
      </w:r>
    </w:p>
    <w:p>
      <w:pPr>
        <w:jc w:val="both"/>
      </w:pPr>
      <w:r>
        <w:t xml:space="preserve">    tweetCountryRealTimeAggregates -&gt; "tweet-country_code.timelines.tweet_country_engagement_real_time_aggregates.",</w:t>
      </w:r>
    </w:p>
    <w:p>
      <w:pPr>
        <w:jc w:val="both"/>
      </w:pPr>
      <w:r>
        <w:t xml:space="preserve">    tweetCountryPrivateEngagementsRealTimeAggregates -&gt; "tweet-country_code.timelines.tweet_country_private_engagement_real_time_aggregates."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keysFromQueryAndCandidates(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Seq[Option[(Long, String)]] = {</w:t>
      </w:r>
    </w:p>
    <w:p>
      <w:pPr>
        <w:jc w:val="both"/>
      </w:pPr>
      <w:r>
        <w:t xml:space="preserve">    val countryCode = query.clientContext.countryCode</w:t>
      </w:r>
    </w:p>
    <w:p>
      <w:pPr>
        <w:jc w:val="both"/>
      </w:pPr>
      <w:r>
        <w:t xml:space="preserve">    candidates.map { candidate =&gt;</w:t>
      </w:r>
    </w:p>
    <w:p>
      <w:pPr>
        <w:jc w:val="both"/>
      </w:pPr>
      <w:r>
        <w:t xml:space="preserve">      val originalTweetId = CandidatesUtil.getOriginalTweetId(candidate)</w:t>
      </w:r>
    </w:p>
    <w:p>
      <w:pPr>
        <w:jc w:val="both"/>
      </w:pPr>
      <w:r>
        <w:t xml:space="preserve">      countryCode.map((originalTweetId, _))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