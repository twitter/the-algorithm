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com.twitter.home_mixer.product.scored_tweets.filter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ScoredTweetsSocialContextFilter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FilterIdentifier("ScoredTweetsSocialContext")</w:t>
      </w:r>
    </w:p>
    <w:p>
      <w:pPr>
        <w:jc w:val="both"/>
      </w:pPr>
      <w:r/>
    </w:p>
    <w:p>
      <w:pPr>
        <w:jc w:val="both"/>
      </w:pPr>
      <w:r>
        <w:t xml:space="preserve">  // Tweets from candidate sources which don't need generic like/follow/topic proof</w:t>
      </w:r>
    </w:p>
    <w:p>
      <w:pPr>
        <w:jc w:val="both"/>
      </w:pPr>
      <w:r>
        <w:t xml:space="preserve">  private val AllowedSources: Set[st.SuggestType] = Set(</w:t>
      </w:r>
    </w:p>
    <w:p>
      <w:pPr>
        <w:jc w:val="both"/>
      </w:pPr>
      <w:r>
        <w:t xml:space="preserve">    st.SuggestType.RankedListTweet,</w:t>
      </w:r>
    </w:p>
    <w:p>
      <w:pPr>
        <w:jc w:val="both"/>
      </w:pPr>
      <w:r>
        <w:t xml:space="preserve">    st.SuggestType.RecommendedTrendTweet,</w:t>
      </w:r>
    </w:p>
    <w:p>
      <w:pPr>
        <w:jc w:val="both"/>
      </w:pPr>
      <w:r>
        <w:t xml:space="preserve">    st.SuggestType.MediaTweet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validTweetIds = candidates</w:t>
      </w:r>
    </w:p>
    <w:p>
      <w:pPr>
        <w:jc w:val="both"/>
      </w:pPr>
      <w:r>
        <w:t xml:space="preserve">      .filter { candidate =&gt;</w:t>
      </w:r>
    </w:p>
    <w:p>
      <w:pPr>
        <w:jc w:val="both"/>
      </w:pPr>
      <w:r>
        <w:t xml:space="preserve">        candidate.features.getOrElse(InNetworkFeature, true) ||</w:t>
      </w:r>
    </w:p>
    <w:p>
      <w:pPr>
        <w:jc w:val="both"/>
      </w:pPr>
      <w:r>
        <w:t xml:space="preserve">        candidate.features.getOrElse(SuggestTypeFeature, None).exists(AllowedSources.contains) ||</w:t>
      </w:r>
    </w:p>
    <w:p>
      <w:pPr>
        <w:jc w:val="both"/>
      </w:pPr>
      <w:r>
        <w:t xml:space="preserve">        candidate.features.getOrElse(InReplyToTweetIdFeature, None).isDefined ||</w:t>
      </w:r>
    </w:p>
    <w:p>
      <w:pPr>
        <w:jc w:val="both"/>
      </w:pPr>
      <w:r>
        <w:t xml:space="preserve">        hasLikedBySocialContext(candidate.features) ||</w:t>
      </w:r>
    </w:p>
    <w:p>
      <w:pPr>
        <w:jc w:val="both"/>
      </w:pPr>
      <w:r>
        <w:t xml:space="preserve">        hasFollowedBySocialContext(candidate.features) ||</w:t>
      </w:r>
    </w:p>
    <w:p>
      <w:pPr>
        <w:jc w:val="both"/>
      </w:pPr>
      <w:r>
        <w:t xml:space="preserve">        hasTopicSocialContext(candidate.features)</w:t>
      </w:r>
    </w:p>
    <w:p>
      <w:pPr>
        <w:jc w:val="both"/>
      </w:pPr>
      <w:r>
        <w:t xml:space="preserve">      }.map(_.candidate.id).toSet</w:t>
      </w:r>
    </w:p>
    <w:p>
      <w:pPr>
        <w:jc w:val="both"/>
      </w:pPr>
      <w:r/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candidates.map(_.candidate).partition(candidate =&gt; validTweetIds.contains(candidate.id))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hasLikedBySocialContext(candidateFeatures: FeatureMap): Boolean =</w:t>
      </w:r>
    </w:p>
    <w:p>
      <w:pPr>
        <w:jc w:val="both"/>
      </w:pPr>
      <w:r>
        <w:t xml:space="preserve">    candidateFeatures</w:t>
      </w:r>
    </w:p>
    <w:p>
      <w:pPr>
        <w:jc w:val="both"/>
      </w:pPr>
      <w:r>
        <w:t xml:space="preserve">      .getOrElse(SGSValidLikedByUserIdsFeature, Seq.empty)</w:t>
      </w:r>
    </w:p>
    <w:p>
      <w:pPr>
        <w:jc w:val="both"/>
      </w:pPr>
      <w:r>
        <w:t xml:space="preserve">      .exists(</w:t>
      </w:r>
    </w:p>
    <w:p>
      <w:pPr>
        <w:jc w:val="both"/>
      </w:pPr>
      <w:r>
        <w:t xml:space="preserve">        candidateFeatures</w:t>
      </w:r>
    </w:p>
    <w:p>
      <w:pPr>
        <w:jc w:val="both"/>
      </w:pPr>
      <w:r>
        <w:t xml:space="preserve">          .getOrElse(PerspectiveFilteredLikedByUserIdsFeature, Seq.empty)</w:t>
      </w:r>
    </w:p>
    <w:p>
      <w:pPr>
        <w:jc w:val="both"/>
      </w:pPr>
      <w:r>
        <w:t xml:space="preserve">          .toSet.contains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private def hasFollowedBySocialContext(candidateFeatures: FeatureMap): Boolean =</w:t>
      </w:r>
    </w:p>
    <w:p>
      <w:pPr>
        <w:jc w:val="both"/>
      </w:pPr>
      <w:r>
        <w:t xml:space="preserve">    candidateFeatures.getOrElse(SGSValidFollowedByUserIdsFeature, Seq.empty).nonEmpty</w:t>
      </w:r>
    </w:p>
    <w:p>
      <w:pPr>
        <w:jc w:val="both"/>
      </w:pPr>
      <w:r/>
    </w:p>
    <w:p>
      <w:pPr>
        <w:jc w:val="both"/>
      </w:pPr>
      <w:r>
        <w:t xml:space="preserve">  private def hasTopicSocialContext(candidateFeatures: FeatureMap): Boolean = {</w:t>
      </w:r>
    </w:p>
    <w:p>
      <w:pPr>
        <w:jc w:val="both"/>
      </w:pPr>
      <w:r>
        <w:t xml:space="preserve">    candidateFeatures.getOrElse(TopicIdSocialContextFeature, None).isDefined &amp;&amp;</w:t>
      </w:r>
    </w:p>
    <w:p>
      <w:pPr>
        <w:jc w:val="both"/>
      </w:pPr>
      <w:r>
        <w:t xml:space="preserve">    candidateFeatures.getOrElse(TopicContextFunctionalityTypeFeature, None).isDefined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