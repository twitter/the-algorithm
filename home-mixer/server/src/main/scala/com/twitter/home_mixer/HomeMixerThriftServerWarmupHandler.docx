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com.twitter.finatra.thrift.routing.ThriftWarmup</w:t>
      </w:r>
    </w:p>
    <w:p>
      <w:pPr>
        <w:jc w:val="both"/>
      </w:pPr>
      <w:r>
        <w:t>import com.twitter.home_mixer.{thriftscala =&gt; st}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com.twitter.product_mixer.core.{thriftscala =&gt; pt}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com.twitter.scrooge.Response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HomeMixerThriftServerWarmupHandler @Inject() (warmup: ThriftWarmup)</w:t>
      </w:r>
    </w:p>
    <w:p>
      <w:pPr>
        <w:jc w:val="both"/>
      </w:pPr>
      <w:r>
        <w:t xml:space="preserve">    extends Handler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clientId = ClientId("thrift-warmup-client")</w:t>
      </w:r>
    </w:p>
    <w:p>
      <w:pPr>
        <w:jc w:val="both"/>
      </w:pPr>
      <w:r/>
    </w:p>
    <w:p>
      <w:pPr>
        <w:jc w:val="both"/>
      </w:pPr>
      <w:r>
        <w:t xml:space="preserve">  def handle(): Unit = {</w:t>
      </w:r>
    </w:p>
    <w:p>
      <w:pPr>
        <w:jc w:val="both"/>
      </w:pPr>
      <w:r>
        <w:t xml:space="preserve">    val testIds = Seq(1, 2, 3)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clientId.asCurrent {</w:t>
      </w:r>
    </w:p>
    <w:p>
      <w:pPr>
        <w:jc w:val="both"/>
      </w:pPr>
      <w:r>
        <w:t xml:space="preserve">        testIds.foreach { id =&gt;</w:t>
      </w:r>
    </w:p>
    <w:p>
      <w:pPr>
        <w:jc w:val="both"/>
      </w:pPr>
      <w:r>
        <w:t xml:space="preserve">          val warmupReq = warmupQuery(id)</w:t>
      </w:r>
    </w:p>
    <w:p>
      <w:pPr>
        <w:jc w:val="both"/>
      </w:pPr>
      <w:r>
        <w:t xml:space="preserve">          info(s"Sending warm-up request to service with query: $warmupReq")</w:t>
      </w:r>
    </w:p>
    <w:p>
      <w:pPr>
        <w:jc w:val="both"/>
      </w:pPr>
      <w:r>
        <w:t xml:space="preserve">          warmup.sendRequest(</w:t>
      </w:r>
    </w:p>
    <w:p>
      <w:pPr>
        <w:jc w:val="both"/>
      </w:pPr>
      <w:r>
        <w:t xml:space="preserve">            method = st.HomeMixer.GetUrtResponse,</w:t>
      </w:r>
    </w:p>
    <w:p>
      <w:pPr>
        <w:jc w:val="both"/>
      </w:pPr>
      <w:r>
        <w:t xml:space="preserve">            req = Request(st.HomeMixer.GetUrtResponse.Args(warmupReq)))(assertWarmupResponse)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 error(e.getMessage, 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info("Warm-up done.")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warmupQuery(userId: Long): st.HomeMixerRequest = {</w:t>
      </w:r>
    </w:p>
    <w:p>
      <w:pPr>
        <w:jc w:val="both"/>
      </w:pPr>
      <w:r>
        <w:t xml:space="preserve">    val clientContext = pt.ClientContext(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guestId = None,</w:t>
      </w:r>
    </w:p>
    <w:p>
      <w:pPr>
        <w:jc w:val="both"/>
      </w:pPr>
      <w:r>
        <w:t xml:space="preserve">      appId = Some(12345L),</w:t>
      </w:r>
    </w:p>
    <w:p>
      <w:pPr>
        <w:jc w:val="both"/>
      </w:pPr>
      <w:r>
        <w:t xml:space="preserve">      ipAddress = Some("0.0.0.0"),</w:t>
      </w:r>
    </w:p>
    <w:p>
      <w:pPr>
        <w:jc w:val="both"/>
      </w:pPr>
      <w:r>
        <w:t xml:space="preserve">      userAgent = Some("FAKE_USER_AGENT_FOR_WARMUPS"),</w:t>
      </w:r>
    </w:p>
    <w:p>
      <w:pPr>
        <w:jc w:val="both"/>
      </w:pPr>
      <w:r>
        <w:t xml:space="preserve">      countryCode = Some("US"),</w:t>
      </w:r>
    </w:p>
    <w:p>
      <w:pPr>
        <w:jc w:val="both"/>
      </w:pPr>
      <w:r>
        <w:t xml:space="preserve">      languageCode = Some("en"),</w:t>
      </w:r>
    </w:p>
    <w:p>
      <w:pPr>
        <w:jc w:val="both"/>
      </w:pPr>
      <w:r>
        <w:t xml:space="preserve">      isTwoffice = None,</w:t>
      </w:r>
    </w:p>
    <w:p>
      <w:pPr>
        <w:jc w:val="both"/>
      </w:pPr>
      <w:r>
        <w:t xml:space="preserve">      userRoles = None,</w:t>
      </w:r>
    </w:p>
    <w:p>
      <w:pPr>
        <w:jc w:val="both"/>
      </w:pPr>
      <w:r>
        <w:t xml:space="preserve">      deviceId = Some("FAKE_DEVICE_ID_FOR_WARMUPS")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st.HomeMixerRequest(</w:t>
      </w:r>
    </w:p>
    <w:p>
      <w:pPr>
        <w:jc w:val="both"/>
      </w:pPr>
      <w:r>
        <w:t xml:space="preserve">      clientContext = clientContext,</w:t>
      </w:r>
    </w:p>
    <w:p>
      <w:pPr>
        <w:jc w:val="both"/>
      </w:pPr>
      <w:r>
        <w:t xml:space="preserve">      product = st.Product.Following,</w:t>
      </w:r>
    </w:p>
    <w:p>
      <w:pPr>
        <w:jc w:val="both"/>
      </w:pPr>
      <w:r>
        <w:t xml:space="preserve">      productContext = Some(st.ProductContext.Following(st.Following())),</w:t>
      </w:r>
    </w:p>
    <w:p>
      <w:pPr>
        <w:jc w:val="both"/>
      </w:pPr>
      <w:r>
        <w:t xml:space="preserve">      maxResults = Some(3)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assertWarmupResponse(</w:t>
      </w:r>
    </w:p>
    <w:p>
      <w:pPr>
        <w:jc w:val="both"/>
      </w:pPr>
      <w:r>
        <w:t xml:space="preserve">    result: Try[Response[st.HomeMixer.GetUrtResponse.SuccessType]]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result match {</w:t>
      </w:r>
    </w:p>
    <w:p>
      <w:pPr>
        <w:jc w:val="both"/>
      </w:pPr>
      <w:r>
        <w:t xml:space="preserve">      case Return(_) =&gt; // ok</w:t>
      </w:r>
    </w:p>
    <w:p>
      <w:pPr>
        <w:jc w:val="both"/>
      </w:pPr>
      <w:r>
        <w:t xml:space="preserve">      case Throw(exception) =&gt;</w:t>
      </w:r>
    </w:p>
    <w:p>
      <w:pPr>
        <w:jc w:val="both"/>
      </w:pPr>
      <w:r>
        <w:t xml:space="preserve">        warn("Error performing warm-up request.")</w:t>
      </w:r>
    </w:p>
    <w:p>
      <w:pPr>
        <w:jc w:val="both"/>
      </w:pPr>
      <w:r>
        <w:t xml:space="preserve">        error(exception.getMessage, 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