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"src/thrift/com/twitter/wtf/candidate:wtf-candidate-scala",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"storage/clients/manhattan/client/src/main/scala",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