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com.twitter.home_mixer.functional_component.feature_hydrator</w:t>
      </w:r>
    </w:p>
    <w:p>
      <w:pPr>
        <w:jc w:val="both"/>
      </w:pPr>
      <w:r/>
    </w:p>
    <w:p>
      <w:pPr>
        <w:jc w:val="both"/>
      </w:pPr>
      <w:r>
        <w:t>import com.twitter.home_mixer.model.HomeFeatures.RealGraphInNetworkScoresFeature</w:t>
      </w:r>
    </w:p>
    <w:p>
      <w:pPr>
        <w:jc w:val="both"/>
      </w:pPr>
      <w:r>
        <w:t>import com.twitter.home_mixer.param.HomeMixerInjectionNames.RealGraphInNetworkScores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com.twitter.wtf.candidate.{thriftscala =&gt; wtf}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RealGraphInNetworkScoresQueryFeatureHydrator @Inject() (</w:t>
      </w:r>
    </w:p>
    <w:p>
      <w:pPr>
        <w:jc w:val="both"/>
      </w:pPr>
      <w:r>
        <w:t xml:space="preserve">  @Named(RealGraphInNetworkScores) store: ReadableStore[Long, Seq[wtf.Candidate]])</w:t>
      </w:r>
    </w:p>
    <w:p>
      <w:pPr>
        <w:jc w:val="both"/>
      </w:pPr>
      <w:r>
        <w:t xml:space="preserve">    extends QueryFeatureHydrator[PipelineQuery]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FeatureHydratorIdentifier("RealGraphInNetworkScores")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Set(RealGraphInNetworkScoresFeature)</w:t>
      </w:r>
    </w:p>
    <w:p>
      <w:pPr>
        <w:jc w:val="both"/>
      </w:pPr>
      <w:r/>
    </w:p>
    <w:p>
      <w:pPr>
        <w:jc w:val="both"/>
      </w:pPr>
      <w:r>
        <w:t xml:space="preserve">  private val RealGraphCandidateCount = 1000</w:t>
      </w:r>
    </w:p>
    <w:p>
      <w:pPr>
        <w:jc w:val="both"/>
      </w:pPr>
      <w:r/>
    </w:p>
    <w:p>
      <w:pPr>
        <w:jc w:val="both"/>
      </w:pPr>
      <w:r>
        <w:t xml:space="preserve">  override def hydrate(query: PipelineQuery): Stitch[FeatureMap] = {</w:t>
      </w:r>
    </w:p>
    <w:p>
      <w:pPr>
        <w:jc w:val="both"/>
      </w:pPr>
      <w:r>
        <w:t xml:space="preserve">    Stitch.callFuture(store.get(query.getRequiredUserId)).map { realGraphFollowedUsers =&gt;</w:t>
      </w:r>
    </w:p>
    <w:p>
      <w:pPr>
        <w:jc w:val="both"/>
      </w:pPr>
      <w:r>
        <w:t xml:space="preserve">      val realGraphScoresFeatures = realGraphFollowedUsers</w:t>
      </w:r>
    </w:p>
    <w:p>
      <w:pPr>
        <w:jc w:val="both"/>
      </w:pPr>
      <w:r>
        <w:t xml:space="preserve">        .getOrElse(Seq.empty)</w:t>
      </w:r>
    </w:p>
    <w:p>
      <w:pPr>
        <w:jc w:val="both"/>
      </w:pPr>
      <w:r>
        <w:t xml:space="preserve">        .sortBy(-_.score)</w:t>
      </w:r>
    </w:p>
    <w:p>
      <w:pPr>
        <w:jc w:val="both"/>
      </w:pPr>
      <w:r>
        <w:t xml:space="preserve">        .map(candidate =&gt; candidate.userId -&gt; scaleScore(candidate.score))</w:t>
      </w:r>
    </w:p>
    <w:p>
      <w:pPr>
        <w:jc w:val="both"/>
      </w:pPr>
      <w:r>
        <w:t xml:space="preserve">        .take(RealGraphCandidateCount)</w:t>
      </w:r>
    </w:p>
    <w:p>
      <w:pPr>
        <w:jc w:val="both"/>
      </w:pPr>
      <w:r>
        <w:t xml:space="preserve">        .toMap</w:t>
      </w:r>
    </w:p>
    <w:p>
      <w:pPr>
        <w:jc w:val="both"/>
      </w:pPr>
      <w:r/>
    </w:p>
    <w:p>
      <w:pPr>
        <w:jc w:val="both"/>
      </w:pPr>
      <w:r>
        <w:t xml:space="preserve">      FeatureMapBuilder().add(RealGraphInNetworkScoresFeature, realGraphScoresFeatures).build()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Rescale Real Graph v2 scores from [0,1] to the v1 scores distribution [1,2.97]</w:t>
      </w:r>
    </w:p>
    <w:p>
      <w:pPr>
        <w:jc w:val="both"/>
      </w:pPr>
      <w:r>
        <w:t xml:space="preserve">  private def scaleScore(score: Double): Double =</w:t>
      </w:r>
    </w:p>
    <w:p>
      <w:pPr>
        <w:jc w:val="both"/>
      </w:pPr>
      <w:r>
        <w:t xml:space="preserve">    if (score &gt;= 0.0 &amp;&amp; score &lt;= 1.0) score * 1.97 + 1.0 else score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