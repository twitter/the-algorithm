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sources = ["*.scala"],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strict_deps = True,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"home-mixer/server/src/main/scala/com/twitter/home_mixer/functional_component/feature_hydrator",</w:t>
      </w:r>
    </w:p>
    <w:p>
      <w:pPr>
        <w:jc w:val="both"/>
      </w:pPr>
      <w:r>
        <w:t xml:space="preserve">        "home-mixer/server/src/main/scala/com/twitter/home_mixer/model",</w:t>
      </w:r>
    </w:p>
    <w:p>
      <w:pPr>
        <w:jc w:val="both"/>
      </w:pPr>
      <w:r>
        <w:t xml:space="preserve">        "home-mixer/server/src/main/scala/com/twitter/home_mixer/model/request",</w:t>
      </w:r>
    </w:p>
    <w:p>
      <w:pPr>
        <w:jc w:val="both"/>
      </w:pPr>
      <w:r>
        <w:t xml:space="preserve">        "home-mixer/server/src/main/scala/com/twitter/home_mixer/product/scored_tweets/param",</w:t>
      </w:r>
    </w:p>
    <w:p>
      <w:pPr>
        <w:jc w:val="both"/>
      </w:pPr>
      <w:r>
        <w:t xml:space="preserve">        "home-mixer/server/src/main/scala/com/twitter/home_mixer/util",</w:t>
      </w:r>
    </w:p>
    <w:p>
      <w:pPr>
        <w:jc w:val="both"/>
      </w:pPr>
      <w:r>
        <w:t xml:space="preserve">        "product-mixer/component-library/src/main/scala/com/twitter/product_mixer/component_library/feature_hydrator/query/impressed_tweets",</w:t>
      </w:r>
    </w:p>
    <w:p>
      <w:pPr>
        <w:jc w:val="both"/>
      </w:pPr>
      <w:r>
        <w:t xml:space="preserve">        "product-mixer/component-library/src/main/scala/com/twitter/product_mixer/component_library/model/candidate",</w:t>
      </w:r>
    </w:p>
    <w:p>
      <w:pPr>
        <w:jc w:val="both"/>
      </w:pPr>
      <w:r>
        <w:t xml:space="preserve">        "product-mixer/core/src/main/scala/com/twitter/product_mixer/core/functional_component/filter",</w:t>
      </w:r>
    </w:p>
    <w:p>
      <w:pPr>
        <w:jc w:val="both"/>
      </w:pPr>
      <w:r>
        <w:t xml:space="preserve">        "src/thrift/com/twitter/spam/rtf:safety-result-scala",</w:t>
      </w:r>
    </w:p>
    <w:p>
      <w:pPr>
        <w:jc w:val="both"/>
      </w:pPr>
      <w:r>
        <w:t xml:space="preserve">        "src/thrift/com/twitter/timelines/impression:thrift-scala",</w:t>
      </w:r>
    </w:p>
    <w:p>
      <w:pPr>
        <w:jc w:val="both"/>
      </w:pPr>
      <w:r>
        <w:t xml:space="preserve">        "src/thrift/com/twitter/tweetypie:service-scala",</w:t>
      </w:r>
    </w:p>
    <w:p>
      <w:pPr>
        <w:jc w:val="both"/>
      </w:pPr>
      <w:r>
        <w:t xml:space="preserve">        "src/thrift/com/twitter/tweetypie:tweet-scala",</w:t>
      </w:r>
    </w:p>
    <w:p>
      <w:pPr>
        <w:jc w:val="both"/>
      </w:pPr>
      <w:r>
        <w:t xml:space="preserve">        "stitch/stitch-core",</w:t>
      </w:r>
    </w:p>
    <w:p>
      <w:pPr>
        <w:jc w:val="both"/>
      </w:pPr>
      <w:r>
        <w:t xml:space="preserve">        "stitch/stitch-socialgraph",</w:t>
      </w:r>
    </w:p>
    <w:p>
      <w:pPr>
        <w:jc w:val="both"/>
      </w:pPr>
      <w:r>
        <w:t xml:space="preserve">        "stitch/stitch-tweetypie",</w:t>
      </w:r>
    </w:p>
    <w:p>
      <w:pPr>
        <w:jc w:val="both"/>
      </w:pPr>
      <w:r>
        <w:t xml:space="preserve">        "timelinemixer/server/src/main/scala/com/twitter/timelinemixer/injection/store/persistence",</w:t>
      </w:r>
    </w:p>
    <w:p>
      <w:pPr>
        <w:jc w:val="both"/>
      </w:pPr>
      <w:r>
        <w:t xml:space="preserve">        "timelineservice/common/src/main/scala/com/twitter/timelineservice/model",</w:t>
      </w:r>
    </w:p>
    <w:p>
      <w:pPr>
        <w:jc w:val="both"/>
      </w:pPr>
      <w:r>
        <w:t xml:space="preserve">        "util/util-slf4j-api/src/main/scala",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exports = [</w:t>
      </w:r>
    </w:p>
    <w:p>
      <w:pPr>
        <w:jc w:val="both"/>
      </w:pPr>
      <w:r>
        <w:t xml:space="preserve">        "timelinemixer/server/src/main/scala/com/twitter/timelinemixer/injection/store/persistence",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