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com.twitter.home_mixer.param.HomeMixerInjectionNames.RealGraphManhattanEndpoint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com.twitter.inject.annotations.Flag</w:t>
      </w:r>
    </w:p>
    <w:p>
      <w:pPr>
        <w:jc w:val="both"/>
      </w:pPr>
      <w:r>
        <w:t>import com.twitter.storage.client.manhattan.kv._</w:t>
      </w:r>
    </w:p>
    <w:p>
      <w:pPr>
        <w:jc w:val="both"/>
      </w:pPr>
      <w:r>
        <w:t>import com.twitter.timelines.config.ConfigUtils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ManhattanClientsModule extends TwitterModule with ConfigUtils {</w:t>
      </w:r>
    </w:p>
    <w:p>
      <w:pPr>
        <w:jc w:val="both"/>
      </w:pPr>
      <w:r/>
    </w:p>
    <w:p>
      <w:pPr>
        <w:jc w:val="both"/>
      </w:pPr>
      <w:r>
        <w:t xml:space="preserve">  private val ApolloDest = "/s/manhattan/apollo.native-thrift"</w:t>
      </w:r>
    </w:p>
    <w:p>
      <w:pPr>
        <w:jc w:val="both"/>
      </w:pPr>
      <w:r>
        <w:t xml:space="preserve">  private final val Timeout = "mh_real_graph.timeout"</w:t>
      </w:r>
    </w:p>
    <w:p>
      <w:pPr>
        <w:jc w:val="both"/>
      </w:pPr>
      <w:r/>
    </w:p>
    <w:p>
      <w:pPr>
        <w:jc w:val="both"/>
      </w:pPr>
      <w:r>
        <w:t xml:space="preserve">  flag[Duration](Timeout, 150.millis, "Timeout total")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@Named(RealGraphManhattanEndpoint)</w:t>
      </w:r>
    </w:p>
    <w:p>
      <w:pPr>
        <w:jc w:val="both"/>
      </w:pPr>
      <w:r>
        <w:t xml:space="preserve">  def providesRealGraphManhattanEndpoint(</w:t>
      </w:r>
    </w:p>
    <w:p>
      <w:pPr>
        <w:jc w:val="both"/>
      </w:pPr>
      <w:r>
        <w:t xml:space="preserve">    @Flag(Timeout) timeout: Duration,</w:t>
      </w:r>
    </w:p>
    <w:p>
      <w:pPr>
        <w:jc w:val="both"/>
      </w:pPr>
      <w:r>
        <w:t xml:space="preserve">    serviceIdentifier: ServiceIdentifier</w:t>
      </w:r>
    </w:p>
    <w:p>
      <w:pPr>
        <w:jc w:val="both"/>
      </w:pPr>
      <w:r>
        <w:t xml:space="preserve">  ): ManhattanKVEndpoint = {</w:t>
      </w:r>
    </w:p>
    <w:p>
      <w:pPr>
        <w:jc w:val="both"/>
      </w:pPr>
      <w:r>
        <w:t xml:space="preserve">    lazy val client = ManhattanKVClient(</w:t>
      </w:r>
    </w:p>
    <w:p>
      <w:pPr>
        <w:jc w:val="both"/>
      </w:pPr>
      <w:r>
        <w:t xml:space="preserve">      appId = "real_graph",</w:t>
      </w:r>
    </w:p>
    <w:p>
      <w:pPr>
        <w:jc w:val="both"/>
      </w:pPr>
      <w:r>
        <w:t xml:space="preserve">      dest = ApolloDest,</w:t>
      </w:r>
    </w:p>
    <w:p>
      <w:pPr>
        <w:jc w:val="both"/>
      </w:pPr>
      <w:r>
        <w:t xml:space="preserve">      mtlsParams = ManhattanKVClientMtlsParams(serviceIdentifier = serviceIdentifier),</w:t>
      </w:r>
    </w:p>
    <w:p>
      <w:pPr>
        <w:jc w:val="both"/>
      </w:pPr>
      <w:r>
        <w:t xml:space="preserve">      label = "real-graph-data"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ManhattanKVEndpointBuilder(client)</w:t>
      </w:r>
    </w:p>
    <w:p>
      <w:pPr>
        <w:jc w:val="both"/>
      </w:pPr>
      <w:r>
        <w:t xml:space="preserve">      .maxRetryCount(2)</w:t>
      </w:r>
    </w:p>
    <w:p>
      <w:pPr>
        <w:jc w:val="both"/>
      </w:pPr>
      <w:r>
        <w:t xml:space="preserve">      .defaultMaxTimeout(timeout)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