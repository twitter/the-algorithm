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com.twitter.home_mixer.product.scored_tweets.feature_hydrator.real_time_aggregates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com.twitter.home_mixer.param.HomeMixerInjectionNames.UserEngagementCache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com.twitter.servo.cache.ReadCache</w:t>
      </w:r>
    </w:p>
    <w:p>
      <w:pPr>
        <w:jc w:val="both"/>
      </w:pPr>
      <w:r>
        <w:t>import com.twitter.timelines.data_processing.ml_util.aggregation_framework.AggregateGroup</w:t>
      </w:r>
    </w:p>
    <w:p>
      <w:pPr>
        <w:jc w:val="both"/>
      </w:pPr>
      <w:r>
        <w:t>import com.twitter.timelines.prediction.common.aggregates.real_time.TimelinesOnlineAggregationFeaturesOnlyConfig._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UserEngagementRealTimeAggregateFeature</w:t>
      </w:r>
    </w:p>
    <w:p>
      <w:pPr>
        <w:jc w:val="both"/>
      </w:pPr>
      <w:r>
        <w:t xml:space="preserve">    extends DataRecordInAFeature[PipelineQuery]</w:t>
      </w:r>
    </w:p>
    <w:p>
      <w:pPr>
        <w:jc w:val="both"/>
      </w:pPr>
      <w:r>
        <w:t xml:space="preserve">    with FeatureWithDefaultOnFailure[PipelineQuery,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UserEngagementRealTimeAggregatesFeatureHydrator @Inject() (</w:t>
      </w:r>
    </w:p>
    <w:p>
      <w:pPr>
        <w:jc w:val="both"/>
      </w:pPr>
      <w:r>
        <w:t xml:space="preserve">  @Named(UserEngagementCache) override val client: ReadCache[Long, DataRecord],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BaseRealTimeAggregateQueryFeatureHydrator[Long]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FeatureHydratorIdentifier("UserEngagementRealTimeAggregates")</w:t>
      </w:r>
    </w:p>
    <w:p>
      <w:pPr>
        <w:jc w:val="both"/>
      </w:pPr>
      <w:r/>
    </w:p>
    <w:p>
      <w:pPr>
        <w:jc w:val="both"/>
      </w:pPr>
      <w:r>
        <w:t xml:space="preserve">  override val outputFeature: DataRecordInAFeature[PipelineQuery] =</w:t>
      </w:r>
    </w:p>
    <w:p>
      <w:pPr>
        <w:jc w:val="both"/>
      </w:pPr>
      <w:r>
        <w:t xml:space="preserve">    UserEngagementRealTimeAggregateFeature</w:t>
      </w:r>
    </w:p>
    <w:p>
      <w:pPr>
        <w:jc w:val="both"/>
      </w:pPr>
      <w:r/>
    </w:p>
    <w:p>
      <w:pPr>
        <w:jc w:val="both"/>
      </w:pPr>
      <w:r>
        <w:t xml:space="preserve">  val aggregateGroups: Seq[AggregateGroup] = Seq(</w:t>
      </w:r>
    </w:p>
    <w:p>
      <w:pPr>
        <w:jc w:val="both"/>
      </w:pPr>
      <w:r>
        <w:t xml:space="preserve">    userEngagementRealTimeAggregatesProd,</w:t>
      </w:r>
    </w:p>
    <w:p>
      <w:pPr>
        <w:jc w:val="both"/>
      </w:pPr>
      <w:r>
        <w:t xml:space="preserve">    userShareEngagementsRealTimeAggregates,</w:t>
      </w:r>
    </w:p>
    <w:p>
      <w:pPr>
        <w:jc w:val="both"/>
      </w:pPr>
      <w:r>
        <w:t xml:space="preserve">    userBCEDwellEngagementsRealTimeAggregates,</w:t>
      </w:r>
    </w:p>
    <w:p>
      <w:pPr>
        <w:jc w:val="both"/>
      </w:pPr>
      <w:r>
        <w:t xml:space="preserve">    userEngagement48HourRealTimeAggregatesProd,</w:t>
      </w:r>
    </w:p>
    <w:p>
      <w:pPr>
        <w:jc w:val="both"/>
      </w:pPr>
      <w:r>
        <w:t xml:space="preserve">    userNegativeEngagementAuthorUserState72HourRealTimeAggregates,</w:t>
      </w:r>
    </w:p>
    <w:p>
      <w:pPr>
        <w:jc w:val="both"/>
      </w:pPr>
      <w:r>
        <w:t xml:space="preserve">    userNegativeEngagementAuthorUserStateRealTimeAggregates,</w:t>
      </w:r>
    </w:p>
    <w:p>
      <w:pPr>
        <w:jc w:val="both"/>
      </w:pPr>
      <w:r>
        <w:t xml:space="preserve">    userProfileEngagementRealTimeAggregates,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aggregateGroupToPrefix: Map[AggregateGroup, String] = Map(</w:t>
      </w:r>
    </w:p>
    <w:p>
      <w:pPr>
        <w:jc w:val="both"/>
      </w:pPr>
      <w:r>
        <w:t xml:space="preserve">    userShareEngagementsRealTimeAggregates -&gt; "user.timelines.user_share_engagements_real_time_aggregates.",</w:t>
      </w:r>
    </w:p>
    <w:p>
      <w:pPr>
        <w:jc w:val="both"/>
      </w:pPr>
      <w:r>
        <w:t xml:space="preserve">    userBCEDwellEngagementsRealTimeAggregates -&gt; "user.timelines.user_bce_dwell_engagements_real_time_aggregates.",</w:t>
      </w:r>
    </w:p>
    <w:p>
      <w:pPr>
        <w:jc w:val="both"/>
      </w:pPr>
      <w:r>
        <w:t xml:space="preserve">    userEngagement48HourRealTimeAggregatesProd -&gt; "user.timelines.user_engagement_48_hour_real_time_aggregates.",</w:t>
      </w:r>
    </w:p>
    <w:p>
      <w:pPr>
        <w:jc w:val="both"/>
      </w:pPr>
      <w:r>
        <w:t xml:space="preserve">    userNegativeEngagementAuthorUserState72HourRealTimeAggregates -&gt; "user.timelines.user_negative_engagement_author_user_state_72_hour_real_time_aggregates.",</w:t>
      </w:r>
    </w:p>
    <w:p>
      <w:pPr>
        <w:jc w:val="both"/>
      </w:pPr>
      <w:r>
        <w:t xml:space="preserve">    userProfileEngagementRealTimeAggregates -&gt; "user.timelines.user_profile_engagement_real_time_aggregates."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keysFromQueryAndCandidates(query: PipelineQuery): Option[Long] = {</w:t>
      </w:r>
    </w:p>
    <w:p>
      <w:pPr>
        <w:jc w:val="both"/>
      </w:pPr>
      <w:r>
        <w:t xml:space="preserve">    Some(query.getRequiredUserId)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