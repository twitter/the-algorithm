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com.twitter.home_mixer.product.for_you.query_transformer</w:t>
      </w:r>
    </w:p>
    <w:p>
      <w:pPr>
        <w:jc w:val="both"/>
      </w:pPr>
      <w:r/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com.twitter.product_mixer.component_library.feature_hydrator.query.social_graph.PreviewCreatorsFeature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com.twitter.search.common.ranking.{thriftscala =&gt; scr}</w:t>
      </w:r>
    </w:p>
    <w:p>
      <w:pPr>
        <w:jc w:val="both"/>
      </w:pPr>
      <w:r>
        <w:t>import com.twitter.search.common.schema.earlybird.EarlybirdFieldConstants.EarlybirdFieldConstant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>
        <w:t>import com.twitter.search.queryparser.query.Conjunction</w:t>
      </w:r>
    </w:p>
    <w:p>
      <w:pPr>
        <w:jc w:val="both"/>
      </w:pPr>
      <w:r>
        <w:t>import com.twitter.search.queryparser.query.Query</w:t>
      </w:r>
    </w:p>
    <w:p>
      <w:pPr>
        <w:jc w:val="both"/>
      </w:pPr>
      <w:r>
        <w:t>import com.twitter.search.queryparser.query.search.SearchOperator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TweetPreviewsQueryTransformer @Inject() (clientId: ClientId)</w:t>
      </w:r>
    </w:p>
    <w:p>
      <w:pPr>
        <w:jc w:val="both"/>
      </w:pPr>
      <w:r>
        <w:t xml:space="preserve">    extends CandidatePipelineQueryTransformer[PipelineQuery, t.EarlybirdRequest] {</w:t>
      </w:r>
    </w:p>
    <w:p>
      <w:pPr>
        <w:jc w:val="both"/>
      </w:pPr>
      <w:r/>
    </w:p>
    <w:p>
      <w:pPr>
        <w:jc w:val="both"/>
      </w:pPr>
      <w:r>
        <w:t xml:space="preserve">  private val MaxPreviewTweets = 200</w:t>
      </w:r>
    </w:p>
    <w:p>
      <w:pPr>
        <w:jc w:val="both"/>
      </w:pPr>
      <w:r>
        <w:t xml:space="preserve">  private val EarlybirdRelevanceTensorflowModel = "timelines_rectweet_replica"</w:t>
      </w:r>
    </w:p>
    <w:p>
      <w:pPr>
        <w:jc w:val="both"/>
      </w:pPr>
      <w:r>
        <w:t xml:space="preserve">  private val SinceDuration = 7.days</w:t>
      </w:r>
    </w:p>
    <w:p>
      <w:pPr>
        <w:jc w:val="both"/>
      </w:pPr>
      <w:r/>
    </w:p>
    <w:p>
      <w:pPr>
        <w:jc w:val="both"/>
      </w:pPr>
      <w:r>
        <w:t xml:space="preserve">  val MetadataOptions = t.ThriftSearchResultMetadataOptions(</w:t>
      </w:r>
    </w:p>
    <w:p>
      <w:pPr>
        <w:jc w:val="both"/>
      </w:pPr>
      <w:r>
        <w:t xml:space="preserve">    getReferencedTweetAuthorId = true,</w:t>
      </w:r>
    </w:p>
    <w:p>
      <w:pPr>
        <w:jc w:val="both"/>
      </w:pPr>
      <w:r>
        <w:t xml:space="preserve">    getFromUserId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transform(query: PipelineQuery): t.EarlybirdRequest = {</w:t>
      </w:r>
    </w:p>
    <w:p>
      <w:pPr>
        <w:jc w:val="both"/>
      </w:pPr>
      <w:r>
        <w:t xml:space="preserve">    val candidatePreviewCreatorIds =</w:t>
      </w:r>
    </w:p>
    <w:p>
      <w:pPr>
        <w:jc w:val="both"/>
      </w:pPr>
      <w:r>
        <w:t xml:space="preserve">      query.features.map(_.get(PreviewCreatorsFeature)).getOrElse(Seq.empty)</w:t>
      </w:r>
    </w:p>
    <w:p>
      <w:pPr>
        <w:jc w:val="both"/>
      </w:pPr>
      <w:r/>
    </w:p>
    <w:p>
      <w:pPr>
        <w:jc w:val="both"/>
      </w:pPr>
      <w:r>
        <w:t xml:space="preserve">    val searchQuery = new Conjunction(</w:t>
      </w:r>
    </w:p>
    <w:p>
      <w:pPr>
        <w:jc w:val="both"/>
      </w:pPr>
      <w:r>
        <w:t xml:space="preserve">      // Include subscriber only (aka exclusive) Tweets</w:t>
      </w:r>
    </w:p>
    <w:p>
      <w:pPr>
        <w:jc w:val="both"/>
      </w:pPr>
      <w:r>
        <w:t xml:space="preserve">      new SearchOperator.Builder()</w:t>
      </w:r>
    </w:p>
    <w:p>
      <w:pPr>
        <w:jc w:val="both"/>
      </w:pPr>
      <w:r>
        <w:t xml:space="preserve">        .setType(SearchOperator.Type.FILTER)</w:t>
      </w:r>
    </w:p>
    <w:p>
      <w:pPr>
        <w:jc w:val="both"/>
      </w:pPr>
      <w:r>
        <w:t xml:space="preserve">        .addOperand(EarlybirdFieldConstant.EXCLUSIVE_FILTER_TERM)</w:t>
      </w:r>
    </w:p>
    <w:p>
      <w:pPr>
        <w:jc w:val="both"/>
      </w:pPr>
      <w:r>
        <w:t xml:space="preserve">        .build(),</w:t>
      </w:r>
    </w:p>
    <w:p>
      <w:pPr>
        <w:jc w:val="both"/>
      </w:pPr>
      <w:r>
        <w:t xml:space="preserve">      // Include only original Tweets</w:t>
      </w:r>
    </w:p>
    <w:p>
      <w:pPr>
        <w:jc w:val="both"/>
      </w:pPr>
      <w:r>
        <w:t xml:space="preserve">      new SearchOperator.Builder()</w:t>
      </w:r>
    </w:p>
    <w:p>
      <w:pPr>
        <w:jc w:val="both"/>
      </w:pPr>
      <w:r>
        <w:t xml:space="preserve">        .setType(SearchOperator.Type.FILTER)</w:t>
      </w:r>
    </w:p>
    <w:p>
      <w:pPr>
        <w:jc w:val="both"/>
      </w:pPr>
      <w:r>
        <w:t xml:space="preserve">        .addOperand(EarlybirdFieldConstant.NATIVE_RETWEETS_FILTER_TERM)</w:t>
      </w:r>
    </w:p>
    <w:p>
      <w:pPr>
        <w:jc w:val="both"/>
      </w:pPr>
      <w:r>
        <w:t xml:space="preserve">        .setOccur(Query.Occur.MUST_NOT)</w:t>
      </w:r>
    </w:p>
    <w:p>
      <w:pPr>
        <w:jc w:val="both"/>
      </w:pPr>
      <w:r>
        <w:t xml:space="preserve">        .build(),</w:t>
      </w:r>
    </w:p>
    <w:p>
      <w:pPr>
        <w:jc w:val="both"/>
      </w:pPr>
      <w:r>
        <w:t xml:space="preserve">      new SearchOperator.Builder()</w:t>
      </w:r>
    </w:p>
    <w:p>
      <w:pPr>
        <w:jc w:val="both"/>
      </w:pPr>
      <w:r>
        <w:t xml:space="preserve">        .setType(SearchOperator.Type.FILTER)</w:t>
      </w:r>
    </w:p>
    <w:p>
      <w:pPr>
        <w:jc w:val="both"/>
      </w:pPr>
      <w:r>
        <w:t xml:space="preserve">        .addOperand(EarlybirdFieldConstant.REPLIES_FILTER_TERM)</w:t>
      </w:r>
    </w:p>
    <w:p>
      <w:pPr>
        <w:jc w:val="both"/>
      </w:pPr>
      <w:r>
        <w:t xml:space="preserve">        .setOccur(Query.Occur.MUST_NOT)</w:t>
      </w:r>
    </w:p>
    <w:p>
      <w:pPr>
        <w:jc w:val="both"/>
      </w:pPr>
      <w:r>
        <w:t xml:space="preserve">        .build(),</w:t>
      </w:r>
    </w:p>
    <w:p>
      <w:pPr>
        <w:jc w:val="both"/>
      </w:pPr>
      <w:r>
        <w:t xml:space="preserve">      new SearchOperator.Builder()</w:t>
      </w:r>
    </w:p>
    <w:p>
      <w:pPr>
        <w:jc w:val="both"/>
      </w:pPr>
      <w:r>
        <w:t xml:space="preserve">        .setType(SearchOperator.Type.FILTER)</w:t>
      </w:r>
    </w:p>
    <w:p>
      <w:pPr>
        <w:jc w:val="both"/>
      </w:pPr>
      <w:r>
        <w:t xml:space="preserve">        .addOperand(EarlybirdFieldConstant.QUOTE_FILTER_TERM)</w:t>
      </w:r>
    </w:p>
    <w:p>
      <w:pPr>
        <w:jc w:val="both"/>
      </w:pPr>
      <w:r>
        <w:t xml:space="preserve">        .setOccur(Query.Occur.MUST_NOT)</w:t>
      </w:r>
    </w:p>
    <w:p>
      <w:pPr>
        <w:jc w:val="both"/>
      </w:pPr>
      <w:r>
        <w:t xml:space="preserve">        .build(),</w:t>
      </w:r>
    </w:p>
    <w:p>
      <w:pPr>
        <w:jc w:val="both"/>
      </w:pPr>
      <w:r>
        <w:t xml:space="preserve">      new SearchOperator(SearchOperator.Type.SINCE_TIME, SinceDuration.ago.inSeconds.toString)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t.EarlybirdRequest(</w:t>
      </w:r>
    </w:p>
    <w:p>
      <w:pPr>
        <w:jc w:val="both"/>
      </w:pPr>
      <w:r>
        <w:t xml:space="preserve">      searchQuery = t.ThriftSearchQuery(</w:t>
      </w:r>
    </w:p>
    <w:p>
      <w:pPr>
        <w:jc w:val="both"/>
      </w:pPr>
      <w:r>
        <w:t xml:space="preserve">        serializedQuery = Some(searchQuery.serialize),</w:t>
      </w:r>
    </w:p>
    <w:p>
      <w:pPr>
        <w:jc w:val="both"/>
      </w:pPr>
      <w:r>
        <w:t xml:space="preserve">        fromUserIDFilter64 = Some(candidatePreviewCreatorIds),</w:t>
      </w:r>
    </w:p>
    <w:p>
      <w:pPr>
        <w:jc w:val="both"/>
      </w:pPr>
      <w:r>
        <w:t xml:space="preserve">        numResults = MaxPreviewTweets,</w:t>
      </w:r>
    </w:p>
    <w:p>
      <w:pPr>
        <w:jc w:val="both"/>
      </w:pPr>
      <w:r>
        <w:t xml:space="preserve">        rankingMode = t.ThriftSearchRankingMode.Relevance,</w:t>
      </w:r>
    </w:p>
    <w:p>
      <w:pPr>
        <w:jc w:val="both"/>
      </w:pPr>
      <w:r>
        <w:t xml:space="preserve">        relevanceOptions = Some(</w:t>
      </w:r>
    </w:p>
    <w:p>
      <w:pPr>
        <w:jc w:val="both"/>
      </w:pPr>
      <w:r>
        <w:t xml:space="preserve">          t.ThriftSearchRelevanceOptions(</w:t>
      </w:r>
    </w:p>
    <w:p>
      <w:pPr>
        <w:jc w:val="both"/>
      </w:pPr>
      <w:r>
        <w:t xml:space="preserve">            filterDups = true,</w:t>
      </w:r>
    </w:p>
    <w:p>
      <w:pPr>
        <w:jc w:val="both"/>
      </w:pPr>
      <w:r>
        <w:t xml:space="preserve">            keepDupWithHigherScore = true,</w:t>
      </w:r>
    </w:p>
    <w:p>
      <w:pPr>
        <w:jc w:val="both"/>
      </w:pPr>
      <w:r>
        <w:t xml:space="preserve">            proximityScoring = true,</w:t>
      </w:r>
    </w:p>
    <w:p>
      <w:pPr>
        <w:jc w:val="both"/>
      </w:pPr>
      <w:r>
        <w:t xml:space="preserve">            maxConsecutiveSameUser = Some(5),</w:t>
      </w:r>
    </w:p>
    <w:p>
      <w:pPr>
        <w:jc w:val="both"/>
      </w:pPr>
      <w:r>
        <w:t xml:space="preserve">            rankingParams = Some(</w:t>
      </w:r>
    </w:p>
    <w:p>
      <w:pPr>
        <w:jc w:val="both"/>
      </w:pPr>
      <w:r>
        <w:t xml:space="preserve">              scr.ThriftRankingParams(</w:t>
      </w:r>
    </w:p>
    <w:p>
      <w:pPr>
        <w:jc w:val="both"/>
      </w:pPr>
      <w:r>
        <w:t xml:space="preserve">                `type` = Some(scr.ThriftScoringFunctionType.TensorflowBased),</w:t>
      </w:r>
    </w:p>
    <w:p>
      <w:pPr>
        <w:jc w:val="both"/>
      </w:pPr>
      <w:r>
        <w:t xml:space="preserve">                selectedTensorflowModel = Some(EarlybirdRelevanceTensorflowModel),</w:t>
      </w:r>
    </w:p>
    <w:p>
      <w:pPr>
        <w:jc w:val="both"/>
      </w:pPr>
      <w:r>
        <w:t xml:space="preserve">                minScore = -1.0e100,</w:t>
      </w:r>
    </w:p>
    <w:p>
      <w:pPr>
        <w:jc w:val="both"/>
      </w:pPr>
      <w:r>
        <w:t xml:space="preserve">                applyBoosts = false,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resultMetadataOptions = Some(MetadataOptions),</w:t>
      </w:r>
    </w:p>
    <w:p>
      <w:pPr>
        <w:jc w:val="both"/>
      </w:pPr>
      <w:r>
        <w:t xml:space="preserve">        searcherId = query.getOptionalUserId,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getOlderResults = Some(true), // needed for archive access to older tweets</w:t>
      </w:r>
    </w:p>
    <w:p>
      <w:pPr>
        <w:jc w:val="both"/>
      </w:pPr>
      <w:r>
        <w:t xml:space="preserve">      clientRequestID = Some(s"${Trace.id.traceId}"),</w:t>
      </w:r>
    </w:p>
    <w:p>
      <w:pPr>
        <w:jc w:val="both"/>
      </w:pPr>
      <w:r>
        <w:t xml:space="preserve">      followedUserIds = Some(candidatePreviewCreatorIds.toSeq),</w:t>
      </w:r>
    </w:p>
    <w:p>
      <w:pPr>
        <w:jc w:val="both"/>
      </w:pPr>
      <w:r>
        <w:t xml:space="preserve">      numResultsToReturnAtRoot = Some(MaxPreviewTweets),</w:t>
      </w:r>
    </w:p>
    <w:p>
      <w:pPr>
        <w:jc w:val="both"/>
      </w:pPr>
      <w:r>
        <w:t xml:space="preserve">      clientId = Some(clientId.name),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