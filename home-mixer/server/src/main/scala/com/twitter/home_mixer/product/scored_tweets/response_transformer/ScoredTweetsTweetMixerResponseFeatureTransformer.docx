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com.twitter.home_mixer.product.scored_tweets.response_transformer</w:t>
      </w:r>
    </w:p>
    <w:p>
      <w:pPr>
        <w:jc w:val="both"/>
      </w:pPr>
      <w:r/>
    </w:p>
    <w:p>
      <w:pPr>
        <w:jc w:val="both"/>
      </w:pPr>
      <w:r>
        <w:t>import com.twitter.tweet_mixer.{thriftscala =&gt; tmt}</w:t>
      </w:r>
    </w:p>
    <w:p>
      <w:pPr>
        <w:jc w:val="both"/>
      </w:pPr>
      <w:r>
        <w:t>import com.twitter.home_mixer.model.HomeFeatures._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com.twitter.product_mixer.core.functional_component.transformer.CandidateFeatureTransformer</w:t>
      </w:r>
    </w:p>
    <w:p>
      <w:pPr>
        <w:jc w:val="both"/>
      </w:pPr>
      <w:r>
        <w:t>import com.twitter.product_mixer.core.model.common.identifier.TransformerIdentifier</w:t>
      </w:r>
    </w:p>
    <w:p>
      <w:pPr>
        <w:jc w:val="both"/>
      </w:pPr>
      <w:r>
        <w:t>import com.twitter.timelineservice.suggests.logging.candidate_tweet_source_id.{thriftscala =&gt; cts}</w:t>
      </w:r>
    </w:p>
    <w:p>
      <w:pPr>
        <w:jc w:val="both"/>
      </w:pPr>
      <w:r>
        <w:t>import com.twitter.timelineservice.suggests.{thriftscala =&gt; st}</w:t>
      </w:r>
    </w:p>
    <w:p>
      <w:pPr>
        <w:jc w:val="both"/>
      </w:pPr>
      <w:r>
        <w:t>import com.twitter.tsp.{thriftscala =&gt; tsp}</w:t>
      </w:r>
    </w:p>
    <w:p>
      <w:pPr>
        <w:jc w:val="both"/>
      </w:pPr>
      <w:r/>
    </w:p>
    <w:p>
      <w:pPr>
        <w:jc w:val="both"/>
      </w:pPr>
      <w:r>
        <w:t>object ScoredTweetsTweetMixerResponseFeatureTransformer</w:t>
      </w:r>
    </w:p>
    <w:p>
      <w:pPr>
        <w:jc w:val="both"/>
      </w:pPr>
      <w:r>
        <w:t xml:space="preserve">    extends CandidateFeatureTransformer[tmt.TweetResult] {</w:t>
      </w:r>
    </w:p>
    <w:p>
      <w:pPr>
        <w:jc w:val="both"/>
      </w:pPr>
      <w:r/>
    </w:p>
    <w:p>
      <w:pPr>
        <w:jc w:val="both"/>
      </w:pPr>
      <w:r>
        <w:t xml:space="preserve">  override val identifier: TransformerIdentifier =</w:t>
      </w:r>
    </w:p>
    <w:p>
      <w:pPr>
        <w:jc w:val="both"/>
      </w:pPr>
      <w:r>
        <w:t xml:space="preserve">    TransformerIdentifier("ScoredTweetsTweetMixerResponse")</w:t>
      </w:r>
    </w:p>
    <w:p>
      <w:pPr>
        <w:jc w:val="both"/>
      </w:pPr>
      <w:r/>
    </w:p>
    <w:p>
      <w:pPr>
        <w:jc w:val="both"/>
      </w:pPr>
      <w:r>
        <w:t xml:space="preserve">  override val features: Set[Feature[_, _]] = Set(</w:t>
      </w:r>
    </w:p>
    <w:p>
      <w:pPr>
        <w:jc w:val="both"/>
      </w:pPr>
      <w:r>
        <w:t xml:space="preserve">    CandidateSourceIdFeature,</w:t>
      </w:r>
    </w:p>
    <w:p>
      <w:pPr>
        <w:jc w:val="both"/>
      </w:pPr>
      <w:r>
        <w:t xml:space="preserve">    FromInNetworkSourceFeature,</w:t>
      </w:r>
    </w:p>
    <w:p>
      <w:pPr>
        <w:jc w:val="both"/>
      </w:pPr>
      <w:r>
        <w:t xml:space="preserve">    IsRandomTweetFeature,</w:t>
      </w:r>
    </w:p>
    <w:p>
      <w:pPr>
        <w:jc w:val="both"/>
      </w:pPr>
      <w:r>
        <w:t xml:space="preserve">    StreamToKafkaFeature,</w:t>
      </w:r>
    </w:p>
    <w:p>
      <w:pPr>
        <w:jc w:val="both"/>
      </w:pPr>
      <w:r>
        <w:t xml:space="preserve">    SuggestTypeFeature,</w:t>
      </w:r>
    </w:p>
    <w:p>
      <w:pPr>
        <w:jc w:val="both"/>
      </w:pPr>
      <w:r>
        <w:t xml:space="preserve">    TSPMetricTagFeature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def transform(candidate: tmt.TweetResult): FeatureMap = {</w:t>
      </w:r>
    </w:p>
    <w:p>
      <w:pPr>
        <w:jc w:val="both"/>
      </w:pPr>
      <w:r>
        <w:t xml:space="preserve">    val tweetMixerMetricTags = candidate.metricTags.getOrElse(Seq.empty)</w:t>
      </w:r>
    </w:p>
    <w:p>
      <w:pPr>
        <w:jc w:val="both"/>
      </w:pPr>
      <w:r>
        <w:t xml:space="preserve">    val tspMetricTag = tweetMixerMetricTags</w:t>
      </w:r>
    </w:p>
    <w:p>
      <w:pPr>
        <w:jc w:val="both"/>
      </w:pPr>
      <w:r>
        <w:t xml:space="preserve">      .map(TweetMixerMetricTagToTspMetricTag)</w:t>
      </w:r>
    </w:p>
    <w:p>
      <w:pPr>
        <w:jc w:val="both"/>
      </w:pPr>
      <w:r>
        <w:t xml:space="preserve">      .filter(_.nonEmpty).map(_.get).toSet</w:t>
      </w:r>
    </w:p>
    <w:p>
      <w:pPr>
        <w:jc w:val="both"/>
      </w:pPr>
      <w:r/>
    </w:p>
    <w:p>
      <w:pPr>
        <w:jc w:val="both"/>
      </w:pPr>
      <w:r>
        <w:t xml:space="preserve">    FeatureMapBuilder()</w:t>
      </w:r>
    </w:p>
    <w:p>
      <w:pPr>
        <w:jc w:val="both"/>
      </w:pPr>
      <w:r>
        <w:t xml:space="preserve">      .add(CandidateSourceIdFeature, Some(cts.CandidateTweetSourceId.Simcluster))</w:t>
      </w:r>
    </w:p>
    <w:p>
      <w:pPr>
        <w:jc w:val="both"/>
      </w:pPr>
      <w:r>
        <w:t xml:space="preserve">      .add(FromInNetworkSourceFeature, false)</w:t>
      </w:r>
    </w:p>
    <w:p>
      <w:pPr>
        <w:jc w:val="both"/>
      </w:pPr>
      <w:r>
        <w:t xml:space="preserve">      .add(IsRandomTweetFeature, false)</w:t>
      </w:r>
    </w:p>
    <w:p>
      <w:pPr>
        <w:jc w:val="both"/>
      </w:pPr>
      <w:r>
        <w:t xml:space="preserve">      .add(StreamToKafkaFeature, true)</w:t>
      </w:r>
    </w:p>
    <w:p>
      <w:pPr>
        <w:jc w:val="both"/>
      </w:pPr>
      <w:r>
        <w:t xml:space="preserve">      .add(SuggestTypeFeature, Some(st.SuggestType.ScTweet))</w:t>
      </w:r>
    </w:p>
    <w:p>
      <w:pPr>
        <w:jc w:val="both"/>
      </w:pPr>
      <w:r>
        <w:t xml:space="preserve">      .add(TSPMetricTagFeature, tspMetricTag)</w:t>
      </w:r>
    </w:p>
    <w:p>
      <w:pPr>
        <w:jc w:val="both"/>
      </w:pPr>
      <w:r>
        <w:t xml:space="preserve">      .build()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TweetMixerMetricTagToTspMetricTag(</w:t>
      </w:r>
    </w:p>
    <w:p>
      <w:pPr>
        <w:jc w:val="both"/>
      </w:pPr>
      <w:r>
        <w:t xml:space="preserve">    tweetMixerMetricTag: tmt.MetricTag</w:t>
      </w:r>
    </w:p>
    <w:p>
      <w:pPr>
        <w:jc w:val="both"/>
      </w:pPr>
      <w:r>
        <w:t xml:space="preserve">  ): Option[tsp.MetricTag] = tweetMixerMetricTag match {</w:t>
      </w:r>
    </w:p>
    <w:p>
      <w:pPr>
        <w:jc w:val="both"/>
      </w:pPr>
      <w:r>
        <w:t xml:space="preserve">    case tmt.MetricTag.TweetFavorite =&gt; Some(tsp.MetricTag.TweetFavorite)</w:t>
      </w:r>
    </w:p>
    <w:p>
      <w:pPr>
        <w:jc w:val="both"/>
      </w:pPr>
      <w:r>
        <w:t xml:space="preserve">    case tmt.MetricTag.Retweet =&gt; Some(tsp.MetricTag.Retweet)</w:t>
      </w:r>
    </w:p>
    <w:p>
      <w:pPr>
        <w:jc w:val="both"/>
      </w:pPr>
      <w:r>
        <w:t xml:space="preserve">    case _ =&gt; None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