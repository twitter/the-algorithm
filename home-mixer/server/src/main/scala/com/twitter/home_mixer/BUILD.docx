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"finatra-internal/mtls-http/src/main/scala",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"finatra/http-core/src/main/java/com/twitter/finatra/http",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"finatra/inject/inject-app/src/main/scala",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"finatra/inject/inject-server/src/main/scala",</w:t>
      </w:r>
    </w:p>
    <w:p>
      <w:pPr>
        <w:jc w:val="both"/>
      </w:pPr>
      <w:r>
        <w:t xml:space="preserve">        "finatra/inject/inject-utils/src/main/scala",</w:t>
      </w:r>
    </w:p>
    <w:p>
      <w:pPr>
        <w:jc w:val="both"/>
      </w:pPr>
      <w:r>
        <w:t xml:space="preserve">        "home-mixer/server/src/main/resources",</w:t>
      </w:r>
    </w:p>
    <w:p>
      <w:pPr>
        <w:jc w:val="both"/>
      </w:pPr>
      <w:r>
        <w:t xml:space="preserve">        "home-mixer/server/src/main/scala/com/twitter/home_mixer/controller",</w:t>
      </w:r>
    </w:p>
    <w:p>
      <w:pPr>
        <w:jc w:val="both"/>
      </w:pPr>
      <w:r>
        <w:t xml:space="preserve">        "home-mixer/server/src/main/scala/com/twitter/home_mixer/federated",</w:t>
      </w:r>
    </w:p>
    <w:p>
      <w:pPr>
        <w:jc w:val="both"/>
      </w:pPr>
      <w:r>
        <w:t xml:space="preserve">        "home-mixer/server/src/main/scala/com/twitter/home_mixer/module",</w:t>
      </w:r>
    </w:p>
    <w:p>
      <w:pPr>
        <w:jc w:val="both"/>
      </w:pPr>
      <w:r>
        <w:t xml:space="preserve">        "home-mixer/server/src/main/scala/com/twitter/home_mixer/param",</w:t>
      </w:r>
    </w:p>
    <w:p>
      <w:pPr>
        <w:jc w:val="both"/>
      </w:pPr>
      <w:r>
        <w:t xml:space="preserve">        "home-mixer/server/src/main/scala/com/twitter/home_mixer/product",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"product-mixer/component-library/src/main/scala/com/twitter/product_mixer/component_library/module",</w:t>
      </w:r>
    </w:p>
    <w:p>
      <w:pPr>
        <w:jc w:val="both"/>
      </w:pPr>
      <w:r>
        <w:t xml:space="preserve">        "product-mixer/core/src/main/scala/com/twitter/product_mixer/core/controllers",</w:t>
      </w:r>
    </w:p>
    <w:p>
      <w:pPr>
        <w:jc w:val="both"/>
      </w:pPr>
      <w:r>
        <w:t xml:space="preserve">        "product-mixer/core/src/main/scala/com/twitter/product_mixer/core/module",</w:t>
      </w:r>
    </w:p>
    <w:p>
      <w:pPr>
        <w:jc w:val="both"/>
      </w:pPr>
      <w:r>
        <w:t xml:space="preserve">        "product-mixer/core/src/main/scala/com/twitter/product_mixer/core/module/stringcenter",</w:t>
      </w:r>
    </w:p>
    <w:p>
      <w:pPr>
        <w:jc w:val="both"/>
      </w:pPr>
      <w:r>
        <w:t xml:space="preserve">        "product-mixer/core/src/main/thrift/com/twitter/product_mixer/core:thrift-scala",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    "strato/config/columns/auth-context:auth-context-strato-client",</w:t>
      </w:r>
    </w:p>
    <w:p>
      <w:pPr>
        <w:jc w:val="both"/>
      </w:pPr>
      <w:r>
        <w:t xml:space="preserve">        "strato/config/columns/gizmoduck:gizmoduck-strato-client",</w:t>
      </w:r>
    </w:p>
    <w:p>
      <w:pPr>
        <w:jc w:val="both"/>
      </w:pPr>
      <w:r>
        <w:t xml:space="preserve">        "strato/src/main/scala/com/twitter/strato/fed",</w:t>
      </w:r>
    </w:p>
    <w:p>
      <w:pPr>
        <w:jc w:val="both"/>
      </w:pPr>
      <w:r>
        <w:t xml:space="preserve">        "strato/src/main/scala/com/twitter/strato/fed/server",</w:t>
      </w:r>
    </w:p>
    <w:p>
      <w:pPr>
        <w:jc w:val="both"/>
      </w:pPr>
      <w:r>
        <w:t xml:space="preserve">        "stringcenter/client",</w:t>
      </w:r>
    </w:p>
    <w:p>
      <w:pPr>
        <w:jc w:val="both"/>
      </w:pPr>
      <w:r>
        <w:t xml:space="preserve">        "stringcenter/client/src/main/java",</w:t>
      </w:r>
    </w:p>
    <w:p>
      <w:pPr>
        <w:jc w:val="both"/>
      </w:pPr>
      <w:r>
        <w:t xml:space="preserve">        "stringcenter/client/src/main/scala/com/twitter/stringcenter/client",</w:t>
      </w:r>
    </w:p>
    <w:p>
      <w:pPr>
        <w:jc w:val="both"/>
      </w:pPr>
      <w:r>
        <w:t xml:space="preserve">        "thrift-web-forms/src/main/scala/com/twitter/thriftwebforms/view",</w:t>
      </w:r>
    </w:p>
    <w:p>
      <w:pPr>
        <w:jc w:val="both"/>
      </w:pPr>
      <w:r>
        <w:t xml:space="preserve">        "timelines/src/main/scala/com/twitter/timelines/config",</w:t>
      </w:r>
    </w:p>
    <w:p>
      <w:pPr>
        <w:jc w:val="both"/>
      </w:pPr>
      <w:r>
        <w:t xml:space="preserve">        "timelines/src/main/scala/com/twitter/timelines/features/app",</w:t>
      </w:r>
    </w:p>
    <w:p>
      <w:pPr>
        <w:jc w:val="both"/>
      </w:pPr>
      <w:r>
        <w:t xml:space="preserve">        "twitter-server-internal",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