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com.twitter.home_mixer.product.list_recommended_users.feature_hydrator</w:t>
      </w:r>
    </w:p>
    <w:p>
      <w:pPr>
        <w:jc w:val="both"/>
      </w:pPr>
      <w:r/>
    </w:p>
    <w:p>
      <w:pPr>
        <w:jc w:val="both"/>
      </w:pPr>
      <w:r>
        <w:t>import com.twitter.gizmoduck.{thriftscala =&gt; gt}</w:t>
      </w:r>
    </w:p>
    <w:p>
      <w:pPr>
        <w:jc w:val="both"/>
      </w:pPr>
      <w:r>
        <w:t>import com.twitter.home_mixer.product.list_recommended_users.model.ListRecommendedUsersFeatures.IsGizmoduckValidUserFeature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com.twitter.spam.rtf.{thriftscala =&gt; rtf}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com.twitter.util.Return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IsGizmoduckValidUserFeatureHydrator @Inject() (gizmoduck: Gizmoduck)</w:t>
      </w:r>
    </w:p>
    <w:p>
      <w:pPr>
        <w:jc w:val="both"/>
      </w:pPr>
      <w:r>
        <w:t xml:space="preserve">    extends BulkCandidateFeatureHydrator[PipelineQuery, UserCandidate]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FeatureHydratorIdentifier("IsGizmoduckValidUser")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Set(IsGizmoduckValidUserFeature)</w:t>
      </w:r>
    </w:p>
    <w:p>
      <w:pPr>
        <w:jc w:val="both"/>
      </w:pPr>
      <w:r/>
    </w:p>
    <w:p>
      <w:pPr>
        <w:jc w:val="both"/>
      </w:pPr>
      <w:r>
        <w:t xml:space="preserve">  private val queryFields: Set[gt.QueryFields] = Set(gt.QueryFields.Safety)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Seq[CandidateWithFeatures[UserCandidate]]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context = gt.LookupContext(</w:t>
      </w:r>
    </w:p>
    <w:p>
      <w:pPr>
        <w:jc w:val="both"/>
      </w:pPr>
      <w:r>
        <w:t xml:space="preserve">      forUserId = query.getOptionalUserId,</w:t>
      </w:r>
    </w:p>
    <w:p>
      <w:pPr>
        <w:jc w:val="both"/>
      </w:pPr>
      <w:r>
        <w:t xml:space="preserve">      includeProtected = true,</w:t>
      </w:r>
    </w:p>
    <w:p>
      <w:pPr>
        <w:jc w:val="both"/>
      </w:pPr>
      <w:r>
        <w:t xml:space="preserve">      safetyLevel = Some(rtf.SafetyLevel.Recommendations)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userIds = candidates.map(_.candidate.id)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.collectToTry(</w:t>
      </w:r>
    </w:p>
    <w:p>
      <w:pPr>
        <w:jc w:val="both"/>
      </w:pPr>
      <w:r>
        <w:t xml:space="preserve">        userIds.map(userId =&gt; gizmoduck.getUserById(userId, queryFields, context))).map {</w:t>
      </w:r>
    </w:p>
    <w:p>
      <w:pPr>
        <w:jc w:val="both"/>
      </w:pPr>
      <w:r>
        <w:t xml:space="preserve">        userResults =&gt;</w:t>
      </w:r>
    </w:p>
    <w:p>
      <w:pPr>
        <w:jc w:val="both"/>
      </w:pPr>
      <w:r>
        <w:t xml:space="preserve">          val idToUserSafetyMap = userResults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Return(user) =&gt; user</w:t>
      </w:r>
    </w:p>
    <w:p>
      <w:pPr>
        <w:jc w:val="both"/>
      </w:pPr>
      <w:r>
        <w:t xml:space="preserve">            }.map(user =&gt; user.id -&gt; user.safety).toMap</w:t>
      </w:r>
    </w:p>
    <w:p>
      <w:pPr>
        <w:jc w:val="both"/>
      </w:pPr>
      <w:r/>
    </w:p>
    <w:p>
      <w:pPr>
        <w:jc w:val="both"/>
      </w:pPr>
      <w:r>
        <w:t xml:space="preserve">          candidates.map { candidate =&gt;</w:t>
      </w:r>
    </w:p>
    <w:p>
      <w:pPr>
        <w:jc w:val="both"/>
      </w:pPr>
      <w:r>
        <w:t xml:space="preserve">            val safety = idToUserSafetyMap.getOrElse(candidate.candidate.id, None)</w:t>
      </w:r>
    </w:p>
    <w:p>
      <w:pPr>
        <w:jc w:val="both"/>
      </w:pPr>
      <w:r>
        <w:t xml:space="preserve">            val isValidUser = safety.isDefined &amp;&amp;</w:t>
      </w:r>
    </w:p>
    <w:p>
      <w:pPr>
        <w:jc w:val="both"/>
      </w:pPr>
      <w:r>
        <w:t xml:space="preserve">              !safety.exists(_.deactivated) &amp;&amp;</w:t>
      </w:r>
    </w:p>
    <w:p>
      <w:pPr>
        <w:jc w:val="both"/>
      </w:pPr>
      <w:r>
        <w:t xml:space="preserve">              !safety.exists(_.suspended) &amp;&amp;</w:t>
      </w:r>
    </w:p>
    <w:p>
      <w:pPr>
        <w:jc w:val="both"/>
      </w:pPr>
      <w:r>
        <w:t xml:space="preserve">              !safety.exists(_.isProtected) &amp;&amp;</w:t>
      </w:r>
    </w:p>
    <w:p>
      <w:pPr>
        <w:jc w:val="both"/>
      </w:pPr>
      <w:r>
        <w:t xml:space="preserve">              !safety.flatMap(_.offboarded).getOrElse(false)</w:t>
      </w:r>
    </w:p>
    <w:p>
      <w:pPr>
        <w:jc w:val="both"/>
      </w:pPr>
      <w:r/>
    </w:p>
    <w:p>
      <w:pPr>
        <w:jc w:val="both"/>
      </w:pPr>
      <w:r>
        <w:t xml:space="preserve">            FeatureMapBuilder()</w:t>
      </w:r>
    </w:p>
    <w:p>
      <w:pPr>
        <w:jc w:val="both"/>
      </w:pPr>
      <w:r>
        <w:t xml:space="preserve">              .add(IsGizmoduckValidUserFeature, isValidUser)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