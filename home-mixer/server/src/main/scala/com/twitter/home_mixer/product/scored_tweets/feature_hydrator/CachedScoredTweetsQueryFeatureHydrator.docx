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</w:t>
      </w:r>
    </w:p>
    <w:p>
      <w:pPr>
        <w:jc w:val="both"/>
      </w:pPr>
      <w:r/>
    </w:p>
    <w:p>
      <w:pPr>
        <w:jc w:val="both"/>
      </w:pPr>
      <w:r>
        <w:t>import com.twitter.home_mixer.model.HomeFeatures._</w:t>
      </w:r>
    </w:p>
    <w:p>
      <w:pPr>
        <w:jc w:val="both"/>
      </w:pPr>
      <w:r>
        <w:t>import com.twitter.home_mixer.product.scored_tweets.param.ScoredTweetsParam.CachedScoredTweets</w:t>
      </w:r>
    </w:p>
    <w:p>
      <w:pPr>
        <w:jc w:val="both"/>
      </w:pPr>
      <w:r>
        <w:t>import com.twitter.home_mixer.{thriftscala =&gt; hmt}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com.twitter.product_mixer.core.functional_component.feature_hydrator.QueryFeatureHydrator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com.twitter.servo.cache.TtlCache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Fetch scored Tweets from cache and exclude the expired ones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case class CachedScoredTweetsQueryFeatureHydrator @Inject() (</w:t>
      </w:r>
    </w:p>
    <w:p>
      <w:pPr>
        <w:jc w:val="both"/>
      </w:pPr>
      <w:r>
        <w:t xml:space="preserve">  scoredTweetsCache: TtlCache[Long, hmt.ScoredTweetsResponse])</w:t>
      </w:r>
    </w:p>
    <w:p>
      <w:pPr>
        <w:jc w:val="both"/>
      </w:pPr>
      <w:r>
        <w:t xml:space="preserve">    extends QueryFeatureHydrator[PipelineQuery]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</w:t>
      </w:r>
    </w:p>
    <w:p>
      <w:pPr>
        <w:jc w:val="both"/>
      </w:pPr>
      <w:r>
        <w:t xml:space="preserve">    FeatureHydratorIdentifier("CachedScoredTweets")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Set(CachedScoredTweetsFeature)</w:t>
      </w:r>
    </w:p>
    <w:p>
      <w:pPr>
        <w:jc w:val="both"/>
      </w:pPr>
      <w:r/>
    </w:p>
    <w:p>
      <w:pPr>
        <w:jc w:val="both"/>
      </w:pPr>
      <w:r>
        <w:t xml:space="preserve">  override def hydrate(query: PipelineQuery): Stitch[FeatureMap] = {</w:t>
      </w:r>
    </w:p>
    <w:p>
      <w:pPr>
        <w:jc w:val="both"/>
      </w:pPr>
      <w:r>
        <w:t xml:space="preserve">    val userId = query.getRequiredUserId</w:t>
      </w:r>
    </w:p>
    <w:p>
      <w:pPr>
        <w:jc w:val="both"/>
      </w:pPr>
      <w:r>
        <w:t xml:space="preserve">    val tweetScoreTtl = query.params(CachedScoredTweets.TTLParam)</w:t>
      </w:r>
    </w:p>
    <w:p>
      <w:pPr>
        <w:jc w:val="both"/>
      </w:pPr>
      <w:r/>
    </w:p>
    <w:p>
      <w:pPr>
        <w:jc w:val="both"/>
      </w:pPr>
      <w:r>
        <w:t xml:space="preserve">    Stitch.callFuture(scoredTweetsCache.get(Seq(userId))).map { keyValueResult =&gt;</w:t>
      </w:r>
    </w:p>
    <w:p>
      <w:pPr>
        <w:jc w:val="both"/>
      </w:pPr>
      <w:r>
        <w:t xml:space="preserve">      keyValueResult(userId) match {</w:t>
      </w:r>
    </w:p>
    <w:p>
      <w:pPr>
        <w:jc w:val="both"/>
      </w:pPr>
      <w:r>
        <w:t xml:space="preserve">        case Return(cachedCandidatesOpt) =&gt;</w:t>
      </w:r>
    </w:p>
    <w:p>
      <w:pPr>
        <w:jc w:val="both"/>
      </w:pPr>
      <w:r>
        <w:t xml:space="preserve">          val cachedScoredTweets = cachedCandidatesOpt.map(_.scoredTweets).getOrElse(Seq.empty)</w:t>
      </w:r>
    </w:p>
    <w:p>
      <w:pPr>
        <w:jc w:val="both"/>
      </w:pPr>
      <w:r>
        <w:t xml:space="preserve">          val nonExpiredTweets = cachedScoredTweets.filter { tweet =&gt;</w:t>
      </w:r>
    </w:p>
    <w:p>
      <w:pPr>
        <w:jc w:val="both"/>
      </w:pPr>
      <w:r>
        <w:t xml:space="preserve">            tweet.lastScoredTimestampMs.exists(Time.fromMilliseconds(_).untilNow &lt; tweetScoreTtl)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FeatureMapBuilder().add(CachedScoredTweetsFeature, nonExpiredTweets).build()</w:t>
      </w:r>
    </w:p>
    <w:p>
      <w:pPr>
        <w:jc w:val="both"/>
      </w:pPr>
      <w:r>
        <w:t xml:space="preserve">        case Throw(exception) =&gt; throw exception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