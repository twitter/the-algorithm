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</w:t>
      </w:r>
    </w:p>
    <w:p>
      <w:pPr>
        <w:jc w:val="both"/>
      </w:pPr>
      <w:r/>
    </w:p>
    <w:p>
      <w:pPr>
        <w:jc w:val="both"/>
      </w:pPr>
      <w:r>
        <w:t>import com.twitter.clientapp.{thriftscala =&gt; ca}</w:t>
      </w:r>
    </w:p>
    <w:p>
      <w:pPr>
        <w:jc w:val="both"/>
      </w:pPr>
      <w:r>
        <w:t>import com.twitter.goldfinch.api.AdsInjectionSurfaceAreas</w:t>
      </w:r>
    </w:p>
    <w:p>
      <w:pPr>
        <w:jc w:val="both"/>
      </w:pPr>
      <w:r>
        <w:t>import com.twitter.home_mixer.candidate_pipeline.ConversationServiceCandidatePipelineConfigBuilder</w:t>
      </w:r>
    </w:p>
    <w:p>
      <w:pPr>
        <w:jc w:val="both"/>
      </w:pPr>
      <w:r>
        <w:t>import com.twitter.home_mixer.candidate_pipeline.EditedTweetsCandidatePipelineConfig</w:t>
      </w:r>
    </w:p>
    <w:p>
      <w:pPr>
        <w:jc w:val="both"/>
      </w:pPr>
      <w:r>
        <w:t>import com.twitter.home_mixer.candidate_pipeline.NewTweetsPillCandidatePipelineConfig</w:t>
      </w:r>
    </w:p>
    <w:p>
      <w:pPr>
        <w:jc w:val="both"/>
      </w:pPr>
      <w:r>
        <w:t>import com.twitter.home_mixer.functional_component.decorator.HomeConversationServiceCandidateDecorator</w:t>
      </w:r>
    </w:p>
    <w:p>
      <w:pPr>
        <w:jc w:val="both"/>
      </w:pPr>
      <w:r>
        <w:t>import com.twitter.home_mixer.functional_component.decorator.urt.builder.AddEntriesWithReplaceAndShowAlertAndCoverInstructionBuilder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com.twitter.home_mixer.functional_component.feature_hydrator._</w:t>
      </w:r>
    </w:p>
    <w:p>
      <w:pPr>
        <w:jc w:val="both"/>
      </w:pPr>
      <w:r>
        <w:t>import com.twitter.home_mixer.functional_component.selector.UpdateHomeClientEventDetails</w:t>
      </w:r>
    </w:p>
    <w:p>
      <w:pPr>
        <w:jc w:val="both"/>
      </w:pPr>
      <w:r>
        <w:t>import com.twitter.home_mixer.functional_component.selector.UpdateNewTweetsPillDecoration</w:t>
      </w:r>
    </w:p>
    <w:p>
      <w:pPr>
        <w:jc w:val="both"/>
      </w:pPr>
      <w:r>
        <w:t>import com.twitter.home_mixer.functional_component.side_effect._</w:t>
      </w:r>
    </w:p>
    <w:p>
      <w:pPr>
        <w:jc w:val="both"/>
      </w:pPr>
      <w:r>
        <w:t>import com.twitter.home_mixer.model.GapIncludeInstruction</w:t>
      </w:r>
    </w:p>
    <w:p>
      <w:pPr>
        <w:jc w:val="both"/>
      </w:pPr>
      <w:r>
        <w:t>import com.twitter.home_mixer.param.HomeGlobalParams.EnableImpressionBloomFilter</w:t>
      </w:r>
    </w:p>
    <w:p>
      <w:pPr>
        <w:jc w:val="both"/>
      </w:pPr>
      <w:r>
        <w:t>import com.twitter.home_mixer.param.HomeGlobalParams.MaxNumberReplaceInstructionsParam</w:t>
      </w:r>
    </w:p>
    <w:p>
      <w:pPr>
        <w:jc w:val="both"/>
      </w:pPr>
      <w:r>
        <w:t>import com.twitter.home_mixer.param.HomeMixerFlagName.ScribeClientEventsFlag</w:t>
      </w:r>
    </w:p>
    <w:p>
      <w:pPr>
        <w:jc w:val="both"/>
      </w:pPr>
      <w:r>
        <w:t>import com.twitter.product_mixer.component_library.feature_hydrator.query.social_graph.SGSFollowedUsersQueryFeatureHydrator</w:t>
      </w:r>
    </w:p>
    <w:p>
      <w:pPr>
        <w:jc w:val="both"/>
      </w:pPr>
      <w:r>
        <w:t>import com.twitter.home_mixer.product.following.model.FollowingQuery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com.twitter.home_mixer.product.following.param.FollowingParam.EnableFlipInjectionModuleCandidatePipelineParam</w:t>
      </w:r>
    </w:p>
    <w:p>
      <w:pPr>
        <w:jc w:val="both"/>
      </w:pPr>
      <w:r>
        <w:t>import com.twitter.home_mixer.product.following.param.FollowingParam.FlipInlineInjectionModulePosition</w:t>
      </w:r>
    </w:p>
    <w:p>
      <w:pPr>
        <w:jc w:val="both"/>
      </w:pPr>
      <w:r>
        <w:t>import com.twitter.home_mixer.product.following.param.FollowingParam.ServerMaxResultsParam</w:t>
      </w:r>
    </w:p>
    <w:p>
      <w:pPr>
        <w:jc w:val="both"/>
      </w:pPr>
      <w:r>
        <w:t>import com.twitter.home_mixer.product.following.param.FollowingParam.WhoToFollowPositionParam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com.twitter.product_mixer.component_library.feature_hydrator.query.async.AsyncQueryFeatureHydrator</w:t>
      </w:r>
    </w:p>
    <w:p>
      <w:pPr>
        <w:jc w:val="both"/>
      </w:pPr>
      <w:r>
        <w:t>import com.twitter.product_mixer.component_library.feature_hydrator.query.impressed_tweets.ImpressedTweetsQueryFeatureHydrator</w:t>
      </w:r>
    </w:p>
    <w:p>
      <w:pPr>
        <w:jc w:val="both"/>
      </w:pPr>
      <w:r>
        <w:t>import com.twitter.product_mixer.component_library.feature_hydrator.query.param_gated.AsyncParamGatedQueryFeatureHydrator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com.twitter.product_mixer.component_library.pipeline.candidate.flexible_injection_pipeline.FlipPromptDependentCandidatePipelineConfigBuilder</w:t>
      </w:r>
    </w:p>
    <w:p>
      <w:pPr>
        <w:jc w:val="both"/>
      </w:pPr>
      <w:r>
        <w:t>import com.twitter.product_mixer.component_library.pipeline.candidate.who_to_follow_module.WhoToFollowArmCandidatePipelineConfig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com.twitter.product_mixer.component_library.premarshaller.urt.builder.OrderedBottomCursorBuilder</w:t>
      </w:r>
    </w:p>
    <w:p>
      <w:pPr>
        <w:jc w:val="both"/>
      </w:pPr>
      <w:r>
        <w:t>import com.twitter.product_mixer.component_library.premarshaller.urt.builder.OrderedGapCursorBuilder</w:t>
      </w:r>
    </w:p>
    <w:p>
      <w:pPr>
        <w:jc w:val="both"/>
      </w:pPr>
      <w:r>
        <w:t>import com.twitter.product_mixer.component_library.premarshaller.urt.builder.OrderedTopCursorBuilder</w:t>
      </w:r>
    </w:p>
    <w:p>
      <w:pPr>
        <w:jc w:val="both"/>
      </w:pPr>
      <w:r>
        <w:t>import com.twitter.product_mixer.component_library.premarshaller.urt.builder.ReplaceAllEntries</w:t>
      </w:r>
    </w:p>
    <w:p>
      <w:pPr>
        <w:jc w:val="both"/>
      </w:pPr>
      <w:r>
        <w:t>import com.twitter.product_mixer.component_library.premarshaller.urt.builder.ReplaceEntryInstructionBuilder</w:t>
      </w:r>
    </w:p>
    <w:p>
      <w:pPr>
        <w:jc w:val="both"/>
      </w:pPr>
      <w:r>
        <w:t>import com.twitter.product_mixer.component_library.premarshaller.urt.builder.ShowAlertInstructionBuilder</w:t>
      </w:r>
    </w:p>
    <w:p>
      <w:pPr>
        <w:jc w:val="both"/>
      </w:pPr>
      <w:r>
        <w:t>import com.twitter.product_mixer.component_library.premarshaller.urt.builder.ShowCoverInstructionBuilder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com.twitter.product_mixer.component_library.selector.DropMaxModuleItemCandidates</w:t>
      </w:r>
    </w:p>
    <w:p>
      <w:pPr>
        <w:jc w:val="both"/>
      </w:pPr>
      <w:r>
        <w:t>import com.twitter.product_mixer.component_library.selector.DropModuleTooFewModuleItemResults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com.twitter.product_mixer.component_library.selector.InsertFixedPositionResults</w:t>
      </w:r>
    </w:p>
    <w:p>
      <w:pPr>
        <w:jc w:val="both"/>
      </w:pPr>
      <w:r>
        <w:t>import com.twitter.product_mixer.component_library.selector.SelectConditionally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com.twitter.product_mixer.component_library.selector.ads.AdsInjector</w:t>
      </w:r>
    </w:p>
    <w:p>
      <w:pPr>
        <w:jc w:val="both"/>
      </w:pPr>
      <w:r>
        <w:t>import com.twitter.product_mixer.component_library.selector.ads.InsertAdResults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FollowingMixerPipelineConfig @Inject() (</w:t>
      </w:r>
    </w:p>
    <w:p>
      <w:pPr>
        <w:jc w:val="both"/>
      </w:pPr>
      <w:r>
        <w:t xml:space="preserve">  followingEarlybirdCandidatePipelineConfig: FollowingEarlybirdCandidatePipelineConfig,</w:t>
      </w:r>
    </w:p>
    <w:p>
      <w:pPr>
        <w:jc w:val="both"/>
      </w:pPr>
      <w:r>
        <w:t xml:space="preserve">  conversationServiceCandidatePipelineConfigBuilder: ConversationServiceCandidatePipelineConfigBuilder[</w:t>
      </w:r>
    </w:p>
    <w:p>
      <w:pPr>
        <w:jc w:val="both"/>
      </w:pPr>
      <w:r>
        <w:t xml:space="preserve">    FollowingQuery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homeFeedbackActionInfoBuilder: HomeFeedbackActionInfoBuilder,</w:t>
      </w:r>
    </w:p>
    <w:p>
      <w:pPr>
        <w:jc w:val="both"/>
      </w:pPr>
      <w:r>
        <w:t xml:space="preserve">  followingAdsCandidatePipelineBuilder: FollowingAdsCandidatePipelineBuilder,</w:t>
      </w:r>
    </w:p>
    <w:p>
      <w:pPr>
        <w:jc w:val="both"/>
      </w:pPr>
      <w:r>
        <w:t xml:space="preserve">  followingWhoToFollowCandidatePipelineConfigBuilder: FollowingWhoToFollowCandidatePipelineConfigBuilder,</w:t>
      </w:r>
    </w:p>
    <w:p>
      <w:pPr>
        <w:jc w:val="both"/>
      </w:pPr>
      <w:r>
        <w:t xml:space="preserve">  flipPromptDependentCandidatePipelineConfigBuilder: FlipPromptDependentCandidatePipelineConfigBuilder,</w:t>
      </w:r>
    </w:p>
    <w:p>
      <w:pPr>
        <w:jc w:val="both"/>
      </w:pPr>
      <w:r>
        <w:t xml:space="preserve">  editedTweetsCandidatePipelineConfig: EditedTweetsCandidatePipelineConfig,</w:t>
      </w:r>
    </w:p>
    <w:p>
      <w:pPr>
        <w:jc w:val="both"/>
      </w:pPr>
      <w:r>
        <w:t xml:space="preserve">  newTweetsPillCandidatePipelineConfig: NewTweetsPillCandidatePipelineConfig[FollowingQuery],</w:t>
      </w:r>
    </w:p>
    <w:p>
      <w:pPr>
        <w:jc w:val="both"/>
      </w:pPr>
      <w:r>
        <w:t xml:space="preserve">  dismissInfoQueryFeatureHydrator: DismissInfoQueryFeatureHydrator,</w:t>
      </w:r>
    </w:p>
    <w:p>
      <w:pPr>
        <w:jc w:val="both"/>
      </w:pPr>
      <w:r>
        <w:t xml:space="preserve">  gizmoduckUserQueryFeatureHydrator: GizmoduckUserQueryFeatureHydrator,</w:t>
      </w:r>
    </w:p>
    <w:p>
      <w:pPr>
        <w:jc w:val="both"/>
      </w:pPr>
      <w:r>
        <w:t xml:space="preserve">  persistenceStoreQueryFeatureHydrator: PersistenceStoreQueryFeatureHydrator,</w:t>
      </w:r>
    </w:p>
    <w:p>
      <w:pPr>
        <w:jc w:val="both"/>
      </w:pPr>
      <w:r>
        <w:t xml:space="preserve">  realGraphInNetworkSourceQueryHydrator: RealGraphInNetworkScoresQueryFeatureHydrator,</w:t>
      </w:r>
    </w:p>
    <w:p>
      <w:pPr>
        <w:jc w:val="both"/>
      </w:pPr>
      <w:r>
        <w:t xml:space="preserve">  requestQueryFeatureHydrator: RequestQueryFeatureHydrator[FollowingQuery],</w:t>
      </w:r>
    </w:p>
    <w:p>
      <w:pPr>
        <w:jc w:val="both"/>
      </w:pPr>
      <w:r>
        <w:t xml:space="preserve">  sgsFollowedUsersQueryFeatureHydrator: SGSFollowedUsersQueryFeatureHydrator,</w:t>
      </w:r>
    </w:p>
    <w:p>
      <w:pPr>
        <w:jc w:val="both"/>
      </w:pPr>
      <w:r>
        <w:t xml:space="preserve">  impressionBloomFilterQueryFeatureHydrator: ImpressionBloomFilterQueryFeatureHydrator[</w:t>
      </w:r>
    </w:p>
    <w:p>
      <w:pPr>
        <w:jc w:val="both"/>
      </w:pPr>
      <w:r>
        <w:t xml:space="preserve">    FollowingQuery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manhattanTweetImpressionsQueryFeatureHydrator: TweetImpressionsQueryFeatureHydrator[</w:t>
      </w:r>
    </w:p>
    <w:p>
      <w:pPr>
        <w:jc w:val="both"/>
      </w:pPr>
      <w:r>
        <w:t xml:space="preserve">    FollowingQuery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memcacheTweetImpressionsQueryFeatureHydrator: ImpressedTweetsQueryFeatureHydrator,</w:t>
      </w:r>
    </w:p>
    <w:p>
      <w:pPr>
        <w:jc w:val="both"/>
      </w:pPr>
      <w:r>
        <w:t xml:space="preserve">  lastNonPollingTimeQueryFeatureHydrator: LastNonPollingTimeQueryFeatureHydrator,</w:t>
      </w:r>
    </w:p>
    <w:p>
      <w:pPr>
        <w:jc w:val="both"/>
      </w:pPr>
      <w:r>
        <w:t xml:space="preserve">  adsInjector: AdsInjector,</w:t>
      </w:r>
    </w:p>
    <w:p>
      <w:pPr>
        <w:jc w:val="both"/>
      </w:pPr>
      <w:r>
        <w:t xml:space="preserve">  updateLastNonPollingTimeSideEffect: UpdateLastNonPollingTimeSideEffect[FollowingQuery, Timeline],</w:t>
      </w:r>
    </w:p>
    <w:p>
      <w:pPr>
        <w:jc w:val="both"/>
      </w:pPr>
      <w:r>
        <w:t xml:space="preserve">  publishClientSentImpressionsEventBusSideEffect: PublishClientSentImpressionsEventBusSideEffect,</w:t>
      </w:r>
    </w:p>
    <w:p>
      <w:pPr>
        <w:jc w:val="both"/>
      </w:pPr>
      <w:r>
        <w:t xml:space="preserve">  publishClientSentImpressionsManhattanSideEffect: PublishClientSentImpressionsManhattanSideEffect,</w:t>
      </w:r>
    </w:p>
    <w:p>
      <w:pPr>
        <w:jc w:val="both"/>
      </w:pPr>
      <w:r>
        <w:t xml:space="preserve">  publishImpressionBloomFilterSideEffect: PublishImpressionBloomFilterSideEffect,</w:t>
      </w:r>
    </w:p>
    <w:p>
      <w:pPr>
        <w:jc w:val="both"/>
      </w:pPr>
      <w:r>
        <w:t xml:space="preserve">  updateTimelinesPersistenceStoreSideEffect: UpdateTimelinesPersistenceStoreSideEffect,</w:t>
      </w:r>
    </w:p>
    <w:p>
      <w:pPr>
        <w:jc w:val="both"/>
      </w:pPr>
      <w:r>
        <w:t xml:space="preserve">  truncateTimelinesPersistenceStoreSideEffect: TruncateTimelinesPersistenceStoreSideEffect,</w:t>
      </w:r>
    </w:p>
    <w:p>
      <w:pPr>
        <w:jc w:val="both"/>
      </w:pPr>
      <w:r>
        <w:t xml:space="preserve">  homeTimelineServedCandidatesSideEffect: HomeScribeServedCandidatesSideEffect,</w:t>
      </w:r>
    </w:p>
    <w:p>
      <w:pPr>
        <w:jc w:val="both"/>
      </w:pPr>
      <w:r>
        <w:t xml:space="preserve">  clientEventsScribeEventPublisher: EventPublisher[ca.LogEvent],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Provider[StringCenter],</w:t>
      </w:r>
    </w:p>
    <w:p>
      <w:pPr>
        <w:jc w:val="both"/>
      </w:pPr>
      <w:r>
        <w:t xml:space="preserve">  urtTransportMarshaller: UrtTransportMarshaller,</w:t>
      </w:r>
    </w:p>
    <w:p>
      <w:pPr>
        <w:jc w:val="both"/>
      </w:pPr>
      <w:r>
        <w:t xml:space="preserve">  @Flag(ScribeClientEventsFlag) enableScribeClientEvents: Boolean)</w:t>
      </w:r>
    </w:p>
    <w:p>
      <w:pPr>
        <w:jc w:val="both"/>
      </w:pPr>
      <w:r>
        <w:t xml:space="preserve">    extends MixerPipelineConfig[FollowingQuery,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MixerPipelineIdentifier("Following")</w:t>
      </w:r>
    </w:p>
    <w:p>
      <w:pPr>
        <w:jc w:val="both"/>
      </w:pPr>
      <w:r/>
    </w:p>
    <w:p>
      <w:pPr>
        <w:jc w:val="both"/>
      </w:pPr>
      <w:r>
        <w:t xml:space="preserve">  private val dependentCandidatesStep = MixerPipelineConfig.dependentCandidatePipelinesStep</w:t>
      </w:r>
    </w:p>
    <w:p>
      <w:pPr>
        <w:jc w:val="both"/>
      </w:pPr>
      <w:r>
        <w:t xml:space="preserve">  private val resultSelectorsStep = MixerPipelineConfig.resultSelectorsStep</w:t>
      </w:r>
    </w:p>
    <w:p>
      <w:pPr>
        <w:jc w:val="both"/>
      </w:pPr>
      <w:r/>
    </w:p>
    <w:p>
      <w:pPr>
        <w:jc w:val="both"/>
      </w:pPr>
      <w:r>
        <w:t xml:space="preserve">  override val fetchQueryFeatures: Seq[QueryFeatureHydrator[FollowingQuery]] = Seq(</w:t>
      </w:r>
    </w:p>
    <w:p>
      <w:pPr>
        <w:jc w:val="both"/>
      </w:pPr>
      <w:r>
        <w:t xml:space="preserve">    requestQueryFeatureHydrator,</w:t>
      </w:r>
    </w:p>
    <w:p>
      <w:pPr>
        <w:jc w:val="both"/>
      </w:pPr>
      <w:r>
        <w:t xml:space="preserve">    sgsFollowedUsersQueryFeatureHydrator,</w:t>
      </w:r>
    </w:p>
    <w:p>
      <w:pPr>
        <w:jc w:val="both"/>
      </w:pPr>
      <w:r>
        <w:t xml:space="preserve">    realGraphInNetworkSourceQueryHydrator,</w:t>
      </w:r>
    </w:p>
    <w:p>
      <w:pPr>
        <w:jc w:val="both"/>
      </w:pPr>
      <w:r>
        <w:t xml:space="preserve">    AsyncQueryFeatureHydrator(dependentCandidatesStep, dismissInfoQueryFeatureHydrator),</w:t>
      </w:r>
    </w:p>
    <w:p>
      <w:pPr>
        <w:jc w:val="both"/>
      </w:pPr>
      <w:r>
        <w:t xml:space="preserve">    AsyncQueryFeatureHydrator(dependentCandidatesStep, gizmoduckUserQueryFeatureHydrator),</w:t>
      </w:r>
    </w:p>
    <w:p>
      <w:pPr>
        <w:jc w:val="both"/>
      </w:pPr>
      <w:r>
        <w:t xml:space="preserve">    AsyncQueryFeatureHydrator(dependentCandidatesStep, persistenceStoreQueryFeatureHydrator),</w:t>
      </w:r>
    </w:p>
    <w:p>
      <w:pPr>
        <w:jc w:val="both"/>
      </w:pPr>
      <w:r>
        <w:t xml:space="preserve">    AsyncQueryFeatureHydrator(dependentCandidatesStep, lastNonPollingTimeQueryFeatureHydrator),</w:t>
      </w:r>
    </w:p>
    <w:p>
      <w:pPr>
        <w:jc w:val="both"/>
      </w:pPr>
      <w:r>
        <w:t xml:space="preserve">    AsyncParamGatedQueryFeatureHydrator(</w:t>
      </w:r>
    </w:p>
    <w:p>
      <w:pPr>
        <w:jc w:val="both"/>
      </w:pPr>
      <w:r>
        <w:t xml:space="preserve">      EnableImpressionBloomFilter,</w:t>
      </w:r>
    </w:p>
    <w:p>
      <w:pPr>
        <w:jc w:val="both"/>
      </w:pPr>
      <w:r>
        <w:t xml:space="preserve">      resultSelectorsStep,</w:t>
      </w:r>
    </w:p>
    <w:p>
      <w:pPr>
        <w:jc w:val="both"/>
      </w:pPr>
      <w:r>
        <w:t xml:space="preserve">      impressionBloomFilterQueryFeatureHydrator),</w:t>
      </w:r>
    </w:p>
    <w:p>
      <w:pPr>
        <w:jc w:val="both"/>
      </w:pPr>
      <w:r>
        <w:t xml:space="preserve">    AsyncQueryFeatureHydrator(resultSelectorsStep, manhattanTweetImpressionsQueryFeatureHydrator),</w:t>
      </w:r>
    </w:p>
    <w:p>
      <w:pPr>
        <w:jc w:val="both"/>
      </w:pPr>
      <w:r>
        <w:t xml:space="preserve">    AsyncQueryFeatureHydrator(resultSelectorsStep, memcacheTweetImpressionsQueryFeatureHydrator)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earlybirdCandidatePipelineScope =</w:t>
      </w:r>
    </w:p>
    <w:p>
      <w:pPr>
        <w:jc w:val="both"/>
      </w:pPr>
      <w:r>
        <w:t xml:space="preserve">    SpecificPipeline(followingEarlybirdCandidatePipelineConfig.identifier)</w:t>
      </w:r>
    </w:p>
    <w:p>
      <w:pPr>
        <w:jc w:val="both"/>
      </w:pPr>
      <w:r/>
    </w:p>
    <w:p>
      <w:pPr>
        <w:jc w:val="both"/>
      </w:pPr>
      <w:r>
        <w:t xml:space="preserve">  private val conversationServiceCandidatePipelineConfig =</w:t>
      </w:r>
    </w:p>
    <w:p>
      <w:pPr>
        <w:jc w:val="both"/>
      </w:pPr>
      <w:r>
        <w:t xml:space="preserve">    conversationServiceCandidatePipelineConfigBuilder.build(</w:t>
      </w:r>
    </w:p>
    <w:p>
      <w:pPr>
        <w:jc w:val="both"/>
      </w:pPr>
      <w:r>
        <w:t xml:space="preserve">      Seq(NonEmptyCandidatesGate(earlybirdCandidatePipelineScope)),</w:t>
      </w:r>
    </w:p>
    <w:p>
      <w:pPr>
        <w:jc w:val="both"/>
      </w:pPr>
      <w:r>
        <w:t xml:space="preserve">      HomeConversationServiceCandidateDecorator(homeFeedbackActionInfoBuilder)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followingAdsCandidatePipelineConfig =</w:t>
      </w:r>
    </w:p>
    <w:p>
      <w:pPr>
        <w:jc w:val="both"/>
      </w:pPr>
      <w:r>
        <w:t xml:space="preserve">    followingAdsCandidatePipelineBuilder.build(earlybirdCandidatePipelineScope)</w:t>
      </w:r>
    </w:p>
    <w:p>
      <w:pPr>
        <w:jc w:val="both"/>
      </w:pPr>
      <w:r/>
    </w:p>
    <w:p>
      <w:pPr>
        <w:jc w:val="both"/>
      </w:pPr>
      <w:r>
        <w:t xml:space="preserve">  private val followingWhoToFollowCandidatePipelineConfig =</w:t>
      </w:r>
    </w:p>
    <w:p>
      <w:pPr>
        <w:jc w:val="both"/>
      </w:pPr>
      <w:r>
        <w:t xml:space="preserve">    followingWhoToFollowCandidatePipelineConfigBuilder.build(earlybirdCandidatePipelineScope)</w:t>
      </w:r>
    </w:p>
    <w:p>
      <w:pPr>
        <w:jc w:val="both"/>
      </w:pPr>
      <w:r/>
    </w:p>
    <w:p>
      <w:pPr>
        <w:jc w:val="both"/>
      </w:pPr>
      <w:r>
        <w:t xml:space="preserve">  private val flipPromptCandidatePipelineConfig =</w:t>
      </w:r>
    </w:p>
    <w:p>
      <w:pPr>
        <w:jc w:val="both"/>
      </w:pPr>
      <w:r>
        <w:t xml:space="preserve">    flipPromptDependentCandidatePipelineConfigBuilder.build[FollowingQuery](</w:t>
      </w:r>
    </w:p>
    <w:p>
      <w:pPr>
        <w:jc w:val="both"/>
      </w:pPr>
      <w:r>
        <w:t xml:space="preserve">      supportedClientParam = Some(EnableFlipInjectionModuleCandidatePipelineParam)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candidatePipelines: Seq[CandidatePipelineConfig[FollowingQuery, _, _, _]] =</w:t>
      </w:r>
    </w:p>
    <w:p>
      <w:pPr>
        <w:jc w:val="both"/>
      </w:pPr>
      <w:r>
        <w:t xml:space="preserve">    Seq(followingEarlybirdCandidatePipelineConfig)</w:t>
      </w:r>
    </w:p>
    <w:p>
      <w:pPr>
        <w:jc w:val="both"/>
      </w:pPr>
      <w:r/>
    </w:p>
    <w:p>
      <w:pPr>
        <w:jc w:val="both"/>
      </w:pPr>
      <w:r>
        <w:t xml:space="preserve">  override val dependentCandidatePipelines: Seq[</w:t>
      </w:r>
    </w:p>
    <w:p>
      <w:pPr>
        <w:jc w:val="both"/>
      </w:pPr>
      <w:r>
        <w:t xml:space="preserve">    DependentCandidatePipelineConfig[FollowingQuery, _, _,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conversationServiceCandidatePipelineConfig,</w:t>
      </w:r>
    </w:p>
    <w:p>
      <w:pPr>
        <w:jc w:val="both"/>
      </w:pPr>
      <w:r>
        <w:t xml:space="preserve">    followingAdsCandidatePipelineConfig,</w:t>
      </w:r>
    </w:p>
    <w:p>
      <w:pPr>
        <w:jc w:val="both"/>
      </w:pPr>
      <w:r>
        <w:t xml:space="preserve">    followingWhoToFollowCandidatePipelineConfig,</w:t>
      </w:r>
    </w:p>
    <w:p>
      <w:pPr>
        <w:jc w:val="both"/>
      </w:pPr>
      <w:r>
        <w:t xml:space="preserve">    flipPromptCandidatePipelineConfig,</w:t>
      </w:r>
    </w:p>
    <w:p>
      <w:pPr>
        <w:jc w:val="both"/>
      </w:pPr>
      <w:r>
        <w:t xml:space="preserve">    editedTweetsCandidatePipelineConfig,</w:t>
      </w:r>
    </w:p>
    <w:p>
      <w:pPr>
        <w:jc w:val="both"/>
      </w:pPr>
      <w:r>
        <w:t xml:space="preserve">    newTweetsPillCandidatePipelineConfig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failOpenPolicies: Map[CandidatePipelineIdentifier, FailOpenPolicy] = Map(</w:t>
      </w:r>
    </w:p>
    <w:p>
      <w:pPr>
        <w:jc w:val="both"/>
      </w:pPr>
      <w:r>
        <w:t xml:space="preserve">    followingAdsCandidatePipelineConfig.identifier -&gt; FailOpenPolicy.Always,</w:t>
      </w:r>
    </w:p>
    <w:p>
      <w:pPr>
        <w:jc w:val="both"/>
      </w:pPr>
      <w:r>
        <w:t xml:space="preserve">    followingWhoToFollowCandidatePipelineConfig.identifier -&gt; FailOpenPolicy.Always,</w:t>
      </w:r>
    </w:p>
    <w:p>
      <w:pPr>
        <w:jc w:val="both"/>
      </w:pPr>
      <w:r>
        <w:t xml:space="preserve">    flipPromptCandidatePipelineConfig.identifier -&gt; FailOpenPolicy.Always,</w:t>
      </w:r>
    </w:p>
    <w:p>
      <w:pPr>
        <w:jc w:val="both"/>
      </w:pPr>
      <w:r>
        <w:t xml:space="preserve">    editedTweetsCandidatePipelineConfig.identifier -&gt; FailOpenPolicy.Always,</w:t>
      </w:r>
    </w:p>
    <w:p>
      <w:pPr>
        <w:jc w:val="both"/>
      </w:pPr>
      <w:r>
        <w:t xml:space="preserve">    newTweetsPillCandidatePipelineConfig.identifier -&gt; FailOpenPolicy.Always,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Seq[Selector[FollowingQuery]] = Seq(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CandidatesUtil.reverseChronTweetsOrdering,</w:t>
      </w:r>
    </w:p>
    <w:p>
      <w:pPr>
        <w:jc w:val="both"/>
      </w:pPr>
      <w:r>
        <w:t xml:space="preserve">      candidatePipeline = 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editedTweetsCandidatePipelineConfig.identifier,</w:t>
      </w:r>
    </w:p>
    <w:p>
      <w:pPr>
        <w:jc w:val="both"/>
      </w:pPr>
      <w:r>
        <w:t xml:space="preserve">      maxSelectionsParam = MaxNumberReplaceInstructionsParam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conversationServiceCandidatePipelineConfig.identifier,</w:t>
      </w:r>
    </w:p>
    <w:p>
      <w:pPr>
        <w:jc w:val="both"/>
      </w:pPr>
      <w:r>
        <w:t xml:space="preserve">      maxSelectionsParam = ServerMaxResultsParam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DropModuleTooFewModuleItemResults(</w:t>
      </w:r>
    </w:p>
    <w:p>
      <w:pPr>
        <w:jc w:val="both"/>
      </w:pPr>
      <w:r>
        <w:t xml:space="preserve">      candidatePipeline = followingWhoToFollowCandidatePipelineConfig.identifier,</w:t>
      </w:r>
    </w:p>
    <w:p>
      <w:pPr>
        <w:jc w:val="both"/>
      </w:pPr>
      <w:r>
        <w:t xml:space="preserve">      minModuleItemsParam = StaticParam(WhoToFollowArmCandidatePipelineConfig.MinCandidatesSize)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DropMaxModuleItemCandidates(</w:t>
      </w:r>
    </w:p>
    <w:p>
      <w:pPr>
        <w:jc w:val="both"/>
      </w:pPr>
      <w:r>
        <w:t xml:space="preserve">      candidatePipeline = followingWhoToFollowCandidatePipelineConfig.identifier,</w:t>
      </w:r>
    </w:p>
    <w:p>
      <w:pPr>
        <w:jc w:val="both"/>
      </w:pPr>
      <w:r>
        <w:t xml:space="preserve">      maxModuleItemsParam = StaticParam(WhoToFollowArmCandidatePipelineConfig.MaxCandidatesSize)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conversationServiceCandidatePipelineConfig.identifier),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followingWhoToFollowCandidatePipelineConfig.identifier,</w:t>
      </w:r>
    </w:p>
    <w:p>
      <w:pPr>
        <w:jc w:val="both"/>
      </w:pPr>
      <w:r>
        <w:t xml:space="preserve">      positionParam = WhoToFollowPositionParam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flipPromptCandidatePipelineConfig.identifier,</w:t>
      </w:r>
    </w:p>
    <w:p>
      <w:pPr>
        <w:jc w:val="both"/>
      </w:pPr>
      <w:r>
        <w:t xml:space="preserve">      positionParam = FlipInlineInjectionModulePosition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InsertAdResults(</w:t>
      </w:r>
    </w:p>
    <w:p>
      <w:pPr>
        <w:jc w:val="both"/>
      </w:pPr>
      <w:r>
        <w:t xml:space="preserve">      surfaceAreaName = AdsInjectionSurfaceAreas.HomeTimeline,</w:t>
      </w:r>
    </w:p>
    <w:p>
      <w:pPr>
        <w:jc w:val="both"/>
      </w:pPr>
      <w:r>
        <w:t xml:space="preserve">      adsInjector = adsInjector.forSurfaceArea(AdsInjectionSurfaceAreas.HomeTimeline),</w:t>
      </w:r>
    </w:p>
    <w:p>
      <w:pPr>
        <w:jc w:val="both"/>
      </w:pPr>
      <w:r>
        <w:t xml:space="preserve">      adsCandidatePipeline = followingAdsCandidatePipelineConfig.identifier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This selector must come after the tweets are inserted into the results</w:t>
      </w:r>
    </w:p>
    <w:p>
      <w:pPr>
        <w:jc w:val="both"/>
      </w:pPr>
      <w:r>
        <w:t xml:space="preserve">    UpdateNewTweetsPillDecoration(</w:t>
      </w:r>
    </w:p>
    <w:p>
      <w:pPr>
        <w:jc w:val="both"/>
      </w:pPr>
      <w:r>
        <w:t xml:space="preserve">      pipelineScope = SpecificPipelines(</w:t>
      </w:r>
    </w:p>
    <w:p>
      <w:pPr>
        <w:jc w:val="both"/>
      </w:pPr>
      <w:r>
        <w:t xml:space="preserve">        conversationServiceCandidatePipelineConfig.identifier,</w:t>
      </w:r>
    </w:p>
    <w:p>
      <w:pPr>
        <w:jc w:val="both"/>
      </w:pPr>
      <w:r>
        <w:t xml:space="preserve">        newTweetsPillCandidatePipelineConfig.identifier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stringCenter = stringCenterProvider.get(),</w:t>
      </w:r>
    </w:p>
    <w:p>
      <w:pPr>
        <w:jc w:val="both"/>
      </w:pPr>
      <w:r>
        <w:t xml:space="preserve">      seeNewTweetsString = externalStrings.seeNewTweetsString,</w:t>
      </w:r>
    </w:p>
    <w:p>
      <w:pPr>
        <w:jc w:val="both"/>
      </w:pPr>
      <w:r>
        <w:t xml:space="preserve">      tweetedString = externalStrings.tweetedString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editedTweetsCandidatePipelineConfig.identifier),</w:t>
      </w:r>
    </w:p>
    <w:p>
      <w:pPr>
        <w:jc w:val="both"/>
      </w:pPr>
      <w:r>
        <w:t xml:space="preserve">    SelectConditionally(</w:t>
      </w:r>
    </w:p>
    <w:p>
      <w:pPr>
        <w:jc w:val="both"/>
      </w:pPr>
      <w:r>
        <w:t xml:space="preserve">      selector =</w:t>
      </w:r>
    </w:p>
    <w:p>
      <w:pPr>
        <w:jc w:val="both"/>
      </w:pPr>
      <w:r>
        <w:t xml:space="preserve">        InsertAppendResults(candidatePipeline = newTweetsPillCandidatePipelineConfig.identifier),</w:t>
      </w:r>
    </w:p>
    <w:p>
      <w:pPr>
        <w:jc w:val="both"/>
      </w:pPr>
      <w:r>
        <w:t xml:space="preserve">      includeSelector = (_, _, results) =&gt; CandidatesUtil.containsType[TweetCandidate](results)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UpdateHomeClientEventDetails(</w:t>
      </w:r>
    </w:p>
    <w:p>
      <w:pPr>
        <w:jc w:val="both"/>
      </w:pPr>
      <w:r>
        <w:t xml:space="preserve">      candidatePipelines = Set(conversationServiceCandidatePipelineConfig.identifier)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homeScribeClientEventSideEffect = HomeScribeClientEventSideEffect(</w:t>
      </w:r>
    </w:p>
    <w:p>
      <w:pPr>
        <w:jc w:val="both"/>
      </w:pPr>
      <w:r>
        <w:t xml:space="preserve">    enableScribeClientEvents = enableScribeClientEvents,</w:t>
      </w:r>
    </w:p>
    <w:p>
      <w:pPr>
        <w:jc w:val="both"/>
      </w:pPr>
      <w:r>
        <w:t xml:space="preserve">    logPipelinePublisher = clientEventsScribeEventPublisher,</w:t>
      </w:r>
    </w:p>
    <w:p>
      <w:pPr>
        <w:jc w:val="both"/>
      </w:pPr>
      <w:r>
        <w:t xml:space="preserve">    injectedTweetsCandidatePipelineIdentifiers =</w:t>
      </w:r>
    </w:p>
    <w:p>
      <w:pPr>
        <w:jc w:val="both"/>
      </w:pPr>
      <w:r>
        <w:t xml:space="preserve">      Seq(conversationServiceCandidatePipelineConfig.identifier),</w:t>
      </w:r>
    </w:p>
    <w:p>
      <w:pPr>
        <w:jc w:val="both"/>
      </w:pPr>
      <w:r>
        <w:t xml:space="preserve">    adsCandidatePipelineIdentifier = Some(followingAdsCandidatePipelineConfig.identifier),</w:t>
      </w:r>
    </w:p>
    <w:p>
      <w:pPr>
        <w:jc w:val="both"/>
      </w:pPr>
      <w:r>
        <w:t xml:space="preserve">    whoToFollowCandidatePipelineIdentifier =</w:t>
      </w:r>
    </w:p>
    <w:p>
      <w:pPr>
        <w:jc w:val="both"/>
      </w:pPr>
      <w:r>
        <w:t xml:space="preserve">      Some(followingWhoToFollowCandidatePipelineConfig.identifier),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resultSideEffects: Seq[PipelineResultSideEffect[FollowingQuery, Timeline]] = Seq(</w:t>
      </w:r>
    </w:p>
    <w:p>
      <w:pPr>
        <w:jc w:val="both"/>
      </w:pPr>
      <w:r>
        <w:t xml:space="preserve">    homeScribeClientEventSideEffect,</w:t>
      </w:r>
    </w:p>
    <w:p>
      <w:pPr>
        <w:jc w:val="both"/>
      </w:pPr>
      <w:r>
        <w:t xml:space="preserve">    homeTimelineServedCandidatesSideEffect,</w:t>
      </w:r>
    </w:p>
    <w:p>
      <w:pPr>
        <w:jc w:val="both"/>
      </w:pPr>
      <w:r>
        <w:t xml:space="preserve">    publishClientSentImpressionsEventBusSideEffect,</w:t>
      </w:r>
    </w:p>
    <w:p>
      <w:pPr>
        <w:jc w:val="both"/>
      </w:pPr>
      <w:r>
        <w:t xml:space="preserve">    publishClientSentImpressionsManhattanSideEffect,</w:t>
      </w:r>
    </w:p>
    <w:p>
      <w:pPr>
        <w:jc w:val="both"/>
      </w:pPr>
      <w:r>
        <w:t xml:space="preserve">    publishImpressionBloomFilterSideEffect,</w:t>
      </w:r>
    </w:p>
    <w:p>
      <w:pPr>
        <w:jc w:val="both"/>
      </w:pPr>
      <w:r>
        <w:t xml:space="preserve">    truncateTimelinesPersistenceStoreSideEffect,</w:t>
      </w:r>
    </w:p>
    <w:p>
      <w:pPr>
        <w:jc w:val="both"/>
      </w:pPr>
      <w:r>
        <w:t xml:space="preserve">    updateLastNonPollingTimeSideEffect,</w:t>
      </w:r>
    </w:p>
    <w:p>
      <w:pPr>
        <w:jc w:val="both"/>
      </w:pPr>
      <w:r>
        <w:t xml:space="preserve">    updateTimelinesPersistenceStoreSideEffect,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DomainMarshaller[FollowingQuery,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ReplaceEntryInstructionBuilder(ReplaceAllEntries),</w:t>
      </w:r>
    </w:p>
    <w:p>
      <w:pPr>
        <w:jc w:val="both"/>
      </w:pPr>
      <w:r>
        <w:t xml:space="preserve">      AddEntriesWithReplaceAndShowAlertAndCoverInstructionBuilder(),</w:t>
      </w:r>
    </w:p>
    <w:p>
      <w:pPr>
        <w:jc w:val="both"/>
      </w:pPr>
      <w:r>
        <w:t xml:space="preserve">      ShowAlertInstructionBuilder(),</w:t>
      </w:r>
    </w:p>
    <w:p>
      <w:pPr>
        <w:jc w:val="both"/>
      </w:pPr>
      <w:r>
        <w:t xml:space="preserve">      ShowCoverInstructionBuilder(),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idSelector: PartialFunction[UniversalNoun[_], Long] = {</w:t>
      </w:r>
    </w:p>
    <w:p>
      <w:pPr>
        <w:jc w:val="both"/>
      </w:pPr>
      <w:r>
        <w:t xml:space="preserve">      // exclude ads while determining tweet cursor values</w:t>
      </w:r>
    </w:p>
    <w:p>
      <w:pPr>
        <w:jc w:val="both"/>
      </w:pPr>
      <w:r>
        <w:t xml:space="preserve">      case item: TweetItem if item.promotedMetadata.isEmpty =&gt; item.id</w:t>
      </w:r>
    </w:p>
    <w:p>
      <w:pPr>
        <w:jc w:val="both"/>
      </w:pPr>
      <w:r>
        <w:t xml:space="preserve">      case module: TimelineModule</w:t>
      </w:r>
    </w:p>
    <w:p>
      <w:pPr>
        <w:jc w:val="both"/>
      </w:pPr>
      <w:r>
        <w:t xml:space="preserve">          if module.items.headOption.exists(_.item.isInstanceOf[TweetItem]) =&gt;</w:t>
      </w:r>
    </w:p>
    <w:p>
      <w:pPr>
        <w:jc w:val="both"/>
      </w:pPr>
      <w:r>
        <w:t xml:space="preserve">        module.items.last.item match { case item: TweetItem =&gt; item.id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topCursorBuilder = OrderedTopCursorBuilder(idSelector)</w:t>
      </w:r>
    </w:p>
    <w:p>
      <w:pPr>
        <w:jc w:val="both"/>
      </w:pPr>
      <w:r>
        <w:t xml:space="preserve">    val bottomCursorBuilder =</w:t>
      </w:r>
    </w:p>
    <w:p>
      <w:pPr>
        <w:jc w:val="both"/>
      </w:pPr>
      <w:r>
        <w:t xml:space="preserve">      OrderedBottomCursorBuilder(idSelector, GapIncludeInstruction.inverse())</w:t>
      </w:r>
    </w:p>
    <w:p>
      <w:pPr>
        <w:jc w:val="both"/>
      </w:pPr>
      <w:r>
        <w:t xml:space="preserve">    val gapCursorBuilder = OrderedGapCursorBuilder(idSelector, GapIncludeInstruction)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TimelineScribeConfig(page = Some("following"), section = None, entityToken = None)))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Seq(topCursorBuilder, bottomCursorBuilder, gapCursorBuilder)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