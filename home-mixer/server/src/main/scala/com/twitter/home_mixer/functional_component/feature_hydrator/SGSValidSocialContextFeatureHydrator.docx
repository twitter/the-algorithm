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com.twitter.home_mixer.model.HomeFeatures.FollowedByUserIdsFeature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hydrator takes liked-by and followed-by user ids and checks via SGS that the viewer is</w:t>
      </w:r>
    </w:p>
    <w:p>
      <w:pPr>
        <w:jc w:val="both"/>
      </w:pPr>
      <w:r>
        <w:t xml:space="preserve"> * following the engager, that the viewer is not blocking the engager, that the engager is not</w:t>
      </w:r>
    </w:p>
    <w:p>
      <w:pPr>
        <w:jc w:val="both"/>
      </w:pPr>
      <w:r>
        <w:t xml:space="preserve"> * blocking the viewer, and that the viewer has not muted the engager.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SGSValidSocialContextFeatureHydrator @Inject() (</w:t>
      </w:r>
    </w:p>
    <w:p>
      <w:pPr>
        <w:jc w:val="both"/>
      </w:pPr>
      <w:r>
        <w:t xml:space="preserve">  socialGraph: SocialGraph)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FeatureHydratorIdentifier("SGSValidSocialContext")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SGSValidFollowedByUserIdsFeature,</w:t>
      </w:r>
    </w:p>
    <w:p>
      <w:pPr>
        <w:jc w:val="both"/>
      </w:pPr>
      <w:r>
        <w:t xml:space="preserve">    SGSValidLikedByUserIdsFeature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MaxCountUsers = 10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OffloadFuturePools.offloadStitch {</w:t>
      </w:r>
    </w:p>
    <w:p>
      <w:pPr>
        <w:jc w:val="both"/>
      </w:pPr>
      <w:r>
        <w:t xml:space="preserve">    val allSocialContextUserIds =</w:t>
      </w:r>
    </w:p>
    <w:p>
      <w:pPr>
        <w:jc w:val="both"/>
      </w:pPr>
      <w:r>
        <w:t xml:space="preserve">      candidates.flatMap { candidate =&gt;</w:t>
      </w:r>
    </w:p>
    <w:p>
      <w:pPr>
        <w:jc w:val="both"/>
      </w:pPr>
      <w:r>
        <w:t xml:space="preserve">        candidate.features.getOrElse(FavoritedByUserIdsFeature, Nil).take(MaxCountUsers) ++</w:t>
      </w:r>
    </w:p>
    <w:p>
      <w:pPr>
        <w:jc w:val="both"/>
      </w:pPr>
      <w:r>
        <w:t xml:space="preserve">          candidate.features.getOrElse(FollowedByUserIdsFeature, Nil).take(MaxCountUsers)</w:t>
      </w:r>
    </w:p>
    <w:p>
      <w:pPr>
        <w:jc w:val="both"/>
      </w:pPr>
      <w:r>
        <w:t xml:space="preserve">      }.distinct</w:t>
      </w:r>
    </w:p>
    <w:p>
      <w:pPr>
        <w:jc w:val="both"/>
      </w:pPr>
      <w:r/>
    </w:p>
    <w:p>
      <w:pPr>
        <w:jc w:val="both"/>
      </w:pPr>
      <w:r>
        <w:t xml:space="preserve">    getValidUserIds(query.getRequiredUserId, allSocialContextUserIds).map { validUserIds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sgsFilteredLikedByUserIds =</w:t>
      </w:r>
    </w:p>
    <w:p>
      <w:pPr>
        <w:jc w:val="both"/>
      </w:pPr>
      <w:r>
        <w:t xml:space="preserve">          candidate.features</w:t>
      </w:r>
    </w:p>
    <w:p>
      <w:pPr>
        <w:jc w:val="both"/>
      </w:pPr>
      <w:r>
        <w:t xml:space="preserve">            .getOrElse(FavoritedByUserIdsFeature, Nil).take(MaxCountUsers)</w:t>
      </w:r>
    </w:p>
    <w:p>
      <w:pPr>
        <w:jc w:val="both"/>
      </w:pPr>
      <w:r>
        <w:t xml:space="preserve">            .filter(validUserIds.contains)</w:t>
      </w:r>
    </w:p>
    <w:p>
      <w:pPr>
        <w:jc w:val="both"/>
      </w:pPr>
      <w:r/>
    </w:p>
    <w:p>
      <w:pPr>
        <w:jc w:val="both"/>
      </w:pPr>
      <w:r>
        <w:t xml:space="preserve">        val sgsFilteredFollowedByUserIds =</w:t>
      </w:r>
    </w:p>
    <w:p>
      <w:pPr>
        <w:jc w:val="both"/>
      </w:pPr>
      <w:r>
        <w:t xml:space="preserve">          candidate.features</w:t>
      </w:r>
    </w:p>
    <w:p>
      <w:pPr>
        <w:jc w:val="both"/>
      </w:pPr>
      <w:r>
        <w:t xml:space="preserve">            .getOrElse(FollowedByUserIdsFeature, Nil).take(MaxCountUsers)</w:t>
      </w:r>
    </w:p>
    <w:p>
      <w:pPr>
        <w:jc w:val="both"/>
      </w:pPr>
      <w:r>
        <w:t xml:space="preserve">            .filter(validUserIds.contains)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.add(SGSValidFollowedByUserIdsFeature, sgsFilteredFollowedByUserIds)</w:t>
      </w:r>
    </w:p>
    <w:p>
      <w:pPr>
        <w:jc w:val="both"/>
      </w:pPr>
      <w:r>
        <w:t xml:space="preserve">          .add(SGSValidLikedByUserIdsFeature, sgsFilteredLikedByUserIds)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getValidUserIds(</w:t>
      </w:r>
    </w:p>
    <w:p>
      <w:pPr>
        <w:jc w:val="both"/>
      </w:pPr>
      <w:r>
        <w:t xml:space="preserve">    viewerId: Long,</w:t>
      </w:r>
    </w:p>
    <w:p>
      <w:pPr>
        <w:jc w:val="both"/>
      </w:pPr>
      <w:r>
        <w:t xml:space="preserve">    socialProofUserIds: Seq[Long]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if (socialProofUserIds.nonEmpty) {</w:t>
      </w:r>
    </w:p>
    <w:p>
      <w:pPr>
        <w:jc w:val="both"/>
      </w:pPr>
      <w:r>
        <w:t xml:space="preserve">      val request = sg.IdsRequest(</w:t>
      </w:r>
    </w:p>
    <w:p>
      <w:pPr>
        <w:jc w:val="both"/>
      </w:pPr>
      <w:r>
        <w:t xml:space="preserve">        relationships = Seq(</w:t>
      </w:r>
    </w:p>
    <w:p>
      <w:pPr>
        <w:jc w:val="both"/>
      </w:pPr>
      <w:r>
        <w:t xml:space="preserve">          sg.SrcRelationship(</w:t>
      </w:r>
    </w:p>
    <w:p>
      <w:pPr>
        <w:jc w:val="both"/>
      </w:pPr>
      <w:r>
        <w:t xml:space="preserve">            viewerId,</w:t>
      </w:r>
    </w:p>
    <w:p>
      <w:pPr>
        <w:jc w:val="both"/>
      </w:pPr>
      <w:r>
        <w:t xml:space="preserve">            sg.RelationshipType.Following,</w:t>
      </w:r>
    </w:p>
    <w:p>
      <w:pPr>
        <w:jc w:val="both"/>
      </w:pPr>
      <w:r>
        <w:t xml:space="preserve">            targets = Some(socialProofUserIds),</w:t>
      </w:r>
    </w:p>
    <w:p>
      <w:pPr>
        <w:jc w:val="both"/>
      </w:pPr>
      <w:r>
        <w:t xml:space="preserve">            hasRelationship = true),</w:t>
      </w:r>
    </w:p>
    <w:p>
      <w:pPr>
        <w:jc w:val="both"/>
      </w:pPr>
      <w:r>
        <w:t xml:space="preserve">          sg.SrcRelationship(</w:t>
      </w:r>
    </w:p>
    <w:p>
      <w:pPr>
        <w:jc w:val="both"/>
      </w:pPr>
      <w:r>
        <w:t xml:space="preserve">            viewerId,</w:t>
      </w:r>
    </w:p>
    <w:p>
      <w:pPr>
        <w:jc w:val="both"/>
      </w:pPr>
      <w:r>
        <w:t xml:space="preserve">            sg.RelationshipType.Blocking,</w:t>
      </w:r>
    </w:p>
    <w:p>
      <w:pPr>
        <w:jc w:val="both"/>
      </w:pPr>
      <w:r>
        <w:t xml:space="preserve">            targets = Some(socialProofUserIds),</w:t>
      </w:r>
    </w:p>
    <w:p>
      <w:pPr>
        <w:jc w:val="both"/>
      </w:pPr>
      <w:r>
        <w:t xml:space="preserve">            hasRelationship = false),</w:t>
      </w:r>
    </w:p>
    <w:p>
      <w:pPr>
        <w:jc w:val="both"/>
      </w:pPr>
      <w:r>
        <w:t xml:space="preserve">          sg.SrcRelationship(</w:t>
      </w:r>
    </w:p>
    <w:p>
      <w:pPr>
        <w:jc w:val="both"/>
      </w:pPr>
      <w:r>
        <w:t xml:space="preserve">            viewerId,</w:t>
      </w:r>
    </w:p>
    <w:p>
      <w:pPr>
        <w:jc w:val="both"/>
      </w:pPr>
      <w:r>
        <w:t xml:space="preserve">            sg.RelationshipType.BlockedBy,</w:t>
      </w:r>
    </w:p>
    <w:p>
      <w:pPr>
        <w:jc w:val="both"/>
      </w:pPr>
      <w:r>
        <w:t xml:space="preserve">            targets = Some(socialProofUserIds),</w:t>
      </w:r>
    </w:p>
    <w:p>
      <w:pPr>
        <w:jc w:val="both"/>
      </w:pPr>
      <w:r>
        <w:t xml:space="preserve">            hasRelationship = false),</w:t>
      </w:r>
    </w:p>
    <w:p>
      <w:pPr>
        <w:jc w:val="both"/>
      </w:pPr>
      <w:r>
        <w:t xml:space="preserve">          sg.SrcRelationship(</w:t>
      </w:r>
    </w:p>
    <w:p>
      <w:pPr>
        <w:jc w:val="both"/>
      </w:pPr>
      <w:r>
        <w:t xml:space="preserve">            viewerId,</w:t>
      </w:r>
    </w:p>
    <w:p>
      <w:pPr>
        <w:jc w:val="both"/>
      </w:pPr>
      <w:r>
        <w:t xml:space="preserve">            sg.RelationshipType.Muting,</w:t>
      </w:r>
    </w:p>
    <w:p>
      <w:pPr>
        <w:jc w:val="both"/>
      </w:pPr>
      <w:r>
        <w:t xml:space="preserve">            targets = Some(socialProofUserIds),</w:t>
      </w:r>
    </w:p>
    <w:p>
      <w:pPr>
        <w:jc w:val="both"/>
      </w:pPr>
      <w:r>
        <w:t xml:space="preserve">            hasRelationship = false)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pageRequest = Some(sg.PageRequest(selectAll = Some(true)))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socialGraph.ids(request).map(_.ids)</w:t>
      </w:r>
    </w:p>
    <w:p>
      <w:pPr>
        <w:jc w:val="both"/>
      </w:pPr>
      <w:r>
        <w:t xml:space="preserve">    } else Stitch.Nil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