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"product-mixer/component-library/src/main/scala/com/twitter/product_mixer/component_library/feature_hydrator/query/social_graph",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