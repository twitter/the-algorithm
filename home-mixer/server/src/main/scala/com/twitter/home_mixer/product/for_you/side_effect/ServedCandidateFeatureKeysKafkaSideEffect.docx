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com.twitter.home_mixer.product.for_you.side_effect</w:t>
      </w:r>
    </w:p>
    <w:p>
      <w:pPr>
        <w:jc w:val="both"/>
      </w:pPr>
      <w:r/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com.twitter.home_mixer.model.HomeFeatures.IsReadFromCacheFeature</w:t>
      </w:r>
    </w:p>
    <w:p>
      <w:pPr>
        <w:jc w:val="both"/>
      </w:pPr>
      <w:r>
        <w:t>import com.twitter.home_mixer.model.HomeFeatures.PredictionRequestIdFeature</w:t>
      </w:r>
    </w:p>
    <w:p>
      <w:pPr>
        <w:jc w:val="both"/>
      </w:pPr>
      <w:r>
        <w:t>import com.twitter.home_mixer.model.HomeFeatures.ServedIdFeature</w:t>
      </w:r>
    </w:p>
    <w:p>
      <w:pPr>
        <w:jc w:val="both"/>
      </w:pPr>
      <w:r>
        <w:t>import com.twitter.home_mixer.model.HomeFeatures.ServedRequestIdFeature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com.twitter.home_mixer.product.for_you.param.ForYouParam.EnableServedCandidateKafkaPublishingParam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com.twitter.product_mixer.component_library.side_effect.KafkaPublishingSideEffect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com.twitter.timelines.ml.cont_train.common.domain.non_scalding.ServedCandidateFeatureKeysAdapter</w:t>
      </w:r>
    </w:p>
    <w:p>
      <w:pPr>
        <w:jc w:val="both"/>
      </w:pPr>
      <w:r>
        <w:t>import com.twitter.timelines.ml.cont_train.common.domain.non_scalding.ServedCandidateFeatureKeysFields</w:t>
      </w:r>
    </w:p>
    <w:p>
      <w:pPr>
        <w:jc w:val="both"/>
      </w:pPr>
      <w:r>
        <w:t>import com.twitter.timelines.ml.kafka.serde.CandidateFeatureKeySerde</w:t>
      </w:r>
    </w:p>
    <w:p>
      <w:pPr>
        <w:jc w:val="both"/>
      </w:pPr>
      <w:r>
        <w:t>import com.twitter.timelines.ml.kafka.serde.TBaseSerde</w:t>
      </w:r>
    </w:p>
    <w:p>
      <w:pPr>
        <w:jc w:val="both"/>
      </w:pPr>
      <w:r>
        <w:t>import com.twitter.timelines.served_candidates_logging.{thriftscala =&gt; sc}</w:t>
      </w:r>
    </w:p>
    <w:p>
      <w:pPr>
        <w:jc w:val="both"/>
      </w:pPr>
      <w:r>
        <w:t>import com.twitter.timelines.suggests.common.poly_data_record.{thriftjava =&gt; pldr}</w:t>
      </w:r>
    </w:p>
    <w:p>
      <w:pPr>
        <w:jc w:val="both"/>
      </w:pPr>
      <w:r>
        <w:t>import com.twitter.timelineservice.suggests.{thriftscala =&gt; tls}</w:t>
      </w:r>
    </w:p>
    <w:p>
      <w:pPr>
        <w:jc w:val="both"/>
      </w:pPr>
      <w:r>
        <w:t>import org.apache.kafka.clients.producer.ProducerRecord</w:t>
      </w:r>
    </w:p>
    <w:p>
      <w:pPr>
        <w:jc w:val="both"/>
      </w:pPr>
      <w:r>
        <w:t>import org.apache.kafka.common.serialization.Serializer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side-effect that publishes candidate keys to a Kafka topic.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ServedCandidateFeatureKeysKafkaSideEffect(</w:t>
      </w:r>
    </w:p>
    <w:p>
      <w:pPr>
        <w:jc w:val="both"/>
      </w:pPr>
      <w:r>
        <w:t xml:space="preserve">  topic: String,</w:t>
      </w:r>
    </w:p>
    <w:p>
      <w:pPr>
        <w:jc w:val="both"/>
      </w:pPr>
      <w:r>
        <w:t xml:space="preserve">  sourceIdentifiers: Set[identifier.CandidatePipelineIdentifier])</w:t>
      </w:r>
    </w:p>
    <w:p>
      <w:pPr>
        <w:jc w:val="both"/>
      </w:pPr>
      <w:r>
        <w:t xml:space="preserve">    extends KafkaPublishingSideEffect[</w:t>
      </w:r>
    </w:p>
    <w:p>
      <w:pPr>
        <w:jc w:val="both"/>
      </w:pPr>
      <w:r>
        <w:t xml:space="preserve">      sc.CandidateFeatureKey,</w:t>
      </w:r>
    </w:p>
    <w:p>
      <w:pPr>
        <w:jc w:val="both"/>
      </w:pPr>
      <w:r>
        <w:t xml:space="preserve">      pldr.PolyDataRecord,</w:t>
      </w:r>
    </w:p>
    <w:p>
      <w:pPr>
        <w:jc w:val="both"/>
      </w:pPr>
      <w:r>
        <w:t xml:space="preserve">      PipelineQuery,</w:t>
      </w:r>
    </w:p>
    <w:p>
      <w:pPr>
        <w:jc w:val="both"/>
      </w:pPr>
      <w:r>
        <w:t xml:space="preserve">      Timeline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PipelineResultSideEffect.Conditionally[PipelineQuery, Timeline] {</w:t>
      </w:r>
    </w:p>
    <w:p>
      <w:pPr>
        <w:jc w:val="both"/>
      </w:pPr>
      <w:r/>
    </w:p>
    <w:p>
      <w:pPr>
        <w:jc w:val="both"/>
      </w:pPr>
      <w:r>
        <w:t xml:space="preserve">  import ServedCandidateKafkaSideEffect._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 SideEffectIdentifier("ServedCandidateFeatureKeys")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Timeline</w:t>
      </w:r>
    </w:p>
    <w:p>
      <w:pPr>
        <w:jc w:val="both"/>
      </w:pPr>
      <w:r>
        <w:t xml:space="preserve">  ): Boolean = query.params.getBoolean(EnableServedCandidateKafkaPublishingParam)</w:t>
      </w:r>
    </w:p>
    <w:p>
      <w:pPr>
        <w:jc w:val="both"/>
      </w:pPr>
      <w:r/>
    </w:p>
    <w:p>
      <w:pPr>
        <w:jc w:val="both"/>
      </w:pPr>
      <w:r>
        <w:t xml:space="preserve">  override val bootstrapServer: String = "/s/kafka/timeline:kafka-tls"</w:t>
      </w:r>
    </w:p>
    <w:p>
      <w:pPr>
        <w:jc w:val="both"/>
      </w:pPr>
      <w:r/>
    </w:p>
    <w:p>
      <w:pPr>
        <w:jc w:val="both"/>
      </w:pPr>
      <w:r>
        <w:t xml:space="preserve">  override val keySerde: Serializer[sc.CandidateFeatureKey] =</w:t>
      </w:r>
    </w:p>
    <w:p>
      <w:pPr>
        <w:jc w:val="both"/>
      </w:pPr>
      <w:r>
        <w:t xml:space="preserve">    CandidateFeatureKeySerde().serializer()</w:t>
      </w:r>
    </w:p>
    <w:p>
      <w:pPr>
        <w:jc w:val="both"/>
      </w:pPr>
      <w:r/>
    </w:p>
    <w:p>
      <w:pPr>
        <w:jc w:val="both"/>
      </w:pPr>
      <w:r>
        <w:t xml:space="preserve">  override val valueSerde: Serializer[pldr.PolyDataRecord] =</w:t>
      </w:r>
    </w:p>
    <w:p>
      <w:pPr>
        <w:jc w:val="both"/>
      </w:pPr>
      <w:r>
        <w:t xml:space="preserve">    TBaseSerde.Thrift[pldr.PolyDataRecord]().serializer</w:t>
      </w:r>
    </w:p>
    <w:p>
      <w:pPr>
        <w:jc w:val="both"/>
      </w:pPr>
      <w:r/>
    </w:p>
    <w:p>
      <w:pPr>
        <w:jc w:val="both"/>
      </w:pPr>
      <w:r>
        <w:t xml:space="preserve">  override val clientId: String = "home_mixer_served_candidate_feature_keys_producer"</w:t>
      </w:r>
    </w:p>
    <w:p>
      <w:pPr>
        <w:jc w:val="both"/>
      </w:pPr>
      <w:r/>
    </w:p>
    <w:p>
      <w:pPr>
        <w:jc w:val="both"/>
      </w:pPr>
      <w:r>
        <w:t xml:space="preserve">  override def buildRecords(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Timeline</w:t>
      </w:r>
    </w:p>
    <w:p>
      <w:pPr>
        <w:jc w:val="both"/>
      </w:pPr>
      <w:r>
        <w:t xml:space="preserve">  ): Seq[ProducerRecord[sc.CandidateFeatureKey, pldr.PolyDataRecord]] = {</w:t>
      </w:r>
    </w:p>
    <w:p>
      <w:pPr>
        <w:jc w:val="both"/>
      </w:pPr>
      <w:r>
        <w:t xml:space="preserve">    val servedRequestIdOpt =</w:t>
      </w:r>
    </w:p>
    <w:p>
      <w:pPr>
        <w:jc w:val="both"/>
      </w:pPr>
      <w:r>
        <w:t xml:space="preserve">      query.features.getOrElse(FeatureMap.empty).getOrElse(ServedRequestIdFeature, None)</w:t>
      </w:r>
    </w:p>
    <w:p>
      <w:pPr>
        <w:jc w:val="both"/>
      </w:pPr>
      <w:r/>
    </w:p>
    <w:p>
      <w:pPr>
        <w:jc w:val="both"/>
      </w:pPr>
      <w:r>
        <w:t xml:space="preserve">    extractCandidates(query, selectedCandidates, sourceIdentifiers).map { candidate =&gt;</w:t>
      </w:r>
    </w:p>
    <w:p>
      <w:pPr>
        <w:jc w:val="both"/>
      </w:pPr>
      <w:r>
        <w:t xml:space="preserve">      val isReadFromCache = candidate.features.getOrElse(IsReadFromCacheFeature, false)</w:t>
      </w:r>
    </w:p>
    <w:p>
      <w:pPr>
        <w:jc w:val="both"/>
      </w:pPr>
      <w:r>
        <w:t xml:space="preserve">      val servedId = candidate.features.get(ServedIdFeature).get</w:t>
      </w:r>
    </w:p>
    <w:p>
      <w:pPr>
        <w:jc w:val="both"/>
      </w:pPr>
      <w:r/>
    </w:p>
    <w:p>
      <w:pPr>
        <w:jc w:val="both"/>
      </w:pPr>
      <w:r>
        <w:t xml:space="preserve">      val key = sc.CandidateFeatureKey(</w:t>
      </w:r>
    </w:p>
    <w:p>
      <w:pPr>
        <w:jc w:val="both"/>
      </w:pPr>
      <w:r>
        <w:t xml:space="preserve">        tweetId = candidate.candidateIdLong,</w:t>
      </w:r>
    </w:p>
    <w:p>
      <w:pPr>
        <w:jc w:val="both"/>
      </w:pPr>
      <w:r>
        <w:t xml:space="preserve">        viewerId = query.getRequiredUserId,</w:t>
      </w:r>
    </w:p>
    <w:p>
      <w:pPr>
        <w:jc w:val="both"/>
      </w:pPr>
      <w:r>
        <w:t xml:space="preserve">        servedId = servedId)</w:t>
      </w:r>
    </w:p>
    <w:p>
      <w:pPr>
        <w:jc w:val="both"/>
      </w:pPr>
      <w:r/>
    </w:p>
    <w:p>
      <w:pPr>
        <w:jc w:val="both"/>
      </w:pPr>
      <w:r>
        <w:t xml:space="preserve">      val record =</w:t>
      </w:r>
    </w:p>
    <w:p>
      <w:pPr>
        <w:jc w:val="both"/>
      </w:pPr>
      <w:r>
        <w:t xml:space="preserve">        ServedCandidateFeatureKeysAdapter</w:t>
      </w:r>
    </w:p>
    <w:p>
      <w:pPr>
        <w:jc w:val="both"/>
      </w:pPr>
      <w:r>
        <w:t xml:space="preserve">          .adaptToDataRecords(</w:t>
      </w:r>
    </w:p>
    <w:p>
      <w:pPr>
        <w:jc w:val="both"/>
      </w:pPr>
      <w:r>
        <w:t xml:space="preserve">            ServedCandidateFeatureKeysFields(</w:t>
      </w:r>
    </w:p>
    <w:p>
      <w:pPr>
        <w:jc w:val="both"/>
      </w:pPr>
      <w:r>
        <w:t xml:space="preserve">              candidateTweetSourceId = candidate.features</w:t>
      </w:r>
    </w:p>
    <w:p>
      <w:pPr>
        <w:jc w:val="both"/>
      </w:pPr>
      <w:r>
        <w:t xml:space="preserve">                .getOrElse(CandidateSourceIdFeature, None).map(_.value.toLong).getOrElse(2L),</w:t>
      </w:r>
    </w:p>
    <w:p>
      <w:pPr>
        <w:jc w:val="both"/>
      </w:pPr>
      <w:r>
        <w:t xml:space="preserve">              predictionRequestId =</w:t>
      </w:r>
    </w:p>
    <w:p>
      <w:pPr>
        <w:jc w:val="both"/>
      </w:pPr>
      <w:r>
        <w:t xml:space="preserve">                candidate.features.getOrElse(PredictionRequestIdFeature, None).get,</w:t>
      </w:r>
    </w:p>
    <w:p>
      <w:pPr>
        <w:jc w:val="both"/>
      </w:pPr>
      <w:r>
        <w:t xml:space="preserve">              servedRequestIdOpt = if (isReadFromCache) servedRequestIdOpt else None,</w:t>
      </w:r>
    </w:p>
    <w:p>
      <w:pPr>
        <w:jc w:val="both"/>
      </w:pPr>
      <w:r>
        <w:t xml:space="preserve">              servedId = servedId,</w:t>
      </w:r>
    </w:p>
    <w:p>
      <w:pPr>
        <w:jc w:val="both"/>
      </w:pPr>
      <w:r>
        <w:t xml:space="preserve">              injectionModuleName = candidate.getClass.getSimpleName,</w:t>
      </w:r>
    </w:p>
    <w:p>
      <w:pPr>
        <w:jc w:val="both"/>
      </w:pPr>
      <w:r>
        <w:t xml:space="preserve">              viewerFollowsOriginalAuthor =</w:t>
      </w:r>
    </w:p>
    <w:p>
      <w:pPr>
        <w:jc w:val="both"/>
      </w:pPr>
      <w:r>
        <w:t xml:space="preserve">                Some(candidate.features.getOrElse(InNetworkFeature, true)),</w:t>
      </w:r>
    </w:p>
    <w:p>
      <w:pPr>
        <w:jc w:val="both"/>
      </w:pPr>
      <w:r>
        <w:t xml:space="preserve">              suggestType = candidate.features</w:t>
      </w:r>
    </w:p>
    <w:p>
      <w:pPr>
        <w:jc w:val="both"/>
      </w:pPr>
      <w:r>
        <w:t xml:space="preserve">                .getOrElse(SuggestTypeFeature, None).getOrElse(tls.SuggestType.RankedOrganicTweet),</w:t>
      </w:r>
    </w:p>
    <w:p>
      <w:pPr>
        <w:jc w:val="both"/>
      </w:pPr>
      <w:r>
        <w:t xml:space="preserve">              finalPositionIndex = Some(candidate.sourcePosition),</w:t>
      </w:r>
    </w:p>
    <w:p>
      <w:pPr>
        <w:jc w:val="both"/>
      </w:pPr>
      <w:r>
        <w:t xml:space="preserve">              isReadFromCache = isReadFromCache</w:t>
      </w:r>
    </w:p>
    <w:p>
      <w:pPr>
        <w:jc w:val="both"/>
      </w:pPr>
      <w:r>
        <w:t xml:space="preserve">            )).asScala.head</w:t>
      </w:r>
    </w:p>
    <w:p>
      <w:pPr>
        <w:jc w:val="both"/>
      </w:pPr>
      <w:r/>
    </w:p>
    <w:p>
      <w:pPr>
        <w:jc w:val="both"/>
      </w:pPr>
      <w:r>
        <w:t xml:space="preserve">      new ProducerRecord(topic, key, pldr.PolyDataRecord.dataRecord(record))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HomeMixerAlertConfig.BusinessHours.defaultSuccessRateAlert(98.5)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