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com.twitter.home_mixer.functional_component.feature_hydrator.FeedbackHistoryQueryFeatureHydrator</w:t>
      </w:r>
    </w:p>
    <w:p>
      <w:pPr>
        <w:jc w:val="both"/>
      </w:pPr>
      <w:r>
        <w:t>import com.twitter.home_mixer.functional_component.feature_hydrator.ImpressionBloomFilterQueryFeatureHydrator</w:t>
      </w:r>
    </w:p>
    <w:p>
      <w:pPr>
        <w:jc w:val="both"/>
      </w:pPr>
      <w:r>
        <w:t>import com.twitter.home_mixer.functional_component.feature_hydrator.RealGraphInNetworkScoresQueryFeatureHydrator</w:t>
      </w:r>
    </w:p>
    <w:p>
      <w:pPr>
        <w:jc w:val="both"/>
      </w:pPr>
      <w:r>
        <w:t>import com.twitter.home_mixer.functional_component.feature_hydrator.RequestQueryFeatureHydrator</w:t>
      </w:r>
    </w:p>
    <w:p>
      <w:pPr>
        <w:jc w:val="both"/>
      </w:pPr>
      <w:r>
        <w:t>import com.twitter.home_mixer.functional_component.feature_hydrator.TweetImpressionsQueryFeatureHydrator</w:t>
      </w:r>
    </w:p>
    <w:p>
      <w:pPr>
        <w:jc w:val="both"/>
      </w:pPr>
      <w:r>
        <w:t>import com.twitter.home_mixer.functional_component.filter.FeedbackFatigueFilter</w:t>
      </w:r>
    </w:p>
    <w:p>
      <w:pPr>
        <w:jc w:val="both"/>
      </w:pPr>
      <w:r>
        <w:t>import com.twitter.home_mixer.functional_component.filter.PreviouslySeenTweetsFilter</w:t>
      </w:r>
    </w:p>
    <w:p>
      <w:pPr>
        <w:jc w:val="both"/>
      </w:pPr>
      <w:r>
        <w:t>import com.twitter.home_mixer.functional_component.filter.PreviouslyServedTweetsFilter</w:t>
      </w:r>
    </w:p>
    <w:p>
      <w:pPr>
        <w:jc w:val="both"/>
      </w:pPr>
      <w:r>
        <w:t>import com.twitter.home_mixer.functional_component.filter.RejectTweetFromViewerFilter</w:t>
      </w:r>
    </w:p>
    <w:p>
      <w:pPr>
        <w:jc w:val="both"/>
      </w:pPr>
      <w:r>
        <w:t>import com.twitter.home_mixer.functional_component.filter.RetweetDeduplicationFilter</w:t>
      </w:r>
    </w:p>
    <w:p>
      <w:pPr>
        <w:jc w:val="both"/>
      </w:pPr>
      <w:r>
        <w:t>import com.twitter.home_mixer.functional_component.side_effect.PublishClientSentImpressionsEventBusSideEffect</w:t>
      </w:r>
    </w:p>
    <w:p>
      <w:pPr>
        <w:jc w:val="both"/>
      </w:pPr>
      <w:r>
        <w:t>import com.twitter.home_mixer.functional_component.side_effect.PublishClientSentImpressionsManhattanSideEffect</w:t>
      </w:r>
    </w:p>
    <w:p>
      <w:pPr>
        <w:jc w:val="both"/>
      </w:pPr>
      <w:r>
        <w:t>import com.twitter.home_mixer.functional_component.side_effect.PublishImpressionBloomFilterSideEffect</w:t>
      </w:r>
    </w:p>
    <w:p>
      <w:pPr>
        <w:jc w:val="both"/>
      </w:pPr>
      <w:r>
        <w:t>import com.twitter.home_mixer.functional_component.side_effect.UpdateLastNonPollingTimeSideEffect</w:t>
      </w:r>
    </w:p>
    <w:p>
      <w:pPr>
        <w:jc w:val="both"/>
      </w:pPr>
      <w:r>
        <w:t>import com.twitter.home_mixer.model.HomeFeatures.ExclusiveConversationAuthorIdFeature</w:t>
      </w:r>
    </w:p>
    <w:p>
      <w:pPr>
        <w:jc w:val="both"/>
      </w:pPr>
      <w:r>
        <w:t>import com.twitter.home_mixer.model.HomeFeatures.InNetworkFeature</w:t>
      </w:r>
    </w:p>
    <w:p>
      <w:pPr>
        <w:jc w:val="both"/>
      </w:pPr>
      <w:r>
        <w:t>import com.twitter.home_mixer.model.HomeFeatures.InReplyToTweetIdFeature</w:t>
      </w:r>
    </w:p>
    <w:p>
      <w:pPr>
        <w:jc w:val="both"/>
      </w:pPr>
      <w:r>
        <w:t>import com.twitter.home_mixer.model.HomeFeatures.IsSupportAccountReplyFeature</w:t>
      </w:r>
    </w:p>
    <w:p>
      <w:pPr>
        <w:jc w:val="both"/>
      </w:pPr>
      <w:r>
        <w:t>import com.twitter.home_mixer.model.HomeFeatures.ScoreFeature</w:t>
      </w:r>
    </w:p>
    <w:p>
      <w:pPr>
        <w:jc w:val="both"/>
      </w:pPr>
      <w:r>
        <w:t>import com.twitter.home_mixer.param.HomeGlobalParams.EnableImpressionBloomFilter</w:t>
      </w:r>
    </w:p>
    <w:p>
      <w:pPr>
        <w:jc w:val="both"/>
      </w:pPr>
      <w:r>
        <w:t>import com.twitter.home_mixer.param.HomeMixerFlagName.TargetFetchLatency</w:t>
      </w:r>
    </w:p>
    <w:p>
      <w:pPr>
        <w:jc w:val="both"/>
      </w:pPr>
      <w:r>
        <w:t>import com.twitter.home_mixer.param.HomeMixerFlagName.TargetScoringLatency</w:t>
      </w:r>
    </w:p>
    <w:p>
      <w:pPr>
        <w:jc w:val="both"/>
      </w:pPr>
      <w:r>
        <w:t>import com.twitter.home_mixer.product.scored_tweets.candidate_pipeline.CachedScoredTweetsCandidatePipelineConfig</w:t>
      </w:r>
    </w:p>
    <w:p>
      <w:pPr>
        <w:jc w:val="both"/>
      </w:pPr>
      <w:r>
        <w:t>import com.twitter.home_mixer.product.scored_tweets.candidate_pipeline.ScoredTweetsBackfillCandidatePipelineConfig</w:t>
      </w:r>
    </w:p>
    <w:p>
      <w:pPr>
        <w:jc w:val="both"/>
      </w:pPr>
      <w:r>
        <w:t>import com.twitter.home_mixer.product.scored_tweets.candidate_pipeline.ScoredTweetsFrsCandidatePipelineConfig</w:t>
      </w:r>
    </w:p>
    <w:p>
      <w:pPr>
        <w:jc w:val="both"/>
      </w:pPr>
      <w:r>
        <w:t>import com.twitter.home_mixer.product.scored_tweets.candidate_pipeline.ScoredTweetsInNetworkCandidatePipelineConfig</w:t>
      </w:r>
    </w:p>
    <w:p>
      <w:pPr>
        <w:jc w:val="both"/>
      </w:pPr>
      <w:r>
        <w:t>import com.twitter.home_mixer.product.scored_tweets.candidate_pipeline.ScoredTweetsListsCandidatePipelineConfig</w:t>
      </w:r>
    </w:p>
    <w:p>
      <w:pPr>
        <w:jc w:val="both"/>
      </w:pPr>
      <w:r>
        <w:t>import com.twitter.home_mixer.product.scored_tweets.candidate_pipeline.ScoredTweetsPopularVideosCandidatePipelineConfig</w:t>
      </w:r>
    </w:p>
    <w:p>
      <w:pPr>
        <w:jc w:val="both"/>
      </w:pPr>
      <w:r>
        <w:t>import com.twitter.home_mixer.product.scored_tweets.candidate_pipeline.ScoredTweetsTweetMixerCandidatePipelineConfig</w:t>
      </w:r>
    </w:p>
    <w:p>
      <w:pPr>
        <w:jc w:val="both"/>
      </w:pPr>
      <w:r>
        <w:t>import com.twitter.home_mixer.product.scored_tweets.candidate_pipeline.ScoredTweetsUtegCandidatePipelineConfig</w:t>
      </w:r>
    </w:p>
    <w:p>
      <w:pPr>
        <w:jc w:val="both"/>
      </w:pPr>
      <w:r>
        <w:t>import com.twitter.home_mixer.product.scored_tweets.feature_hydrator.CachedScoredTweetsQueryFeatureHydrator</w:t>
      </w:r>
    </w:p>
    <w:p>
      <w:pPr>
        <w:jc w:val="both"/>
      </w:pPr>
      <w:r>
        <w:t>import com.twitter.home_mixer.product.scored_tweets.feature_hydrator.ListIdsQueryFeatureHydrator</w:t>
      </w:r>
    </w:p>
    <w:p>
      <w:pPr>
        <w:jc w:val="both"/>
      </w:pPr>
      <w:r>
        <w:t>import com.twitter.home_mixer.product.scored_tweets.feature_hydrator.RealGraphQueryFeatureHydrator</w:t>
      </w:r>
    </w:p>
    <w:p>
      <w:pPr>
        <w:jc w:val="both"/>
      </w:pPr>
      <w:r>
        <w:t>import com.twitter.home_mixer.product.scored_tweets.feature_hydrator.RealTimeInteractionGraphUserVertexQueryFeatureHydrator</w:t>
      </w:r>
    </w:p>
    <w:p>
      <w:pPr>
        <w:jc w:val="both"/>
      </w:pPr>
      <w:r>
        <w:t>import com.twitter.home_mixer.product.scored_tweets.feature_hydrator.RequestTimeQueryFeatureHydrator</w:t>
      </w:r>
    </w:p>
    <w:p>
      <w:pPr>
        <w:jc w:val="both"/>
      </w:pPr>
      <w:r>
        <w:t>import com.twitter.home_mixer.product.scored_tweets.feature_hydrator.TwhinUserEngagementQueryFeatureHydrator</w:t>
      </w:r>
    </w:p>
    <w:p>
      <w:pPr>
        <w:jc w:val="both"/>
      </w:pPr>
      <w:r>
        <w:t>import com.twitter.home_mixer.product.scored_tweets.feature_hydrator.TwhinUserFollowQueryFeatureHydrator</w:t>
      </w:r>
    </w:p>
    <w:p>
      <w:pPr>
        <w:jc w:val="both"/>
      </w:pPr>
      <w:r>
        <w:t>import com.twitter.home_mixer.product.scored_tweets.feature_hydrator.UserLanguagesFeatureHydrator</w:t>
      </w:r>
    </w:p>
    <w:p>
      <w:pPr>
        <w:jc w:val="both"/>
      </w:pPr>
      <w:r>
        <w:t>import com.twitter.home_mixer.product.scored_tweets.feature_hydrator.UserStateQueryFeatureHydrator</w:t>
      </w:r>
    </w:p>
    <w:p>
      <w:pPr>
        <w:jc w:val="both"/>
      </w:pPr>
      <w:r>
        <w:t>import com.twitter.home_mixer.product.scored_tweets.feature_hydrator.offline_aggregates.PartAAggregateQueryFeatureHydrator</w:t>
      </w:r>
    </w:p>
    <w:p>
      <w:pPr>
        <w:jc w:val="both"/>
      </w:pPr>
      <w:r>
        <w:t>import com.twitter.home_mixer.product.scored_tweets.feature_hydrator.offline_aggregates.PartBAggregateQueryFeatureHydrator</w:t>
      </w:r>
    </w:p>
    <w:p>
      <w:pPr>
        <w:jc w:val="both"/>
      </w:pPr>
      <w:r>
        <w:t>import com.twitter.home_mixer.product.scored_tweets.feature_hydrator.real_time_aggregates.UserEngagementRealTimeAggregatesFeatureHydrator</w:t>
      </w:r>
    </w:p>
    <w:p>
      <w:pPr>
        <w:jc w:val="both"/>
      </w:pPr>
      <w:r>
        <w:t>import com.twitter.home_mixer.product.scored_tweets.filter.DuplicateConversationTweetsFilter</w:t>
      </w:r>
    </w:p>
    <w:p>
      <w:pPr>
        <w:jc w:val="both"/>
      </w:pPr>
      <w:r>
        <w:t>import com.twitter.home_mixer.product.scored_tweets.filter.OutOfNetworkCompetitorFilter</w:t>
      </w:r>
    </w:p>
    <w:p>
      <w:pPr>
        <w:jc w:val="both"/>
      </w:pPr>
      <w:r>
        <w:t>import com.twitter.home_mixer.product.scored_tweets.filter.OutOfNetworkCompetitorURLFilter</w:t>
      </w:r>
    </w:p>
    <w:p>
      <w:pPr>
        <w:jc w:val="both"/>
      </w:pPr>
      <w:r>
        <w:t>import com.twitter.home_mixer.product.scored_tweets.filter.ScoredTweetsSocialContextFilter</w:t>
      </w:r>
    </w:p>
    <w:p>
      <w:pPr>
        <w:jc w:val="both"/>
      </w:pPr>
      <w:r>
        <w:t>import com.twitter.home_mixer.product.scored_tweets.marshaller.ScoredTweetsResponseDomainMarshaller</w:t>
      </w:r>
    </w:p>
    <w:p>
      <w:pPr>
        <w:jc w:val="both"/>
      </w:pPr>
      <w:r>
        <w:t>import com.twitter.home_mixer.product.scored_tweets.marshaller.ScoredTweetsResponseTransportMarshaller</w:t>
      </w:r>
    </w:p>
    <w:p>
      <w:pPr>
        <w:jc w:val="both"/>
      </w:pPr>
      <w:r>
        <w:t>import com.twitter.home_mixer.product.scored_tweets.model.ScoredTweetsQuery</w:t>
      </w:r>
    </w:p>
    <w:p>
      <w:pPr>
        <w:jc w:val="both"/>
      </w:pPr>
      <w:r>
        <w:t>import com.twitter.home_mixer.product.scored_tweets.model.ScoredTweetsResponse</w:t>
      </w:r>
    </w:p>
    <w:p>
      <w:pPr>
        <w:jc w:val="both"/>
      </w:pPr>
      <w:r>
        <w:t>import com.twitter.home_mixer.product.scored_tweets.param.ScoredTweetsParam.MaxInNetworkResultsParam</w:t>
      </w:r>
    </w:p>
    <w:p>
      <w:pPr>
        <w:jc w:val="both"/>
      </w:pPr>
      <w:r>
        <w:t>import com.twitter.home_mixer.product.scored_tweets.param.ScoredTweetsParam.MaxOutOfNetworkResultsParam</w:t>
      </w:r>
    </w:p>
    <w:p>
      <w:pPr>
        <w:jc w:val="both"/>
      </w:pPr>
      <w:r>
        <w:t>import com.twitter.home_mixer.product.scored_tweets.scoring_pipeline.ScoredTweetsHeuristicScoringPipelineConfig</w:t>
      </w:r>
    </w:p>
    <w:p>
      <w:pPr>
        <w:jc w:val="both"/>
      </w:pPr>
      <w:r>
        <w:t>import com.twitter.home_mixer.product.scored_tweets.scoring_pipeline.ScoredTweetsModelScoringPipelineConfig</w:t>
      </w:r>
    </w:p>
    <w:p>
      <w:pPr>
        <w:jc w:val="both"/>
      </w:pPr>
      <w:r>
        <w:t>import com.twitter.home_mixer.product.scored_tweets.selector.KeepBestOutOfNetworkCandidatePerAuthorPerSuggestType</w:t>
      </w:r>
    </w:p>
    <w:p>
      <w:pPr>
        <w:jc w:val="both"/>
      </w:pPr>
      <w:r>
        <w:t>import com.twitter.home_mixer.product.scored_tweets.side_effect.CachedScoredTweetsSideEffect</w:t>
      </w:r>
    </w:p>
    <w:p>
      <w:pPr>
        <w:jc w:val="both"/>
      </w:pPr>
      <w:r>
        <w:t>import com.twitter.home_mixer.product.scored_tweets.side_effect.ScribeScoredCandidatesSideEffect</w:t>
      </w:r>
    </w:p>
    <w:p>
      <w:pPr>
        <w:jc w:val="both"/>
      </w:pPr>
      <w:r>
        <w:t>import com.twitter.home_mixer.product.scored_tweets.side_effect.ScribeServedCommonFeaturesAndCandidateFeaturesSideEffect</w:t>
      </w:r>
    </w:p>
    <w:p>
      <w:pPr>
        <w:jc w:val="both"/>
      </w:pPr>
      <w:r>
        <w:t>import com.twitter.home_mixer.{thriftscala =&gt; t}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com.twitter.product_mixer.component_library.feature_hydrator.query.async.AsyncQueryFeatureHydrator</w:t>
      </w:r>
    </w:p>
    <w:p>
      <w:pPr>
        <w:jc w:val="both"/>
      </w:pPr>
      <w:r>
        <w:t>import com.twitter.product_mixer.component_library.feature_hydrator.query.impressed_tweets.ImpressedTweetsQueryFeatureHydrator</w:t>
      </w:r>
    </w:p>
    <w:p>
      <w:pPr>
        <w:jc w:val="both"/>
      </w:pPr>
      <w:r>
        <w:t>import com.twitter.product_mixer.component_library.feature_hydrator.query.param_gated.ParamGatedQueryFeatureHydrator</w:t>
      </w:r>
    </w:p>
    <w:p>
      <w:pPr>
        <w:jc w:val="both"/>
      </w:pPr>
      <w:r>
        <w:t>import com.twitter.product_mixer.component_library.feature_hydrator.query.social_graph.SGSFollowedUsersQueryFeatureHydrator</w:t>
      </w:r>
    </w:p>
    <w:p>
      <w:pPr>
        <w:jc w:val="both"/>
      </w:pPr>
      <w:r>
        <w:t>import com.twitter.product_mixer.component_library.filter.PredicateFeatureFilter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com.twitter.product_mixer.component_library.selector.DropDuplicateCandidates</w:t>
      </w:r>
    </w:p>
    <w:p>
      <w:pPr>
        <w:jc w:val="both"/>
      </w:pPr>
      <w:r>
        <w:t>import com.twitter.product_mixer.component_library.selector.DropFilteredMaxCandidates</w:t>
      </w:r>
    </w:p>
    <w:p>
      <w:pPr>
        <w:jc w:val="both"/>
      </w:pPr>
      <w:r>
        <w:t>import com.twitter.product_mixer.component_library.selector.DropMaxCandidates</w:t>
      </w:r>
    </w:p>
    <w:p>
      <w:pPr>
        <w:jc w:val="both"/>
      </w:pPr>
      <w:r>
        <w:t>import com.twitter.product_mixer.component_library.selector.IdAndClassDuplicationKey</w:t>
      </w:r>
    </w:p>
    <w:p>
      <w:pPr>
        <w:jc w:val="both"/>
      </w:pPr>
      <w:r>
        <w:t>import com.twitter.product_mixer.component_library.selector.InsertAppendResults</w:t>
      </w:r>
    </w:p>
    <w:p>
      <w:pPr>
        <w:jc w:val="both"/>
      </w:pPr>
      <w:r>
        <w:t>import com.twitter.product_mixer.component_library.selector.PickFirstCandidateMerger</w:t>
      </w:r>
    </w:p>
    <w:p>
      <w:pPr>
        <w:jc w:val="both"/>
      </w:pPr>
      <w:r>
        <w:t>import com.twitter.product_mixer.component_library.selector.UpdateSortCandidates</w:t>
      </w:r>
    </w:p>
    <w:p>
      <w:pPr>
        <w:jc w:val="both"/>
      </w:pPr>
      <w:r>
        <w:t>import com.twitter.product_mixer.component_library.selector.sorter.FeatureValueSorter</w:t>
      </w:r>
    </w:p>
    <w:p>
      <w:pPr>
        <w:jc w:val="both"/>
      </w:pPr>
      <w:r>
        <w:t>import com.twitter.product_mixer.core.functional_component.common.AllExceptPipelines</w:t>
      </w:r>
    </w:p>
    <w:p>
      <w:pPr>
        <w:jc w:val="both"/>
      </w:pPr>
      <w:r>
        <w:t>import com.twitter.product_mixer.core.functional_component.common.AllPipelines</w:t>
      </w:r>
    </w:p>
    <w:p>
      <w:pPr>
        <w:jc w:val="both"/>
      </w:pPr>
      <w:r>
        <w:t>import com.twitter.product_mixer.core.functional_component.configapi.StaticParam</w:t>
      </w:r>
    </w:p>
    <w:p>
      <w:pPr>
        <w:jc w:val="both"/>
      </w:pPr>
      <w:r>
        <w:t>import com.twitter.product_mixer.core.functional_component.feature_hydrator.QueryFeatureHydrator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com.twitter.product_mixer.core.functional_component.marshaller.TransportMarshaller</w:t>
      </w:r>
    </w:p>
    <w:p>
      <w:pPr>
        <w:jc w:val="both"/>
      </w:pPr>
      <w:r>
        <w:t>import com.twitter.product_mixer.core.functional_component.premarshaller.DomainMarshaller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com.twitter.product_mixer.core.functional_component.side_effect.PipelineResultSideEffect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com.twitter.product_mixer.core.model.common.identifier.ComponentIdentifier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com.twitter.product_mixer.core.model.common.identifier.RecommendationPipelineIdentifier</w:t>
      </w:r>
    </w:p>
    <w:p>
      <w:pPr>
        <w:jc w:val="both"/>
      </w:pPr>
      <w:r>
        <w:t>import com.twitter.product_mixer.core.model.common.identifier.ScoringPipelineIdentifier</w:t>
      </w:r>
    </w:p>
    <w:p>
      <w:pPr>
        <w:jc w:val="both"/>
      </w:pPr>
      <w:r>
        <w:t>import com.twitter.product_mixer.core.model.common.presentation.ItemCandidateWithDetails</w:t>
      </w:r>
    </w:p>
    <w:p>
      <w:pPr>
        <w:jc w:val="both"/>
      </w:pPr>
      <w:r>
        <w:t>import com.twitter.product_mixer.core.pipeline.FailOpenPolicy</w:t>
      </w:r>
    </w:p>
    <w:p>
      <w:pPr>
        <w:jc w:val="both"/>
      </w:pPr>
      <w:r>
        <w:t>import com.twitter.product_mixer.core.pipeline.candidate.CandidatePipelineConfig</w:t>
      </w:r>
    </w:p>
    <w:p>
      <w:pPr>
        <w:jc w:val="both"/>
      </w:pPr>
      <w:r>
        <w:t>import com.twitter.product_mixer.core.pipeline.recommendation.RecommendationPipelineConfig</w:t>
      </w:r>
    </w:p>
    <w:p>
      <w:pPr>
        <w:jc w:val="both"/>
      </w:pPr>
      <w:r>
        <w:t>import com.twitter.product_mixer.core.pipeline.scoring.ScoringPipelineConfig</w:t>
      </w:r>
    </w:p>
    <w:p>
      <w:pPr>
        <w:jc w:val="both"/>
      </w:pPr>
      <w:r>
        <w:t>import com.twitter.product_mixer.core.quality_factor.BoundsWithDefault</w:t>
      </w:r>
    </w:p>
    <w:p>
      <w:pPr>
        <w:jc w:val="both"/>
      </w:pPr>
      <w:r>
        <w:t>import com.twitter.product_mixer.core.quality_factor.LinearLatencyQualityFactorConfig</w:t>
      </w:r>
    </w:p>
    <w:p>
      <w:pPr>
        <w:jc w:val="both"/>
      </w:pPr>
      <w:r>
        <w:t>import com.twitter.product_mixer.core.quality_factor.QualityFactorConfig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ScoredTweetsRecommendationPipelineConfig @Inject() (</w:t>
      </w:r>
    </w:p>
    <w:p>
      <w:pPr>
        <w:jc w:val="both"/>
      </w:pPr>
      <w:r>
        <w:t xml:space="preserve">  scoredTweetsInNetworkCandidatePipelineConfig: ScoredTweetsInNetworkCandidatePipelineConfig,</w:t>
      </w:r>
    </w:p>
    <w:p>
      <w:pPr>
        <w:jc w:val="both"/>
      </w:pPr>
      <w:r>
        <w:t xml:space="preserve">  scoredTweetsUtegCandidatePipelineConfig: ScoredTweetsUtegCandidatePipelineConfig,</w:t>
      </w:r>
    </w:p>
    <w:p>
      <w:pPr>
        <w:jc w:val="both"/>
      </w:pPr>
      <w:r>
        <w:t xml:space="preserve">  scoredTweetsTweetMixerCandidatePipelineConfig: ScoredTweetsTweetMixerCandidatePipelineConfig,</w:t>
      </w:r>
    </w:p>
    <w:p>
      <w:pPr>
        <w:jc w:val="both"/>
      </w:pPr>
      <w:r>
        <w:t xml:space="preserve">  scoredTweetsFrsCandidatePipelineConfig: ScoredTweetsFrsCandidatePipelineConfig,</w:t>
      </w:r>
    </w:p>
    <w:p>
      <w:pPr>
        <w:jc w:val="both"/>
      </w:pPr>
      <w:r>
        <w:t xml:space="preserve">  scoredTweetsListsCandidatePipelineConfig: ScoredTweetsListsCandidatePipelineConfig,</w:t>
      </w:r>
    </w:p>
    <w:p>
      <w:pPr>
        <w:jc w:val="both"/>
      </w:pPr>
      <w:r>
        <w:t xml:space="preserve">  scoredTweetsPopularVideosCandidatePipelineConfig: ScoredTweetsPopularVideosCandidatePipelineConfig,</w:t>
      </w:r>
    </w:p>
    <w:p>
      <w:pPr>
        <w:jc w:val="both"/>
      </w:pPr>
      <w:r>
        <w:t xml:space="preserve">  scoredTweetsBackfillCandidatePipelineConfig: ScoredTweetsBackfillCandidatePipelineConfig,</w:t>
      </w:r>
    </w:p>
    <w:p>
      <w:pPr>
        <w:jc w:val="both"/>
      </w:pPr>
      <w:r>
        <w:t xml:space="preserve">  cachedScoredTweetsCandidatePipelineConfig: CachedScoredTweetsCandidatePipelineConfig,</w:t>
      </w:r>
    </w:p>
    <w:p>
      <w:pPr>
        <w:jc w:val="both"/>
      </w:pPr>
      <w:r>
        <w:t xml:space="preserve">  requestQueryFeatureHydrator: RequestQueryFeatureHydrator[ScoredTweetsQuery],</w:t>
      </w:r>
    </w:p>
    <w:p>
      <w:pPr>
        <w:jc w:val="both"/>
      </w:pPr>
      <w:r>
        <w:t xml:space="preserve">  requestTimeQueryFeatureHydrator: RequestTimeQueryFeatureHydrator,</w:t>
      </w:r>
    </w:p>
    <w:p>
      <w:pPr>
        <w:jc w:val="both"/>
      </w:pPr>
      <w:r>
        <w:t xml:space="preserve">  realTimeInteractionGraphUserVertexQueryFeatureHydrator: RealTimeInteractionGraphUserVertexQueryFeatureHydrator,</w:t>
      </w:r>
    </w:p>
    <w:p>
      <w:pPr>
        <w:jc w:val="both"/>
      </w:pPr>
      <w:r>
        <w:t xml:space="preserve">  userStateQueryFeatureHydrator: UserStateQueryFeatureHydrator,</w:t>
      </w:r>
    </w:p>
    <w:p>
      <w:pPr>
        <w:jc w:val="both"/>
      </w:pPr>
      <w:r>
        <w:t xml:space="preserve">  userEngagementRealTimeAggregatesFeatureHydrator: UserEngagementRealTimeAggregatesFeatureHydrator,</w:t>
      </w:r>
    </w:p>
    <w:p>
      <w:pPr>
        <w:jc w:val="both"/>
      </w:pPr>
      <w:r>
        <w:t xml:space="preserve">  twhinUserEngagementQueryFeatureHydrator: TwhinUserEngagementQueryFeatureHydrator,</w:t>
      </w:r>
    </w:p>
    <w:p>
      <w:pPr>
        <w:jc w:val="both"/>
      </w:pPr>
      <w:r>
        <w:t xml:space="preserve">  twhinUserFollowQueryFeatureHydrator: TwhinUserFollowQueryFeatureHydrator,</w:t>
      </w:r>
    </w:p>
    <w:p>
      <w:pPr>
        <w:jc w:val="both"/>
      </w:pPr>
      <w:r>
        <w:t xml:space="preserve">  cachedScoredTweetsQueryFeatureHydrator: CachedScoredTweetsQueryFeatureHydrator,</w:t>
      </w:r>
    </w:p>
    <w:p>
      <w:pPr>
        <w:jc w:val="both"/>
      </w:pPr>
      <w:r>
        <w:t xml:space="preserve">  sgsFollowedUsersQueryFeatureHydrator: SGSFollowedUsersQueryFeatureHydrator,</w:t>
      </w:r>
    </w:p>
    <w:p>
      <w:pPr>
        <w:jc w:val="both"/>
      </w:pPr>
      <w:r>
        <w:t xml:space="preserve">  scoredTweetsModelScoringPipelineConfig: ScoredTweetsModelScoringPipelineConfig,</w:t>
      </w:r>
    </w:p>
    <w:p>
      <w:pPr>
        <w:jc w:val="both"/>
      </w:pPr>
      <w:r>
        <w:t xml:space="preserve">  impressionBloomFilterQueryFeatureHydrator: ImpressionBloomFilterQueryFeatureHydrator[</w:t>
      </w:r>
    </w:p>
    <w:p>
      <w:pPr>
        <w:jc w:val="both"/>
      </w:pPr>
      <w:r>
        <w:t xml:space="preserve">    ScoredTweetsQuery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manhattanTweetImpressionsQueryFeatureHydrator: TweetImpressionsQueryFeatureHydrator[</w:t>
      </w:r>
    </w:p>
    <w:p>
      <w:pPr>
        <w:jc w:val="both"/>
      </w:pPr>
      <w:r>
        <w:t xml:space="preserve">    ScoredTweetsQuery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memcacheTweetImpressionsQueryFeatureHydrator: ImpressedTweetsQueryFeatureHydrator,</w:t>
      </w:r>
    </w:p>
    <w:p>
      <w:pPr>
        <w:jc w:val="both"/>
      </w:pPr>
      <w:r>
        <w:t xml:space="preserve">  listIdsQueryFeatureHydrator: ListIdsQueryFeatureHydrator,</w:t>
      </w:r>
    </w:p>
    <w:p>
      <w:pPr>
        <w:jc w:val="both"/>
      </w:pPr>
      <w:r>
        <w:t xml:space="preserve">  feedbackHistoryQueryFeatureHydrator: FeedbackHistoryQueryFeatureHydrator,</w:t>
      </w:r>
    </w:p>
    <w:p>
      <w:pPr>
        <w:jc w:val="both"/>
      </w:pPr>
      <w:r>
        <w:t xml:space="preserve">  publishClientSentImpressionsEventBusSideEffect: PublishClientSentImpressionsEventBusSideEffect,</w:t>
      </w:r>
    </w:p>
    <w:p>
      <w:pPr>
        <w:jc w:val="both"/>
      </w:pPr>
      <w:r>
        <w:t xml:space="preserve">  publishClientSentImpressionsManhattanSideEffect: PublishClientSentImpressionsManhattanSideEffect,</w:t>
      </w:r>
    </w:p>
    <w:p>
      <w:pPr>
        <w:jc w:val="both"/>
      </w:pPr>
      <w:r>
        <w:t xml:space="preserve">  publishImpressionBloomFilterSideEffect: PublishImpressionBloomFilterSideEffect,</w:t>
      </w:r>
    </w:p>
    <w:p>
      <w:pPr>
        <w:jc w:val="both"/>
      </w:pPr>
      <w:r>
        <w:t xml:space="preserve">  realGraphInNetworkScoresQueryFeatureHydrator: RealGraphInNetworkScoresQueryFeatureHydrator,</w:t>
      </w:r>
    </w:p>
    <w:p>
      <w:pPr>
        <w:jc w:val="both"/>
      </w:pPr>
      <w:r>
        <w:t xml:space="preserve">  realGraphQueryFeatureHydrator: RealGraphQueryFeatureHydrator,</w:t>
      </w:r>
    </w:p>
    <w:p>
      <w:pPr>
        <w:jc w:val="both"/>
      </w:pPr>
      <w:r>
        <w:t xml:space="preserve">  userLanguagesFeatureHydrator: UserLanguagesFeatureHydrator,</w:t>
      </w:r>
    </w:p>
    <w:p>
      <w:pPr>
        <w:jc w:val="both"/>
      </w:pPr>
      <w:r>
        <w:t xml:space="preserve">  partAAggregateQueryFeatureHydrator: PartAAggregateQueryFeatureHydrator,</w:t>
      </w:r>
    </w:p>
    <w:p>
      <w:pPr>
        <w:jc w:val="both"/>
      </w:pPr>
      <w:r>
        <w:t xml:space="preserve">  partBAggregateQueryFeatureHydrator: PartBAggregateQueryFeatureHydrator,</w:t>
      </w:r>
    </w:p>
    <w:p>
      <w:pPr>
        <w:jc w:val="both"/>
      </w:pPr>
      <w:r>
        <w:t xml:space="preserve">  cachedScoredTweetsSideEffect: CachedScoredTweetsSideEffect,</w:t>
      </w:r>
    </w:p>
    <w:p>
      <w:pPr>
        <w:jc w:val="both"/>
      </w:pPr>
      <w:r>
        <w:t xml:space="preserve">  scribeScoredCandidatesSideEffect: ScribeScoredCandidatesSideEffect,</w:t>
      </w:r>
    </w:p>
    <w:p>
      <w:pPr>
        <w:jc w:val="both"/>
      </w:pPr>
      <w:r>
        <w:t xml:space="preserve">  scribeServedCommonFeaturesAndCandidateFeaturesSideEffect: ScribeServedCommonFeaturesAndCandidateFeaturesSideEffect,</w:t>
      </w:r>
    </w:p>
    <w:p>
      <w:pPr>
        <w:jc w:val="both"/>
      </w:pPr>
      <w:r>
        <w:t xml:space="preserve">  updateLastNonPollingTimeSideEffect: UpdateLastNonPollingTimeSideEffect[</w:t>
      </w:r>
    </w:p>
    <w:p>
      <w:pPr>
        <w:jc w:val="both"/>
      </w:pPr>
      <w:r>
        <w:t xml:space="preserve">    ScoredTweetsQuery,</w:t>
      </w:r>
    </w:p>
    <w:p>
      <w:pPr>
        <w:jc w:val="both"/>
      </w:pPr>
      <w:r>
        <w:t xml:space="preserve">    ScoredTweetsResponse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@Flag(TargetFetchLatency) targetFetchLatency: Duration,</w:t>
      </w:r>
    </w:p>
    <w:p>
      <w:pPr>
        <w:jc w:val="both"/>
      </w:pPr>
      <w:r>
        <w:t xml:space="preserve">  @Flag(TargetScoringLatency) targetScoringLatency: Duration)</w:t>
      </w:r>
    </w:p>
    <w:p>
      <w:pPr>
        <w:jc w:val="both"/>
      </w:pPr>
      <w:r>
        <w:t xml:space="preserve">    extends RecommendationPipelineConfig[</w:t>
      </w:r>
    </w:p>
    <w:p>
      <w:pPr>
        <w:jc w:val="both"/>
      </w:pPr>
      <w:r>
        <w:t xml:space="preserve">      ScoredTweetsQuery,</w:t>
      </w:r>
    </w:p>
    <w:p>
      <w:pPr>
        <w:jc w:val="both"/>
      </w:pPr>
      <w:r>
        <w:t xml:space="preserve">      TweetCandidate,</w:t>
      </w:r>
    </w:p>
    <w:p>
      <w:pPr>
        <w:jc w:val="both"/>
      </w:pPr>
      <w:r>
        <w:t xml:space="preserve">      ScoredTweetsResponse,</w:t>
      </w:r>
    </w:p>
    <w:p>
      <w:pPr>
        <w:jc w:val="both"/>
      </w:pPr>
      <w:r>
        <w:t xml:space="preserve">      t.ScoredTweetsResponse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identifier: RecommendationPipelineIdentifier =</w:t>
      </w:r>
    </w:p>
    <w:p>
      <w:pPr>
        <w:jc w:val="both"/>
      </w:pPr>
      <w:r>
        <w:t xml:space="preserve">    RecommendationPipelineIdentifier("ScoredTweets")</w:t>
      </w:r>
    </w:p>
    <w:p>
      <w:pPr>
        <w:jc w:val="both"/>
      </w:pPr>
      <w:r/>
    </w:p>
    <w:p>
      <w:pPr>
        <w:jc w:val="both"/>
      </w:pPr>
      <w:r>
        <w:t xml:space="preserve">  private val SubscriptionReplyFilterId = "SubscriptionReply"</w:t>
      </w:r>
    </w:p>
    <w:p>
      <w:pPr>
        <w:jc w:val="both"/>
      </w:pPr>
      <w:r>
        <w:t xml:space="preserve">  private val MaxBackfillTweets = 50</w:t>
      </w:r>
    </w:p>
    <w:p>
      <w:pPr>
        <w:jc w:val="both"/>
      </w:pPr>
      <w:r/>
    </w:p>
    <w:p>
      <w:pPr>
        <w:jc w:val="both"/>
      </w:pPr>
      <w:r>
        <w:t xml:space="preserve">  private val scoringStep = RecommendationPipelineConfig.scoringPipelinesStep</w:t>
      </w:r>
    </w:p>
    <w:p>
      <w:pPr>
        <w:jc w:val="both"/>
      </w:pPr>
      <w:r/>
    </w:p>
    <w:p>
      <w:pPr>
        <w:jc w:val="both"/>
      </w:pPr>
      <w:r>
        <w:t xml:space="preserve">  override val fetchQueryFeatures: Seq[QueryFeatureHydrator[ScoredTweetsQuery]] = Seq(</w:t>
      </w:r>
    </w:p>
    <w:p>
      <w:pPr>
        <w:jc w:val="both"/>
      </w:pPr>
      <w:r>
        <w:t xml:space="preserve">    requestQueryFeatureHydrator,</w:t>
      </w:r>
    </w:p>
    <w:p>
      <w:pPr>
        <w:jc w:val="both"/>
      </w:pPr>
      <w:r>
        <w:t xml:space="preserve">    realGraphInNetworkScoresQueryFeatureHydrator,</w:t>
      </w:r>
    </w:p>
    <w:p>
      <w:pPr>
        <w:jc w:val="both"/>
      </w:pPr>
      <w:r>
        <w:t xml:space="preserve">    cachedScoredTweetsQueryFeatureHydrator,</w:t>
      </w:r>
    </w:p>
    <w:p>
      <w:pPr>
        <w:jc w:val="both"/>
      </w:pPr>
      <w:r>
        <w:t xml:space="preserve">    sgsFollowedUsersQueryFeatureHydrator,</w:t>
      </w:r>
    </w:p>
    <w:p>
      <w:pPr>
        <w:jc w:val="both"/>
      </w:pPr>
      <w:r>
        <w:t xml:space="preserve">    ParamGatedQueryFeatureHydrator(</w:t>
      </w:r>
    </w:p>
    <w:p>
      <w:pPr>
        <w:jc w:val="both"/>
      </w:pPr>
      <w:r>
        <w:t xml:space="preserve">      EnableImpressionBloomFilter,</w:t>
      </w:r>
    </w:p>
    <w:p>
      <w:pPr>
        <w:jc w:val="both"/>
      </w:pPr>
      <w:r>
        <w:t xml:space="preserve">      impressionBloomFilterQueryFeatureHydrator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manhattanTweetImpressionsQueryFeatureHydrator,</w:t>
      </w:r>
    </w:p>
    <w:p>
      <w:pPr>
        <w:jc w:val="both"/>
      </w:pPr>
      <w:r>
        <w:t xml:space="preserve">    memcacheTweetImpressionsQueryFeatureHydrator,</w:t>
      </w:r>
    </w:p>
    <w:p>
      <w:pPr>
        <w:jc w:val="both"/>
      </w:pPr>
      <w:r>
        <w:t xml:space="preserve">    listIdsQueryFeatureHydrator,</w:t>
      </w:r>
    </w:p>
    <w:p>
      <w:pPr>
        <w:jc w:val="both"/>
      </w:pPr>
      <w:r>
        <w:t xml:space="preserve">    userStateQueryFeatureHydrator,</w:t>
      </w:r>
    </w:p>
    <w:p>
      <w:pPr>
        <w:jc w:val="both"/>
      </w:pPr>
      <w:r>
        <w:t xml:space="preserve">    AsyncQueryFeatureHydrator(scoringStep, feedbackHistoryQueryFeatureHydrator),</w:t>
      </w:r>
    </w:p>
    <w:p>
      <w:pPr>
        <w:jc w:val="both"/>
      </w:pPr>
      <w:r>
        <w:t xml:space="preserve">    AsyncQueryFeatureHydrator(scoringStep, realGraphQueryFeatureHydrator),</w:t>
      </w:r>
    </w:p>
    <w:p>
      <w:pPr>
        <w:jc w:val="both"/>
      </w:pPr>
      <w:r>
        <w:t xml:space="preserve">    AsyncQueryFeatureHydrator(scoringStep, requestTimeQueryFeatureHydrator),</w:t>
      </w:r>
    </w:p>
    <w:p>
      <w:pPr>
        <w:jc w:val="both"/>
      </w:pPr>
      <w:r>
        <w:t xml:space="preserve">    AsyncQueryFeatureHydrator(scoringStep, userLanguagesFeatureHydrator),</w:t>
      </w:r>
    </w:p>
    <w:p>
      <w:pPr>
        <w:jc w:val="both"/>
      </w:pPr>
      <w:r>
        <w:t xml:space="preserve">    AsyncQueryFeatureHydrator(scoringStep, userEngagementRealTimeAggregatesFeatureHydrator),</w:t>
      </w:r>
    </w:p>
    <w:p>
      <w:pPr>
        <w:jc w:val="both"/>
      </w:pPr>
      <w:r>
        <w:t xml:space="preserve">    AsyncQueryFeatureHydrator(scoringStep, realTimeInteractionGraphUserVertexQueryFeatureHydrator),</w:t>
      </w:r>
    </w:p>
    <w:p>
      <w:pPr>
        <w:jc w:val="both"/>
      </w:pPr>
      <w:r>
        <w:t xml:space="preserve">    AsyncQueryFeatureHydrator(scoringStep, twhinUserFollowQueryFeatureHydrator),</w:t>
      </w:r>
    </w:p>
    <w:p>
      <w:pPr>
        <w:jc w:val="both"/>
      </w:pPr>
      <w:r>
        <w:t xml:space="preserve">    AsyncQueryFeatureHydrator(scoringStep, twhinUserEngagementQueryFeatureHydrator),</w:t>
      </w:r>
    </w:p>
    <w:p>
      <w:pPr>
        <w:jc w:val="both"/>
      </w:pPr>
      <w:r>
        <w:t xml:space="preserve">    AsyncQueryFeatureHydrator(scoringStep, partAAggregateQueryFeatureHydrator),</w:t>
      </w:r>
    </w:p>
    <w:p>
      <w:pPr>
        <w:jc w:val="both"/>
      </w:pPr>
      <w:r>
        <w:t xml:space="preserve">    AsyncQueryFeatureHydrator(scoringStep, partBAggregateQueryFeatureHydrator),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candidatePipelines: Seq[</w:t>
      </w:r>
    </w:p>
    <w:p>
      <w:pPr>
        <w:jc w:val="both"/>
      </w:pPr>
      <w:r>
        <w:t xml:space="preserve">    CandidatePipelineConfig[ScoredTweetsQuery, _, _, TweetCandidate]</w:t>
      </w:r>
    </w:p>
    <w:p>
      <w:pPr>
        <w:jc w:val="both"/>
      </w:pPr>
      <w:r>
        <w:t xml:space="preserve">  ] = Seq(</w:t>
      </w:r>
    </w:p>
    <w:p>
      <w:pPr>
        <w:jc w:val="both"/>
      </w:pPr>
      <w:r>
        <w:t xml:space="preserve">    cachedScoredTweetsCandidatePipelineConfig,</w:t>
      </w:r>
    </w:p>
    <w:p>
      <w:pPr>
        <w:jc w:val="both"/>
      </w:pPr>
      <w:r>
        <w:t xml:space="preserve">    scoredTweetsInNetworkCandidatePipelineConfig,</w:t>
      </w:r>
    </w:p>
    <w:p>
      <w:pPr>
        <w:jc w:val="both"/>
      </w:pPr>
      <w:r>
        <w:t xml:space="preserve">    scoredTweetsUtegCandidatePipelineConfig,</w:t>
      </w:r>
    </w:p>
    <w:p>
      <w:pPr>
        <w:jc w:val="both"/>
      </w:pPr>
      <w:r>
        <w:t xml:space="preserve">    scoredTweetsTweetMixerCandidatePipelineConfig,</w:t>
      </w:r>
    </w:p>
    <w:p>
      <w:pPr>
        <w:jc w:val="both"/>
      </w:pPr>
      <w:r>
        <w:t xml:space="preserve">    scoredTweetsFrsCandidatePipelineConfig,</w:t>
      </w:r>
    </w:p>
    <w:p>
      <w:pPr>
        <w:jc w:val="both"/>
      </w:pPr>
      <w:r>
        <w:t xml:space="preserve">    scoredTweetsListsCandidatePipelineConfig,</w:t>
      </w:r>
    </w:p>
    <w:p>
      <w:pPr>
        <w:jc w:val="both"/>
      </w:pPr>
      <w:r>
        <w:t xml:space="preserve">    scoredTweetsPopularVideosCandidatePipelineConfig,</w:t>
      </w:r>
    </w:p>
    <w:p>
      <w:pPr>
        <w:jc w:val="both"/>
      </w:pPr>
      <w:r>
        <w:t xml:space="preserve">    scoredTweetsBackfillCandidatePipelineConfig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postCandidatePipelinesSelectors: Seq[Selector[ScoredTweetsQuery]] = Seq(</w:t>
      </w:r>
    </w:p>
    <w:p>
      <w:pPr>
        <w:jc w:val="both"/>
      </w:pPr>
      <w:r>
        <w:t xml:space="preserve">    DropDuplicateCandidates(</w:t>
      </w:r>
    </w:p>
    <w:p>
      <w:pPr>
        <w:jc w:val="both"/>
      </w:pPr>
      <w:r>
        <w:t xml:space="preserve">      pipelineScope = AllPipelines,</w:t>
      </w:r>
    </w:p>
    <w:p>
      <w:pPr>
        <w:jc w:val="both"/>
      </w:pPr>
      <w:r>
        <w:t xml:space="preserve">      duplicationKey = IdAndClassDuplicationKey,</w:t>
      </w:r>
    </w:p>
    <w:p>
      <w:pPr>
        <w:jc w:val="both"/>
      </w:pPr>
      <w:r>
        <w:t xml:space="preserve">      mergeStrategy = PickFirstCandidateMerger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InsertAppendResults(AllPipelines)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globalFilters: Seq[Filter[ScoredTweetsQuery, TweetCandidate]] = Seq(</w:t>
      </w:r>
    </w:p>
    <w:p>
      <w:pPr>
        <w:jc w:val="both"/>
      </w:pPr>
      <w:r>
        <w:t xml:space="preserve">    // sort these to have the "cheaper" filters run first</w:t>
      </w:r>
    </w:p>
    <w:p>
      <w:pPr>
        <w:jc w:val="both"/>
      </w:pPr>
      <w:r>
        <w:t xml:space="preserve">    RejectTweetFromViewerFilter,</w:t>
      </w:r>
    </w:p>
    <w:p>
      <w:pPr>
        <w:jc w:val="both"/>
      </w:pPr>
      <w:r>
        <w:t xml:space="preserve">    RetweetDeduplicationFilter,</w:t>
      </w:r>
    </w:p>
    <w:p>
      <w:pPr>
        <w:jc w:val="both"/>
      </w:pPr>
      <w:r>
        <w:t xml:space="preserve">    PreviouslySeenTweetsFilter,</w:t>
      </w:r>
    </w:p>
    <w:p>
      <w:pPr>
        <w:jc w:val="both"/>
      </w:pPr>
      <w:r>
        <w:t xml:space="preserve">    PreviouslyServedTweetsFilter,</w:t>
      </w:r>
    </w:p>
    <w:p>
      <w:pPr>
        <w:jc w:val="both"/>
      </w:pPr>
      <w:r>
        <w:t xml:space="preserve">    PredicateFeatureFilter.fromPredicate(</w:t>
      </w:r>
    </w:p>
    <w:p>
      <w:pPr>
        <w:jc w:val="both"/>
      </w:pPr>
      <w:r>
        <w:t xml:space="preserve">      FilterIdentifier(SubscriptionReplyFilterId),</w:t>
      </w:r>
    </w:p>
    <w:p>
      <w:pPr>
        <w:jc w:val="both"/>
      </w:pPr>
      <w:r>
        <w:t xml:space="preserve">      shouldKeepCandidate = { features =&gt;</w:t>
      </w:r>
    </w:p>
    <w:p>
      <w:pPr>
        <w:jc w:val="both"/>
      </w:pPr>
      <w:r>
        <w:t xml:space="preserve">        features.getOrElse(InReplyToTweetIdFeature, None).isEmpty ||</w:t>
      </w:r>
    </w:p>
    <w:p>
      <w:pPr>
        <w:jc w:val="both"/>
      </w:pPr>
      <w:r>
        <w:t xml:space="preserve">        features.getOrElse(ExclusiveConversationAuthorIdFeature, None).isEmpty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FeedbackFatigueFilter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candidatePipelineFailOpenPolicies: Map[CandidatePipelineIdentifier, FailOpenPolicy] =</w:t>
      </w:r>
    </w:p>
    <w:p>
      <w:pPr>
        <w:jc w:val="both"/>
      </w:pPr>
      <w:r>
        <w:t xml:space="preserve">    Map(</w:t>
      </w:r>
    </w:p>
    <w:p>
      <w:pPr>
        <w:jc w:val="both"/>
      </w:pPr>
      <w:r>
        <w:t xml:space="preserve">      cachedScoredTweetsCandidatePipelineConfig.identifier -&gt; FailOpenPolicy.Always,</w:t>
      </w:r>
    </w:p>
    <w:p>
      <w:pPr>
        <w:jc w:val="both"/>
      </w:pPr>
      <w:r>
        <w:t xml:space="preserve">      scoredTweetsInNetworkCandidatePipelineConfig.identifier -&gt; FailOpenPolicy.Always,</w:t>
      </w:r>
    </w:p>
    <w:p>
      <w:pPr>
        <w:jc w:val="both"/>
      </w:pPr>
      <w:r>
        <w:t xml:space="preserve">      scoredTweetsUtegCandidatePipelineConfig.identifier -&gt; FailOpenPolicy.Always,</w:t>
      </w:r>
    </w:p>
    <w:p>
      <w:pPr>
        <w:jc w:val="both"/>
      </w:pPr>
      <w:r>
        <w:t xml:space="preserve">      scoredTweetsTweetMixerCandidatePipelineConfig.identifier -&gt; FailOpenPolicy.Always,</w:t>
      </w:r>
    </w:p>
    <w:p>
      <w:pPr>
        <w:jc w:val="both"/>
      </w:pPr>
      <w:r>
        <w:t xml:space="preserve">      scoredTweetsFrsCandidatePipelineConfig.identifier -&gt; FailOpenPolicy.Always,</w:t>
      </w:r>
    </w:p>
    <w:p>
      <w:pPr>
        <w:jc w:val="both"/>
      </w:pPr>
      <w:r>
        <w:t xml:space="preserve">      scoredTweetsListsCandidatePipelineConfig.identifier -&gt; FailOpenPolicy.Always,</w:t>
      </w:r>
    </w:p>
    <w:p>
      <w:pPr>
        <w:jc w:val="both"/>
      </w:pPr>
      <w:r>
        <w:t xml:space="preserve">      scoredTweetsPopularVideosCandidatePipelineConfig.identifier -&gt; FailOpenPolicy.Always,</w:t>
      </w:r>
    </w:p>
    <w:p>
      <w:pPr>
        <w:jc w:val="both"/>
      </w:pPr>
      <w:r>
        <w:t xml:space="preserve">      scoredTweetsBackfillCandidatePipelineConfig.identifier -&gt; FailOpenPolicy.Always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val scoringPipelineFailOpenPolicies: Map[ScoringPipelineIdentifier, FailOpenPolicy] =</w:t>
      </w:r>
    </w:p>
    <w:p>
      <w:pPr>
        <w:jc w:val="both"/>
      </w:pPr>
      <w:r>
        <w:t xml:space="preserve">    Map(</w:t>
      </w:r>
    </w:p>
    <w:p>
      <w:pPr>
        <w:jc w:val="both"/>
      </w:pPr>
      <w:r>
        <w:t xml:space="preserve">      ScoredTweetsHeuristicScoringPipelineConfig.identifier -&gt; FailOpenPolicy.Always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val candidatePipelineQualityFactorConfig = LinearLatencyQualityFactorConfig(</w:t>
      </w:r>
    </w:p>
    <w:p>
      <w:pPr>
        <w:jc w:val="both"/>
      </w:pPr>
      <w:r>
        <w:t xml:space="preserve">    qualityFactorBounds = BoundsWithDefault(minInclusive = 0.1, maxInclusive = 1.0, default = 0.95),</w:t>
      </w:r>
    </w:p>
    <w:p>
      <w:pPr>
        <w:jc w:val="both"/>
      </w:pPr>
      <w:r>
        <w:t xml:space="preserve">    initialDelay = 60.seconds,</w:t>
      </w:r>
    </w:p>
    <w:p>
      <w:pPr>
        <w:jc w:val="both"/>
      </w:pPr>
      <w:r>
        <w:t xml:space="preserve">    targetLatency = targetFetchLatency,</w:t>
      </w:r>
    </w:p>
    <w:p>
      <w:pPr>
        <w:jc w:val="both"/>
      </w:pPr>
      <w:r>
        <w:t xml:space="preserve">    targetLatencyPercentile = 95.0,</w:t>
      </w:r>
    </w:p>
    <w:p>
      <w:pPr>
        <w:jc w:val="both"/>
      </w:pPr>
      <w:r>
        <w:t xml:space="preserve">    delta = 0.00125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scoringPipelineQualityFactorConfig =</w:t>
      </w:r>
    </w:p>
    <w:p>
      <w:pPr>
        <w:jc w:val="both"/>
      </w:pPr>
      <w:r>
        <w:t xml:space="preserve">    candidatePipelineQualityFactorConfig.copy(targetLatency = targetScoringLatency)</w:t>
      </w:r>
    </w:p>
    <w:p>
      <w:pPr>
        <w:jc w:val="both"/>
      </w:pPr>
      <w:r/>
    </w:p>
    <w:p>
      <w:pPr>
        <w:jc w:val="both"/>
      </w:pPr>
      <w:r>
        <w:t xml:space="preserve">  override val qualityFactorConfigs: Map[ComponentIdentifier, QualityFactorConfig] = Map(</w:t>
      </w:r>
    </w:p>
    <w:p>
      <w:pPr>
        <w:jc w:val="both"/>
      </w:pPr>
      <w:r>
        <w:t xml:space="preserve">    // candidate pipelines</w:t>
      </w:r>
    </w:p>
    <w:p>
      <w:pPr>
        <w:jc w:val="both"/>
      </w:pPr>
      <w:r>
        <w:t xml:space="preserve">    scoredTweetsInNetworkCandidatePipelineConfig.identifier -&gt; candidatePipelineQualityFactorConfig,</w:t>
      </w:r>
    </w:p>
    <w:p>
      <w:pPr>
        <w:jc w:val="both"/>
      </w:pPr>
      <w:r>
        <w:t xml:space="preserve">    scoredTweetsUtegCandidatePipelineConfig.identifier -&gt; candidatePipelineQualityFactorConfig,</w:t>
      </w:r>
    </w:p>
    <w:p>
      <w:pPr>
        <w:jc w:val="both"/>
      </w:pPr>
      <w:r>
        <w:t xml:space="preserve">    scoredTweetsTweetMixerCandidatePipelineConfig.identifier -&gt; candidatePipelineQualityFactorConfig,</w:t>
      </w:r>
    </w:p>
    <w:p>
      <w:pPr>
        <w:jc w:val="both"/>
      </w:pPr>
      <w:r>
        <w:t xml:space="preserve">    scoredTweetsFrsCandidatePipelineConfig.identifier -&gt; candidatePipelineQualityFactorConfig,</w:t>
      </w:r>
    </w:p>
    <w:p>
      <w:pPr>
        <w:jc w:val="both"/>
      </w:pPr>
      <w:r>
        <w:t xml:space="preserve">    scoredTweetsListsCandidatePipelineConfig.identifier -&gt; candidatePipelineQualityFactorConfig,</w:t>
      </w:r>
    </w:p>
    <w:p>
      <w:pPr>
        <w:jc w:val="both"/>
      </w:pPr>
      <w:r>
        <w:t xml:space="preserve">    scoredTweetsPopularVideosCandidatePipelineConfig.identifier -&gt; candidatePipelineQualityFactorConfig,</w:t>
      </w:r>
    </w:p>
    <w:p>
      <w:pPr>
        <w:jc w:val="both"/>
      </w:pPr>
      <w:r>
        <w:t xml:space="preserve">    scoredTweetsBackfillCandidatePipelineConfig.identifier -&gt; candidatePipelineQualityFactorConfig,</w:t>
      </w:r>
    </w:p>
    <w:p>
      <w:pPr>
        <w:jc w:val="both"/>
      </w:pPr>
      <w:r>
        <w:t xml:space="preserve">    // scoring pipelines</w:t>
      </w:r>
    </w:p>
    <w:p>
      <w:pPr>
        <w:jc w:val="both"/>
      </w:pPr>
      <w:r>
        <w:t xml:space="preserve">    scoredTweetsModelScoringPipelineConfig.identifier -&gt; scoringPipelineQualityFactorConfig,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scoringPipelines: Seq[ScoringPipelineConfig[ScoredTweetsQuery, TweetCandidate]]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// scoring pipeline - run on non-cached candidates only since cached ones are already scored</w:t>
      </w:r>
    </w:p>
    <w:p>
      <w:pPr>
        <w:jc w:val="both"/>
      </w:pPr>
      <w:r>
        <w:t xml:space="preserve">      scoredTweetsModelScoringPipelineConfig,</w:t>
      </w:r>
    </w:p>
    <w:p>
      <w:pPr>
        <w:jc w:val="both"/>
      </w:pPr>
      <w:r>
        <w:t xml:space="preserve">      // re-scoring pipeline - run on all candidates since these are request specific</w:t>
      </w:r>
    </w:p>
    <w:p>
      <w:pPr>
        <w:jc w:val="both"/>
      </w:pPr>
      <w:r>
        <w:t xml:space="preserve">      ScoredTweetsHeuristicScoringPipelineConfig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val postScoringFilters = Seq(</w:t>
      </w:r>
    </w:p>
    <w:p>
      <w:pPr>
        <w:jc w:val="both"/>
      </w:pPr>
      <w:r>
        <w:t xml:space="preserve">    ScoredTweetsSocialContextFilter,</w:t>
      </w:r>
    </w:p>
    <w:p>
      <w:pPr>
        <w:jc w:val="both"/>
      </w:pPr>
      <w:r>
        <w:t xml:space="preserve">    OutOfNetworkCompetitorFilter,</w:t>
      </w:r>
    </w:p>
    <w:p>
      <w:pPr>
        <w:jc w:val="both"/>
      </w:pPr>
      <w:r>
        <w:t xml:space="preserve">    OutOfNetworkCompetitorURLFilter,</w:t>
      </w:r>
    </w:p>
    <w:p>
      <w:pPr>
        <w:jc w:val="both"/>
      </w:pPr>
      <w:r>
        <w:t xml:space="preserve">    DuplicateConversationTweetsFilter,</w:t>
      </w:r>
    </w:p>
    <w:p>
      <w:pPr>
        <w:jc w:val="both"/>
      </w:pPr>
      <w:r>
        <w:t xml:space="preserve">    PredicateFeatureFilter.fromPredicate(</w:t>
      </w:r>
    </w:p>
    <w:p>
      <w:pPr>
        <w:jc w:val="both"/>
      </w:pPr>
      <w:r>
        <w:t xml:space="preserve">      FilterIdentifier("IsSupportAccountReply"),</w:t>
      </w:r>
    </w:p>
    <w:p>
      <w:pPr>
        <w:jc w:val="both"/>
      </w:pPr>
      <w:r>
        <w:t xml:space="preserve">      shouldKeepCandidate = { features =&gt;</w:t>
      </w:r>
    </w:p>
    <w:p>
      <w:pPr>
        <w:jc w:val="both"/>
      </w:pPr>
      <w:r>
        <w:t xml:space="preserve">        !features.getOrElse(IsSupportAccountReplyFeature, false)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resultSelectors: Seq[Selector[ScoredTweetsQuery]] = Seq(</w:t>
      </w:r>
    </w:p>
    <w:p>
      <w:pPr>
        <w:jc w:val="both"/>
      </w:pPr>
      <w:r>
        <w:t xml:space="preserve">    KeepBestOutOfNetworkCandidatePerAuthorPerSuggestType(AllPipelines),</w:t>
      </w:r>
    </w:p>
    <w:p>
      <w:pPr>
        <w:jc w:val="both"/>
      </w:pPr>
      <w:r>
        <w:t xml:space="preserve">    UpdateSortCandidates(AllPipelines, FeatureValueSorter.descending(ScoreFeature)),</w:t>
      </w:r>
    </w:p>
    <w:p>
      <w:pPr>
        <w:jc w:val="both"/>
      </w:pPr>
      <w:r>
        <w:t xml:space="preserve">    DropFilteredMaxCandidates(</w:t>
      </w:r>
    </w:p>
    <w:p>
      <w:pPr>
        <w:jc w:val="both"/>
      </w:pPr>
      <w:r>
        <w:t xml:space="preserve">      pipelineScope =</w:t>
      </w:r>
    </w:p>
    <w:p>
      <w:pPr>
        <w:jc w:val="both"/>
      </w:pPr>
      <w:r>
        <w:t xml:space="preserve">        AllExceptPipelines(Set(scoredTweetsBackfillCandidatePipelineConfig.identifier)),</w:t>
      </w:r>
    </w:p>
    <w:p>
      <w:pPr>
        <w:jc w:val="both"/>
      </w:pPr>
      <w:r>
        <w:t xml:space="preserve">      filter = {</w:t>
      </w:r>
    </w:p>
    <w:p>
      <w:pPr>
        <w:jc w:val="both"/>
      </w:pPr>
      <w:r>
        <w:t xml:space="preserve">        case ItemCandidateWithDetails(_, _, features) =&gt;</w:t>
      </w:r>
    </w:p>
    <w:p>
      <w:pPr>
        <w:jc w:val="both"/>
      </w:pPr>
      <w:r>
        <w:t xml:space="preserve">          features.getOrElse(InNetworkFeature, false)</w:t>
      </w:r>
    </w:p>
    <w:p>
      <w:pPr>
        <w:jc w:val="both"/>
      </w:pPr>
      <w:r>
        <w:t xml:space="preserve">        case _ =&gt; false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maxSelectionsParam = MaxInNetworkResultsParam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DropFilteredMaxCandidates(</w:t>
      </w:r>
    </w:p>
    <w:p>
      <w:pPr>
        <w:jc w:val="both"/>
      </w:pPr>
      <w:r>
        <w:t xml:space="preserve">      pipelineScope = AllPipelines,</w:t>
      </w:r>
    </w:p>
    <w:p>
      <w:pPr>
        <w:jc w:val="both"/>
      </w:pPr>
      <w:r>
        <w:t xml:space="preserve">      filter = {</w:t>
      </w:r>
    </w:p>
    <w:p>
      <w:pPr>
        <w:jc w:val="both"/>
      </w:pPr>
      <w:r>
        <w:t xml:space="preserve">        case ItemCandidateWithDetails(_, _, features) =&gt;</w:t>
      </w:r>
    </w:p>
    <w:p>
      <w:pPr>
        <w:jc w:val="both"/>
      </w:pPr>
      <w:r>
        <w:t xml:space="preserve">          !features.getOrElse(InNetworkFeature, false)</w:t>
      </w:r>
    </w:p>
    <w:p>
      <w:pPr>
        <w:jc w:val="both"/>
      </w:pPr>
      <w:r>
        <w:t xml:space="preserve">        case _ =&gt; false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maxSelectionsParam = MaxOutOfNetworkResultsParam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DropMaxCandidates(</w:t>
      </w:r>
    </w:p>
    <w:p>
      <w:pPr>
        <w:jc w:val="both"/>
      </w:pPr>
      <w:r>
        <w:t xml:space="preserve">      candidatePipeline = scoredTweetsBackfillCandidatePipelineConfig.identifier,</w:t>
      </w:r>
    </w:p>
    <w:p>
      <w:pPr>
        <w:jc w:val="both"/>
      </w:pPr>
      <w:r>
        <w:t xml:space="preserve">      maxSelectionsParam = StaticParam(MaxBackfillTweets)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InsertAppendResults(AllPipelines)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resultSideEffects: Seq[</w:t>
      </w:r>
    </w:p>
    <w:p>
      <w:pPr>
        <w:jc w:val="both"/>
      </w:pPr>
      <w:r>
        <w:t xml:space="preserve">    PipelineResultSideEffect[ScoredTweetsQuery, ScoredTweetsResponse]</w:t>
      </w:r>
    </w:p>
    <w:p>
      <w:pPr>
        <w:jc w:val="both"/>
      </w:pPr>
      <w:r>
        <w:t xml:space="preserve">  ] = Seq(</w:t>
      </w:r>
    </w:p>
    <w:p>
      <w:pPr>
        <w:jc w:val="both"/>
      </w:pPr>
      <w:r>
        <w:t xml:space="preserve">    cachedScoredTweetsSideEffect,</w:t>
      </w:r>
    </w:p>
    <w:p>
      <w:pPr>
        <w:jc w:val="both"/>
      </w:pPr>
      <w:r>
        <w:t xml:space="preserve">    publishClientSentImpressionsEventBusSideEffect,</w:t>
      </w:r>
    </w:p>
    <w:p>
      <w:pPr>
        <w:jc w:val="both"/>
      </w:pPr>
      <w:r>
        <w:t xml:space="preserve">    publishClientSentImpressionsManhattanSideEffect,</w:t>
      </w:r>
    </w:p>
    <w:p>
      <w:pPr>
        <w:jc w:val="both"/>
      </w:pPr>
      <w:r>
        <w:t xml:space="preserve">    publishImpressionBloomFilterSideEffect,</w:t>
      </w:r>
    </w:p>
    <w:p>
      <w:pPr>
        <w:jc w:val="both"/>
      </w:pPr>
      <w:r>
        <w:t xml:space="preserve">    scribeScoredCandidatesSideEffect,</w:t>
      </w:r>
    </w:p>
    <w:p>
      <w:pPr>
        <w:jc w:val="both"/>
      </w:pPr>
      <w:r>
        <w:t xml:space="preserve">    scribeServedCommonFeaturesAndCandidateFeaturesSideEffect,</w:t>
      </w:r>
    </w:p>
    <w:p>
      <w:pPr>
        <w:jc w:val="both"/>
      </w:pPr>
      <w:r>
        <w:t xml:space="preserve">    updateLastNonPollingTimeSideEffect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domainMarshaller: DomainMarshaller[</w:t>
      </w:r>
    </w:p>
    <w:p>
      <w:pPr>
        <w:jc w:val="both"/>
      </w:pPr>
      <w:r>
        <w:t xml:space="preserve">    ScoredTweetsQuery,</w:t>
      </w:r>
    </w:p>
    <w:p>
      <w:pPr>
        <w:jc w:val="both"/>
      </w:pPr>
      <w:r>
        <w:t xml:space="preserve">    ScoredTweetsResponse</w:t>
      </w:r>
    </w:p>
    <w:p>
      <w:pPr>
        <w:jc w:val="both"/>
      </w:pPr>
      <w:r>
        <w:t xml:space="preserve">  ] = ScoredTweetsResponseDomainMarshaller</w:t>
      </w:r>
    </w:p>
    <w:p>
      <w:pPr>
        <w:jc w:val="both"/>
      </w:pPr>
      <w:r/>
    </w:p>
    <w:p>
      <w:pPr>
        <w:jc w:val="both"/>
      </w:pPr>
      <w:r>
        <w:t xml:space="preserve">  override val transportMarshaller: TransportMarshaller[</w:t>
      </w:r>
    </w:p>
    <w:p>
      <w:pPr>
        <w:jc w:val="both"/>
      </w:pPr>
      <w:r>
        <w:t xml:space="preserve">    ScoredTweetsResponse,</w:t>
      </w:r>
    </w:p>
    <w:p>
      <w:pPr>
        <w:jc w:val="both"/>
      </w:pPr>
      <w:r>
        <w:t xml:space="preserve">    t.ScoredTweetsResponse</w:t>
      </w:r>
    </w:p>
    <w:p>
      <w:pPr>
        <w:jc w:val="both"/>
      </w:pPr>
      <w:r>
        <w:t xml:space="preserve">  ] = ScoredTweetsResponseTransportMarshaller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