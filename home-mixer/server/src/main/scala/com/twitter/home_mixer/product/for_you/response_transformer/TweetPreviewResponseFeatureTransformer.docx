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com.twitter.home_mixer.product.for_you.response_transformer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com.twitter.home_mixer.model.HomeFeatures.IsTweetPreviewFeature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/>
    </w:p>
    <w:p>
      <w:pPr>
        <w:jc w:val="both"/>
      </w:pPr>
      <w:r>
        <w:t>object TweetPreviewResponseFeatureTransformer</w:t>
      </w:r>
    </w:p>
    <w:p>
      <w:pPr>
        <w:jc w:val="both"/>
      </w:pPr>
      <w:r>
        <w:t xml:space="preserve">    extends CandidateFeatureTransformer[eb.ThriftSearchResult]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TransformerIdentifier("TweetPreviewResponse")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Set(AuthorIdFeature, IsTweetPreviewFeature, SuggestTypeFeature)</w:t>
      </w:r>
    </w:p>
    <w:p>
      <w:pPr>
        <w:jc w:val="both"/>
      </w:pPr>
      <w:r/>
    </w:p>
    <w:p>
      <w:pPr>
        <w:jc w:val="both"/>
      </w:pPr>
      <w:r>
        <w:t xml:space="preserve">  def transform(</w:t>
      </w:r>
    </w:p>
    <w:p>
      <w:pPr>
        <w:jc w:val="both"/>
      </w:pPr>
      <w:r>
        <w:t xml:space="preserve">    input: eb.ThriftSearchResult</w:t>
      </w:r>
    </w:p>
    <w:p>
      <w:pPr>
        <w:jc w:val="both"/>
      </w:pPr>
      <w:r>
        <w:t xml:space="preserve">  ): FeatureMap = {</w:t>
      </w:r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.add(IsTweetPreviewFeature, true)</w:t>
      </w:r>
    </w:p>
    <w:p>
      <w:pPr>
        <w:jc w:val="both"/>
      </w:pPr>
      <w:r>
        <w:t xml:space="preserve">      .add(SuggestTypeFeature, Some(st.SuggestType.TweetPreview))</w:t>
      </w:r>
    </w:p>
    <w:p>
      <w:pPr>
        <w:jc w:val="both"/>
      </w:pPr>
      <w:r>
        <w:t xml:space="preserve">      .add(AuthorIdFeature, input.metadata.map(_.fromUserId))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