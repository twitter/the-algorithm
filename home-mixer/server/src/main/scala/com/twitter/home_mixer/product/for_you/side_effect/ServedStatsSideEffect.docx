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com.twitter.home_mixer.product.for_you.side_effect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com.twitter.home_mixer.model.HomeFeatures.InNetworkFeature</w:t>
      </w:r>
    </w:p>
    <w:p>
      <w:pPr>
        <w:jc w:val="both"/>
      </w:pPr>
      <w:r>
        <w:t>import com.twitter.home_mixer.model.HomeFeatures.InReplyToTweetIdFeature</w:t>
      </w:r>
    </w:p>
    <w:p>
      <w:pPr>
        <w:jc w:val="both"/>
      </w:pPr>
      <w:r>
        <w:t>import com.twitter.home_mixer.model.HomeFeatures.SuggestTypeFeature</w:t>
      </w:r>
    </w:p>
    <w:p>
      <w:pPr>
        <w:jc w:val="both"/>
      </w:pPr>
      <w:r>
        <w:t>import com.twitter.home_mixer.product.for_you.param.ForYouParam.ExperimentStatsParam</w:t>
      </w:r>
    </w:p>
    <w:p>
      <w:pPr>
        <w:jc w:val="both"/>
      </w:pPr>
      <w:r>
        <w:t>import com.twitter.home_mixer.util.CandidatesUtil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com.twitter.product_mixer.core.functional_component.side_effect.PipelineResultSideEffect</w:t>
      </w:r>
    </w:p>
    <w:p>
      <w:pPr>
        <w:jc w:val="both"/>
      </w:pPr>
      <w:r>
        <w:t>import com.twitter.product_mixer.core.model.common.identifier.SideEffectIdentifier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com.twitter.product_mixer.core.model.common.presentation.ItemCandidateWithDetails</w:t>
      </w:r>
    </w:p>
    <w:p>
      <w:pPr>
        <w:jc w:val="both"/>
      </w:pPr>
      <w:r>
        <w:t>import com.twitter.product_mixer.core.model.marshalling.response.urt.Timeline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ServedStatsSideEffect @Inject() (statsReceiver: StatsReceiver)</w:t>
      </w:r>
    </w:p>
    <w:p>
      <w:pPr>
        <w:jc w:val="both"/>
      </w:pPr>
      <w:r>
        <w:t xml:space="preserve">    extends PipelineResultSideEffect[PipelineQuery, Timeline] {</w:t>
      </w:r>
    </w:p>
    <w:p>
      <w:pPr>
        <w:jc w:val="both"/>
      </w:pPr>
      <w:r/>
    </w:p>
    <w:p>
      <w:pPr>
        <w:jc w:val="both"/>
      </w:pPr>
      <w:r>
        <w:t xml:space="preserve">  override val identifier: SideEffectIdentifier = SideEffectIdentifier("ServedStats")</w:t>
      </w:r>
    </w:p>
    <w:p>
      <w:pPr>
        <w:jc w:val="both"/>
      </w:pPr>
      <w:r/>
    </w:p>
    <w:p>
      <w:pPr>
        <w:jc w:val="both"/>
      </w:pPr>
      <w:r>
        <w:t xml:space="preserve">  private val baseStatsReceiver = statsReceiver.scope(identifier.toString)</w:t>
      </w:r>
    </w:p>
    <w:p>
      <w:pPr>
        <w:jc w:val="both"/>
      </w:pPr>
      <w:r>
        <w:t xml:space="preserve">  private val suggestTypeStatsReceiver = baseStatsReceiver.scope("SuggestType")</w:t>
      </w:r>
    </w:p>
    <w:p>
      <w:pPr>
        <w:jc w:val="both"/>
      </w:pPr>
      <w:r>
        <w:t xml:space="preserve">  private val responseSizeStatsReceiver = baseStatsReceiver.scope("ResponseSize")</w:t>
      </w:r>
    </w:p>
    <w:p>
      <w:pPr>
        <w:jc w:val="both"/>
      </w:pPr>
      <w:r>
        <w:t xml:space="preserve">  private val contentBalanceStatsReceiver = baseStatsReceiver.scope("ContentBalance")</w:t>
      </w:r>
    </w:p>
    <w:p>
      <w:pPr>
        <w:jc w:val="both"/>
      </w:pPr>
      <w:r/>
    </w:p>
    <w:p>
      <w:pPr>
        <w:jc w:val="both"/>
      </w:pPr>
      <w:r>
        <w:t xml:space="preserve">  private val inNetworkStatsReceiver = contentBalanceStatsReceiver.scope("InNetwork")</w:t>
      </w:r>
    </w:p>
    <w:p>
      <w:pPr>
        <w:jc w:val="both"/>
      </w:pPr>
      <w:r>
        <w:t xml:space="preserve">  private val outOfNetworkStatsReceiver = contentBalanceStatsReceiver.scope("OutOfNetwork")</w:t>
      </w:r>
    </w:p>
    <w:p>
      <w:pPr>
        <w:jc w:val="both"/>
      </w:pPr>
      <w:r>
        <w:t xml:space="preserve">  private val replyStatsReceiver = contentBalanceStatsReceiver.scope("Reply")</w:t>
      </w:r>
    </w:p>
    <w:p>
      <w:pPr>
        <w:jc w:val="both"/>
      </w:pPr>
      <w:r>
        <w:t xml:space="preserve">  private val originalStatsReceiver = contentBalanceStatsReceiver.scope("Original")</w:t>
      </w:r>
    </w:p>
    <w:p>
      <w:pPr>
        <w:jc w:val="both"/>
      </w:pPr>
      <w:r/>
    </w:p>
    <w:p>
      <w:pPr>
        <w:jc w:val="both"/>
      </w:pPr>
      <w:r>
        <w:t xml:space="preserve">  private val emptyStatsReceiver = responseSizeStatsReceiver.scope("Empty")</w:t>
      </w:r>
    </w:p>
    <w:p>
      <w:pPr>
        <w:jc w:val="both"/>
      </w:pPr>
      <w:r>
        <w:t xml:space="preserve">  private val lessThan5StatsReceiver = responseSizeStatsReceiver.scope("LessThan5")</w:t>
      </w:r>
    </w:p>
    <w:p>
      <w:pPr>
        <w:jc w:val="both"/>
      </w:pPr>
      <w:r>
        <w:t xml:space="preserve">  private val lessThan10StatsReceiver = responseSizeStatsReceiver.scope("LessThan10")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inputs: PipelineResultSideEffect.Inputs[PipelineQuery, Timeline]</w:t>
      </w:r>
    </w:p>
    <w:p>
      <w:pPr>
        <w:jc w:val="both"/>
      </w:pPr>
      <w:r>
        <w:t xml:space="preserve">  ): Stitch[Unit] = {</w:t>
      </w:r>
    </w:p>
    <w:p>
      <w:pPr>
        <w:jc w:val="both"/>
      </w:pPr>
      <w:r>
        <w:t xml:space="preserve">    val tweetCandidates = CandidatesUtil</w:t>
      </w:r>
    </w:p>
    <w:p>
      <w:pPr>
        <w:jc w:val="both"/>
      </w:pPr>
      <w:r>
        <w:t xml:space="preserve">      .getItemCandidates(inputs.selectedCandidates).filter(_.isCandidateType[TweetCandidate]())</w:t>
      </w:r>
    </w:p>
    <w:p>
      <w:pPr>
        <w:jc w:val="both"/>
      </w:pPr>
      <w:r/>
    </w:p>
    <w:p>
      <w:pPr>
        <w:jc w:val="both"/>
      </w:pPr>
      <w:r>
        <w:t xml:space="preserve">    val expBucket = inputs.query.params(ExperimentStatsParam)</w:t>
      </w:r>
    </w:p>
    <w:p>
      <w:pPr>
        <w:jc w:val="both"/>
      </w:pPr>
      <w:r/>
    </w:p>
    <w:p>
      <w:pPr>
        <w:jc w:val="both"/>
      </w:pPr>
      <w:r>
        <w:t xml:space="preserve">    recordSuggestTypeStats(tweetCandidates, expBucket)</w:t>
      </w:r>
    </w:p>
    <w:p>
      <w:pPr>
        <w:jc w:val="both"/>
      </w:pPr>
      <w:r>
        <w:t xml:space="preserve">    recordContentBalanceStats(tweetCandidates, expBucket)</w:t>
      </w:r>
    </w:p>
    <w:p>
      <w:pPr>
        <w:jc w:val="both"/>
      </w:pPr>
      <w:r>
        <w:t xml:space="preserve">    recordResponseSizeStats(tweetCandidates, expBucket)</w:t>
      </w:r>
    </w:p>
    <w:p>
      <w:pPr>
        <w:jc w:val="both"/>
      </w:pPr>
      <w:r>
        <w:t xml:space="preserve">    Stitch.Unit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recordSuggestTypeStats(</w:t>
      </w:r>
    </w:p>
    <w:p>
      <w:pPr>
        <w:jc w:val="both"/>
      </w:pPr>
      <w:r>
        <w:t xml:space="preserve">    candidates: Seq[ItemCandidateWithDetails],</w:t>
      </w:r>
    </w:p>
    <w:p>
      <w:pPr>
        <w:jc w:val="both"/>
      </w:pPr>
      <w:r>
        <w:t xml:space="preserve">    expBucket: String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candidates.groupBy(getSuggestType).foreach {</w:t>
      </w:r>
    </w:p>
    <w:p>
      <w:pPr>
        <w:jc w:val="both"/>
      </w:pPr>
      <w:r>
        <w:t xml:space="preserve">      case (suggestType, suggestTypeCandidates) =&gt;</w:t>
      </w:r>
    </w:p>
    <w:p>
      <w:pPr>
        <w:jc w:val="both"/>
      </w:pPr>
      <w:r>
        <w:t xml:space="preserve">        suggestTypeStatsReceiver</w:t>
      </w:r>
    </w:p>
    <w:p>
      <w:pPr>
        <w:jc w:val="both"/>
      </w:pPr>
      <w:r>
        <w:t xml:space="preserve">          .scope(expBucket).counter(suggestType).incr(suggestTypeCandidates.size)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recordContentBalanceStats(</w:t>
      </w:r>
    </w:p>
    <w:p>
      <w:pPr>
        <w:jc w:val="both"/>
      </w:pPr>
      <w:r>
        <w:t xml:space="preserve">    candidates: Seq[ItemCandidateWithDetails],</w:t>
      </w:r>
    </w:p>
    <w:p>
      <w:pPr>
        <w:jc w:val="both"/>
      </w:pPr>
      <w:r>
        <w:t xml:space="preserve">    expBucket: String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(in, oon) = candidates.partition(_.features.getOrElse(InNetworkFeature, true))</w:t>
      </w:r>
    </w:p>
    <w:p>
      <w:pPr>
        <w:jc w:val="both"/>
      </w:pPr>
      <w:r>
        <w:t xml:space="preserve">    inNetworkStatsReceiver.counter(expBucket).incr(in.size)</w:t>
      </w:r>
    </w:p>
    <w:p>
      <w:pPr>
        <w:jc w:val="both"/>
      </w:pPr>
      <w:r>
        <w:t xml:space="preserve">    outOfNetworkStatsReceiver.counter(expBucket).incr(oon.size)</w:t>
      </w:r>
    </w:p>
    <w:p>
      <w:pPr>
        <w:jc w:val="both"/>
      </w:pPr>
      <w:r/>
    </w:p>
    <w:p>
      <w:pPr>
        <w:jc w:val="both"/>
      </w:pPr>
      <w:r>
        <w:t xml:space="preserve">    val (reply, original) =</w:t>
      </w:r>
    </w:p>
    <w:p>
      <w:pPr>
        <w:jc w:val="both"/>
      </w:pPr>
      <w:r>
        <w:t xml:space="preserve">      candidates.partition(_.features.getOrElse(InReplyToTweetIdFeature, None).isDefined)</w:t>
      </w:r>
    </w:p>
    <w:p>
      <w:pPr>
        <w:jc w:val="both"/>
      </w:pPr>
      <w:r>
        <w:t xml:space="preserve">    replyStatsReceiver.counter(expBucket).incr(reply.size)</w:t>
      </w:r>
    </w:p>
    <w:p>
      <w:pPr>
        <w:jc w:val="both"/>
      </w:pPr>
      <w:r>
        <w:t xml:space="preserve">    originalStatsReceiver.counter(expBucket).incr(original.size)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recordResponseSizeStats(</w:t>
      </w:r>
    </w:p>
    <w:p>
      <w:pPr>
        <w:jc w:val="both"/>
      </w:pPr>
      <w:r>
        <w:t xml:space="preserve">    candidates: Seq[ItemCandidateWithDetails],</w:t>
      </w:r>
    </w:p>
    <w:p>
      <w:pPr>
        <w:jc w:val="both"/>
      </w:pPr>
      <w:r>
        <w:t xml:space="preserve">    expBucket: String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if (candidates.size == 0) emptyStatsReceiver.counter(expBucket).incr()</w:t>
      </w:r>
    </w:p>
    <w:p>
      <w:pPr>
        <w:jc w:val="both"/>
      </w:pPr>
      <w:r>
        <w:t xml:space="preserve">    if (candidates.size &lt; 5) lessThan5StatsReceiver.counter(expBucket).incr()</w:t>
      </w:r>
    </w:p>
    <w:p>
      <w:pPr>
        <w:jc w:val="both"/>
      </w:pPr>
      <w:r>
        <w:t xml:space="preserve">    if (candidates.size &lt; 10) lessThan10StatsReceiver.counter(expBucket).incr()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getSuggestType(candidate: CandidateWithDetails): String =</w:t>
      </w:r>
    </w:p>
    <w:p>
      <w:pPr>
        <w:jc w:val="both"/>
      </w:pPr>
      <w:r>
        <w:t xml:space="preserve">    candidate.features.getOrElse(SuggestTypeFeature, None).map(_.name).getOrElse("None")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