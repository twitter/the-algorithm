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com.twitter.home_mixer.product.scored_tweets.feature_hydrator.adapters.offline_aggregates.PassThroughAdapter</w:t>
      </w:r>
    </w:p>
    <w:p>
      <w:pPr>
        <w:jc w:val="both"/>
      </w:pPr>
      <w:r>
        <w:t>import com.twitter.home_mixer.product.scored_tweets.feature_hydrator.adapters.offline_aggregates.SparseAggregatesToDenseAdapter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com.twitter.home_mixer.model.HomeFeatures.MentionScreenNameFeature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com.twitter.home_mixer.product.scored_tweets.feature_hydrator.TSPInferredTopicFeature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com.twitter.timelines.data_processing.ml_util.aggregation_framework.AggregateType</w:t>
      </w:r>
    </w:p>
    <w:p>
      <w:pPr>
        <w:jc w:val="both"/>
      </w:pPr>
      <w:r>
        <w:t>import com.twitter.timelines.prediction.common.aggregates.TimelinesAggregationConfig</w:t>
      </w:r>
    </w:p>
    <w:p>
      <w:pPr>
        <w:jc w:val="both"/>
      </w:pPr>
      <w:r>
        <w:t>import com.twitter.timelines.prediction.common.aggregates.TimelinesAggregationConfig.CombineCountPolicies</w:t>
      </w:r>
    </w:p>
    <w:p>
      <w:pPr>
        <w:jc w:val="both"/>
      </w:pPr>
      <w:r/>
    </w:p>
    <w:p>
      <w:pPr>
        <w:jc w:val="both"/>
      </w:pPr>
      <w:r>
        <w:t>object EdgeAggregateFeatures {</w:t>
      </w:r>
    </w:p>
    <w:p>
      <w:pPr>
        <w:jc w:val="both"/>
      </w:pPr>
      <w:r/>
    </w:p>
    <w:p>
      <w:pPr>
        <w:jc w:val="both"/>
      </w:pPr>
      <w:r>
        <w:t xml:space="preserve">  object UserAuthorAggregateFeature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TimelinesAggregationConfig.userAuthorAggregatesV2 ++ Set(</w:t>
      </w:r>
    </w:p>
    <w:p>
      <w:pPr>
        <w:jc w:val="both"/>
      </w:pPr>
      <w:r>
        <w:t xml:space="preserve">          TimelinesAggregationConfig.userAuthorAggregatesV5,</w:t>
      </w:r>
    </w:p>
    <w:p>
      <w:pPr>
        <w:jc w:val="both"/>
      </w:pPr>
      <w:r>
        <w:t xml:space="preserve">          TimelinesAggregationConfig.tweetSourceUserAuthorAggregatesV1,</w:t>
      </w:r>
    </w:p>
    <w:p>
      <w:pPr>
        <w:jc w:val="both"/>
      </w:pPr>
      <w:r>
        <w:t xml:space="preserve">          TimelinesAggregationConfig.twitterWideUserAuthorAggregates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aggregateType = AggregateType.UserAuthor,</w:t>
      </w:r>
    </w:p>
    <w:p>
      <w:pPr>
        <w:jc w:val="both"/>
      </w:pPr>
      <w:r>
        <w:t xml:space="preserve">        extractMapFn = _.userAuthorAggregates,</w:t>
      </w:r>
    </w:p>
    <w:p>
      <w:pPr>
        <w:jc w:val="both"/>
      </w:pPr>
      <w:r>
        <w:t xml:space="preserve">        adapter = PassThroughAdapter,</w:t>
      </w:r>
    </w:p>
    <w:p>
      <w:pPr>
        <w:jc w:val="both"/>
      </w:pPr>
      <w:r>
        <w:t xml:space="preserve">        getSecondaryKeysFn = _.features.getOrElse(AuthorIdFeature, None).toSeq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UserOriginalAuthorAggregateFeature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Set(TimelinesAggregationConfig.userOriginalAuthorAggregatesV1),</w:t>
      </w:r>
    </w:p>
    <w:p>
      <w:pPr>
        <w:jc w:val="both"/>
      </w:pPr>
      <w:r>
        <w:t xml:space="preserve">        aggregateType = AggregateType.UserOriginalAuthor,</w:t>
      </w:r>
    </w:p>
    <w:p>
      <w:pPr>
        <w:jc w:val="both"/>
      </w:pPr>
      <w:r>
        <w:t xml:space="preserve">        extractMapFn = _.userOriginalAuthorAggregates,</w:t>
      </w:r>
    </w:p>
    <w:p>
      <w:pPr>
        <w:jc w:val="both"/>
      </w:pPr>
      <w:r>
        <w:t xml:space="preserve">        adapter = PassThroughAdapter,</w:t>
      </w:r>
    </w:p>
    <w:p>
      <w:pPr>
        <w:jc w:val="both"/>
      </w:pPr>
      <w:r>
        <w:t xml:space="preserve">        getSecondaryKeysFn = candidate =&gt;</w:t>
      </w:r>
    </w:p>
    <w:p>
      <w:pPr>
        <w:jc w:val="both"/>
      </w:pPr>
      <w:r>
        <w:t xml:space="preserve">          CandidatesUtil.getOriginalAuthorId(candidate.features).toSeq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UserTopicAggregateFeature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</w:t>
      </w:r>
    </w:p>
    <w:p>
      <w:pPr>
        <w:jc w:val="both"/>
      </w:pPr>
      <w:r>
        <w:t xml:space="preserve">          TimelinesAggregationConfig.userTopicAggregates,</w:t>
      </w:r>
    </w:p>
    <w:p>
      <w:pPr>
        <w:jc w:val="both"/>
      </w:pPr>
      <w:r>
        <w:t xml:space="preserve">          TimelinesAggregationConfig.userTopicAggregatesV2,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aggregateType = AggregateType.UserTopic,</w:t>
      </w:r>
    </w:p>
    <w:p>
      <w:pPr>
        <w:jc w:val="both"/>
      </w:pPr>
      <w:r>
        <w:t xml:space="preserve">        extractMapFn = _.userTopicAggregates,</w:t>
      </w:r>
    </w:p>
    <w:p>
      <w:pPr>
        <w:jc w:val="both"/>
      </w:pPr>
      <w:r>
        <w:t xml:space="preserve">        adapter = PassThroughAdapter,</w:t>
      </w:r>
    </w:p>
    <w:p>
      <w:pPr>
        <w:jc w:val="both"/>
      </w:pPr>
      <w:r>
        <w:t xml:space="preserve">        getSecondaryKeysFn = candidate =&gt;</w:t>
      </w:r>
    </w:p>
    <w:p>
      <w:pPr>
        <w:jc w:val="both"/>
      </w:pPr>
      <w:r>
        <w:t xml:space="preserve">          candidate.features.getOrElse(TopicIdSocialContextFeature, None).toSeq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UserMentionAggregateFeature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Set(TimelinesAggregationConfig.userMentionAggregates),</w:t>
      </w:r>
    </w:p>
    <w:p>
      <w:pPr>
        <w:jc w:val="both"/>
      </w:pPr>
      <w:r>
        <w:t xml:space="preserve">        aggregateType = AggregateType.UserMention,</w:t>
      </w:r>
    </w:p>
    <w:p>
      <w:pPr>
        <w:jc w:val="both"/>
      </w:pPr>
      <w:r>
        <w:t xml:space="preserve">        extractMapFn = _.userMentionAggregates,</w:t>
      </w:r>
    </w:p>
    <w:p>
      <w:pPr>
        <w:jc w:val="both"/>
      </w:pPr>
      <w:r>
        <w:t xml:space="preserve">        adapter = new SparseAggregatesToDenseAdapter(CombineCountPolicies.MentionCountsPolicy),</w:t>
      </w:r>
    </w:p>
    <w:p>
      <w:pPr>
        <w:jc w:val="both"/>
      </w:pPr>
      <w:r>
        <w:t xml:space="preserve">        getSecondaryKeysFn = candidate =&gt;</w:t>
      </w:r>
    </w:p>
    <w:p>
      <w:pPr>
        <w:jc w:val="both"/>
      </w:pPr>
      <w:r>
        <w:t xml:space="preserve">          candidate.features.getOrElse(MentionScreenNameFeature, Seq.empty).map(_.hashCode.toLong)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UserInferredTopicAggregateFeature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</w:t>
      </w:r>
    </w:p>
    <w:p>
      <w:pPr>
        <w:jc w:val="both"/>
      </w:pPr>
      <w:r>
        <w:t xml:space="preserve">          TimelinesAggregationConfig.userInferredTopicAggregates,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aggregateType = AggregateType.UserInferredTopic,</w:t>
      </w:r>
    </w:p>
    <w:p>
      <w:pPr>
        <w:jc w:val="both"/>
      </w:pPr>
      <w:r>
        <w:t xml:space="preserve">        extractMapFn = _.userInferredTopicAggregates,</w:t>
      </w:r>
    </w:p>
    <w:p>
      <w:pPr>
        <w:jc w:val="both"/>
      </w:pPr>
      <w:r>
        <w:t xml:space="preserve">        adapter = new SparseAggregatesToDenseAdapter(</w:t>
      </w:r>
    </w:p>
    <w:p>
      <w:pPr>
        <w:jc w:val="both"/>
      </w:pPr>
      <w:r>
        <w:t xml:space="preserve">          CombineCountPolicies.UserInferredTopicCountsPolicy),</w:t>
      </w:r>
    </w:p>
    <w:p>
      <w:pPr>
        <w:jc w:val="both"/>
      </w:pPr>
      <w:r>
        <w:t xml:space="preserve">        getSecondaryKeysFn = candidate =&gt;</w:t>
      </w:r>
    </w:p>
    <w:p>
      <w:pPr>
        <w:jc w:val="both"/>
      </w:pPr>
      <w:r>
        <w:t xml:space="preserve">          candidate.features.getOrElse(TSPInferredTopicFeature, Map.empty[Long, Double]).keys.toSeq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UserInferredTopicAggregateV2Feature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</w:t>
      </w:r>
    </w:p>
    <w:p>
      <w:pPr>
        <w:jc w:val="both"/>
      </w:pPr>
      <w:r>
        <w:t xml:space="preserve">          TimelinesAggregationConfig.userInferredTopicAggregatesV2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aggregateType = AggregateType.UserInferredTopic,</w:t>
      </w:r>
    </w:p>
    <w:p>
      <w:pPr>
        <w:jc w:val="both"/>
      </w:pPr>
      <w:r>
        <w:t xml:space="preserve">        extractMapFn = _.userInferredTopicAggregates,</w:t>
      </w:r>
    </w:p>
    <w:p>
      <w:pPr>
        <w:jc w:val="both"/>
      </w:pPr>
      <w:r>
        <w:t xml:space="preserve">        adapter = new SparseAggregatesToDenseAdapter(</w:t>
      </w:r>
    </w:p>
    <w:p>
      <w:pPr>
        <w:jc w:val="both"/>
      </w:pPr>
      <w:r>
        <w:t xml:space="preserve">          CombineCountPolicies.UserInferredTopicV2CountsPolicy),</w:t>
      </w:r>
    </w:p>
    <w:p>
      <w:pPr>
        <w:jc w:val="both"/>
      </w:pPr>
      <w:r>
        <w:t xml:space="preserve">        getSecondaryKeysFn = candidate =&gt;</w:t>
      </w:r>
    </w:p>
    <w:p>
      <w:pPr>
        <w:jc w:val="both"/>
      </w:pPr>
      <w:r>
        <w:t xml:space="preserve">          candidate.features.getOrElse(TSPInferredTopicFeature, Map.empty[Long, Double]).keys.toSeq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UserMediaUnderstandingAnnotationAggregateFeature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</w:t>
      </w:r>
    </w:p>
    <w:p>
      <w:pPr>
        <w:jc w:val="both"/>
      </w:pPr>
      <w:r>
        <w:t xml:space="preserve">          TimelinesAggregationConfig.userMediaUnderstandingAnnotationAggregates),</w:t>
      </w:r>
    </w:p>
    <w:p>
      <w:pPr>
        <w:jc w:val="both"/>
      </w:pPr>
      <w:r>
        <w:t xml:space="preserve">        aggregateType = AggregateType.UserMediaUnderstandingAnnotation,</w:t>
      </w:r>
    </w:p>
    <w:p>
      <w:pPr>
        <w:jc w:val="both"/>
      </w:pPr>
      <w:r>
        <w:t xml:space="preserve">        extractMapFn = _.userMediaUnderstandingAnnotationAggregates,</w:t>
      </w:r>
    </w:p>
    <w:p>
      <w:pPr>
        <w:jc w:val="both"/>
      </w:pPr>
      <w:r>
        <w:t xml:space="preserve">        adapter = new SparseAggregatesToDenseAdapter(</w:t>
      </w:r>
    </w:p>
    <w:p>
      <w:pPr>
        <w:jc w:val="both"/>
      </w:pPr>
      <w:r>
        <w:t xml:space="preserve">          CombineCountPolicies.UserMediaUnderstandingAnnotationCountsPolicy),</w:t>
      </w:r>
    </w:p>
    <w:p>
      <w:pPr>
        <w:jc w:val="both"/>
      </w:pPr>
      <w:r>
        <w:t xml:space="preserve">        getSecondaryKeysFn = candidate =&gt;</w:t>
      </w:r>
    </w:p>
    <w:p>
      <w:pPr>
        <w:jc w:val="both"/>
      </w:pPr>
      <w:r>
        <w:t xml:space="preserve">          CandidatesUtil.getMediaUnderstandingAnnotationIds(candidate.features)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UserEngagerAggregateFeature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Set(TimelinesAggregationConfig.userEngagerAggregates),</w:t>
      </w:r>
    </w:p>
    <w:p>
      <w:pPr>
        <w:jc w:val="both"/>
      </w:pPr>
      <w:r>
        <w:t xml:space="preserve">        aggregateType = AggregateType.UserEngager,</w:t>
      </w:r>
    </w:p>
    <w:p>
      <w:pPr>
        <w:jc w:val="both"/>
      </w:pPr>
      <w:r>
        <w:t xml:space="preserve">        extractMapFn = _.userEngagerAggregates,</w:t>
      </w:r>
    </w:p>
    <w:p>
      <w:pPr>
        <w:jc w:val="both"/>
      </w:pPr>
      <w:r>
        <w:t xml:space="preserve">        adapter = new SparseAggregatesToDenseAdapter(CombineCountPolicies.EngagerCountsPolicy),</w:t>
      </w:r>
    </w:p>
    <w:p>
      <w:pPr>
        <w:jc w:val="both"/>
      </w:pPr>
      <w:r>
        <w:t xml:space="preserve">        getSecondaryKeysFn = candidate =&gt; CandidatesUtil.getEngagerUserIds(candidate.features)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UserEngagerGoodClickAggregateFeature</w:t>
      </w:r>
    </w:p>
    <w:p>
      <w:pPr>
        <w:jc w:val="both"/>
      </w:pPr>
      <w:r>
        <w:t xml:space="preserve">      extends BaseEdgeAggregateFeature(</w:t>
      </w:r>
    </w:p>
    <w:p>
      <w:pPr>
        <w:jc w:val="both"/>
      </w:pPr>
      <w:r>
        <w:t xml:space="preserve">        aggregateGroups = Set(TimelinesAggregationConfig.userEngagerGoodClickAggregates),</w:t>
      </w:r>
    </w:p>
    <w:p>
      <w:pPr>
        <w:jc w:val="both"/>
      </w:pPr>
      <w:r>
        <w:t xml:space="preserve">        aggregateType = AggregateType.UserEngager,</w:t>
      </w:r>
    </w:p>
    <w:p>
      <w:pPr>
        <w:jc w:val="both"/>
      </w:pPr>
      <w:r>
        <w:t xml:space="preserve">        extractMapFn = _.userEngagerAggregates,</w:t>
      </w:r>
    </w:p>
    <w:p>
      <w:pPr>
        <w:jc w:val="both"/>
      </w:pPr>
      <w:r>
        <w:t xml:space="preserve">        adapter = new SparseAggregatesToDenseAdapter(</w:t>
      </w:r>
    </w:p>
    <w:p>
      <w:pPr>
        <w:jc w:val="both"/>
      </w:pPr>
      <w:r>
        <w:t xml:space="preserve">          CombineCountPolicies.EngagerGoodClickCountsPolicy),</w:t>
      </w:r>
    </w:p>
    <w:p>
      <w:pPr>
        <w:jc w:val="both"/>
      </w:pPr>
      <w:r>
        <w:t xml:space="preserve">        getSecondaryKeysFn = candidate =&gt; CandidatesUtil.getEngagerUserIds(candidate.features)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