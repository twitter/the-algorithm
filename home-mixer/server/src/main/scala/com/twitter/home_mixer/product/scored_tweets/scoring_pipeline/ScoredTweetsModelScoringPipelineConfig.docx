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com.twitter.home_mixer.product.scored_tweets.scoring_pipeline</w:t>
      </w:r>
    </w:p>
    <w:p>
      <w:pPr>
        <w:jc w:val="both"/>
      </w:pPr>
      <w:r/>
    </w:p>
    <w:p>
      <w:pPr>
        <w:jc w:val="both"/>
      </w:pPr>
      <w:r>
        <w:t>import com.twitter.home_mixer.functional_component.feature_hydrator._</w:t>
      </w:r>
    </w:p>
    <w:p>
      <w:pPr>
        <w:jc w:val="both"/>
      </w:pPr>
      <w:r>
        <w:t>import com.twitter.home_mixer.model.HomeFeatures.EarlybirdScoreFeature</w:t>
      </w:r>
    </w:p>
    <w:p>
      <w:pPr>
        <w:jc w:val="both"/>
      </w:pPr>
      <w:r>
        <w:t>import com.twitter.home_mixer.product.scored_tweets.candidate_pipeline.CachedScoredTweetsCandidatePipelineConfig</w:t>
      </w:r>
    </w:p>
    <w:p>
      <w:pPr>
        <w:jc w:val="both"/>
      </w:pPr>
      <w:r>
        <w:t>import com.twitter.home_mixer.product.scored_tweets.candidate_pipeline.ScoredTweetsBackfillCandidatePipelineConfig</w:t>
      </w:r>
    </w:p>
    <w:p>
      <w:pPr>
        <w:jc w:val="both"/>
      </w:pPr>
      <w:r>
        <w:t>import com.twitter.home_mixer.product.scored_tweets.candidate_pipeline.ScoredTweetsFrsCandidatePipelineConfig</w:t>
      </w:r>
    </w:p>
    <w:p>
      <w:pPr>
        <w:jc w:val="both"/>
      </w:pPr>
      <w:r>
        <w:t>import com.twitter.home_mixer.product.scored_tweets.candidate_pipeline.ScoredTweetsInNetworkCandidatePipelineConfig</w:t>
      </w:r>
    </w:p>
    <w:p>
      <w:pPr>
        <w:jc w:val="both"/>
      </w:pPr>
      <w:r>
        <w:t>import com.twitter.home_mixer.product.scored_tweets.candidate_pipeline.ScoredTweetsListsCandidatePipelineConfig</w:t>
      </w:r>
    </w:p>
    <w:p>
      <w:pPr>
        <w:jc w:val="both"/>
      </w:pPr>
      <w:r>
        <w:t>import com.twitter.home_mixer.product.scored_tweets.candidate_pipeline.ScoredTweetsPopularVideosCandidatePipelineConfig</w:t>
      </w:r>
    </w:p>
    <w:p>
      <w:pPr>
        <w:jc w:val="both"/>
      </w:pPr>
      <w:r>
        <w:t>import com.twitter.home_mixer.product.scored_tweets.candidate_pipeline.ScoredTweetsTweetMixerCandidatePipelineConfig</w:t>
      </w:r>
    </w:p>
    <w:p>
      <w:pPr>
        <w:jc w:val="both"/>
      </w:pPr>
      <w:r>
        <w:t>import com.twitter.home_mixer.product.scored_tweets.candidate_pipeline.ScoredTweetsUtegCandidatePipelineConfig</w:t>
      </w:r>
    </w:p>
    <w:p>
      <w:pPr>
        <w:jc w:val="both"/>
      </w:pPr>
      <w:r>
        <w:t>import com.twitter.home_mixer.product.scored_tweets.feature_hydrator.AncestorFeatureHydrator</w:t>
      </w:r>
    </w:p>
    <w:p>
      <w:pPr>
        <w:jc w:val="both"/>
      </w:pPr>
      <w:r>
        <w:t>import com.twitter.home_mixer.product.scored_tweets.feature_hydrator.AuthorFeatureHydrator</w:t>
      </w:r>
    </w:p>
    <w:p>
      <w:pPr>
        <w:jc w:val="both"/>
      </w:pPr>
      <w:r>
        <w:t>import com.twitter.home_mixer.product.scored_tweets.feature_hydrator.AuthorIsCreatorFeatureHydrator</w:t>
      </w:r>
    </w:p>
    <w:p>
      <w:pPr>
        <w:jc w:val="both"/>
      </w:pPr>
      <w:r>
        <w:t>import com.twitter.home_mixer.product.scored_tweets.feature_hydrator.EarlybirdFeatureHydrator</w:t>
      </w:r>
    </w:p>
    <w:p>
      <w:pPr>
        <w:jc w:val="both"/>
      </w:pPr>
      <w:r>
        <w:t>import com.twitter.home_mixer.product.scored_tweets.feature_hydrator.GizmoduckAuthorFeatureHydrator</w:t>
      </w:r>
    </w:p>
    <w:p>
      <w:pPr>
        <w:jc w:val="both"/>
      </w:pPr>
      <w:r>
        <w:t>import com.twitter.home_mixer.product.scored_tweets.feature_hydrator.GraphTwoHopFeatureHydrator</w:t>
      </w:r>
    </w:p>
    <w:p>
      <w:pPr>
        <w:jc w:val="both"/>
      </w:pPr>
      <w:r>
        <w:t>import com.twitter.home_mixer.product.scored_tweets.feature_hydrator.MetricCenterUserCountingFeatureHydrator</w:t>
      </w:r>
    </w:p>
    <w:p>
      <w:pPr>
        <w:jc w:val="both"/>
      </w:pPr>
      <w:r>
        <w:t>import com.twitter.home_mixer.product.scored_tweets.feature_hydrator.RealGraphViewerAuthorFeatureHydrator</w:t>
      </w:r>
    </w:p>
    <w:p>
      <w:pPr>
        <w:jc w:val="both"/>
      </w:pPr>
      <w:r>
        <w:t>import com.twitter.home_mixer.product.scored_tweets.feature_hydrator.RealGraphViewerRelatedUsersFeatureHydrator</w:t>
      </w:r>
    </w:p>
    <w:p>
      <w:pPr>
        <w:jc w:val="both"/>
      </w:pPr>
      <w:r>
        <w:t>import com.twitter.home_mixer.product.scored_tweets.feature_hydrator.RealTimeInteractionGraphEdgeFeatureHydrator</w:t>
      </w:r>
    </w:p>
    <w:p>
      <w:pPr>
        <w:jc w:val="both"/>
      </w:pPr>
      <w:r>
        <w:t>import com.twitter.home_mixer.product.scored_tweets.feature_hydrator.SimClustersEngagementSimilarityFeatureHydrator</w:t>
      </w:r>
    </w:p>
    <w:p>
      <w:pPr>
        <w:jc w:val="both"/>
      </w:pPr>
      <w:r>
        <w:t>import com.twitter.home_mixer.product.scored_tweets.feature_hydrator.SimClustersUserTweetScoresHydrator</w:t>
      </w:r>
    </w:p>
    <w:p>
      <w:pPr>
        <w:jc w:val="both"/>
      </w:pPr>
      <w:r>
        <w:t>import com.twitter.home_mixer.product.scored_tweets.feature_hydrator.TSPInferredTopicFeatureHydrator</w:t>
      </w:r>
    </w:p>
    <w:p>
      <w:pPr>
        <w:jc w:val="both"/>
      </w:pPr>
      <w:r>
        <w:t>import com.twitter.home_mixer.product.scored_tweets.feature_hydrator.TweetMetaDataFeatureHydrator</w:t>
      </w:r>
    </w:p>
    <w:p>
      <w:pPr>
        <w:jc w:val="both"/>
      </w:pPr>
      <w:r>
        <w:t>import com.twitter.home_mixer.product.scored_tweets.feature_hydrator.TweetTimeFeatureHydrator</w:t>
      </w:r>
    </w:p>
    <w:p>
      <w:pPr>
        <w:jc w:val="both"/>
      </w:pPr>
      <w:r>
        <w:t>import com.twitter.home_mixer.product.scored_tweets.feature_hydrator.TweetypieContentFeatureHydrator</w:t>
      </w:r>
    </w:p>
    <w:p>
      <w:pPr>
        <w:jc w:val="both"/>
      </w:pPr>
      <w:r>
        <w:t>import com.twitter.home_mixer.product.scored_tweets.feature_hydrator.TwhinAuthorFollowFeatureHydrator</w:t>
      </w:r>
    </w:p>
    <w:p>
      <w:pPr>
        <w:jc w:val="both"/>
      </w:pPr>
      <w:r>
        <w:t>import com.twitter.home_mixer.product.scored_tweets.feature_hydrator.UtegFeatureHydrator</w:t>
      </w:r>
    </w:p>
    <w:p>
      <w:pPr>
        <w:jc w:val="both"/>
      </w:pPr>
      <w:r>
        <w:t>import com.twitter.home_mixer.product.scored_tweets.feature_hydrator.offline_aggregates.Phase1EdgeAggregateFeatureHydrator</w:t>
      </w:r>
    </w:p>
    <w:p>
      <w:pPr>
        <w:jc w:val="both"/>
      </w:pPr>
      <w:r>
        <w:t>import com.twitter.home_mixer.product.scored_tweets.feature_hydrator.offline_aggregates.Phase2EdgeAggregateFeatureHydrator</w:t>
      </w:r>
    </w:p>
    <w:p>
      <w:pPr>
        <w:jc w:val="both"/>
      </w:pPr>
      <w:r>
        <w:t>import com.twitter.home_mixer.product.scored_tweets.feature_hydrator.real_time_aggregates._</w:t>
      </w:r>
    </w:p>
    <w:p>
      <w:pPr>
        <w:jc w:val="both"/>
      </w:pPr>
      <w:r>
        <w:t>import com.twitter.home_mixer.product.scored_tweets.model.ScoredTweetsQuery</w:t>
      </w:r>
    </w:p>
    <w:p>
      <w:pPr>
        <w:jc w:val="both"/>
      </w:pPr>
      <w:r>
        <w:t>import com.twitter.home_mixer.product.scored_tweets.param.ScoredTweetsParam.QualityFactor</w:t>
      </w:r>
    </w:p>
    <w:p>
      <w:pPr>
        <w:jc w:val="both"/>
      </w:pPr>
      <w:r>
        <w:t>import com.twitter.home_mixer.product.scored_tweets.scorer.NaviModelScorer</w:t>
      </w:r>
    </w:p>
    <w:p>
      <w:pPr>
        <w:jc w:val="both"/>
      </w:pPr>
      <w:r>
        <w:t>import com.twitter.home_mixer.util.CandidatesUtil</w:t>
      </w:r>
    </w:p>
    <w:p>
      <w:pPr>
        <w:jc w:val="both"/>
      </w:pPr>
      <w:r>
        <w:t>import com.twitter.product_mixer.component_library.gate.NonEmptyCandidatesGate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com.twitter.product_mixer.component_library.selector.DropMaxCandidates</w:t>
      </w:r>
    </w:p>
    <w:p>
      <w:pPr>
        <w:jc w:val="both"/>
      </w:pPr>
      <w:r>
        <w:t>import com.twitter.product_mixer.component_library.selector.InsertAppendResults</w:t>
      </w:r>
    </w:p>
    <w:p>
      <w:pPr>
        <w:jc w:val="both"/>
      </w:pPr>
      <w:r>
        <w:t>import com.twitter.product_mixer.component_library.selector.UpdateSortCandidates</w:t>
      </w:r>
    </w:p>
    <w:p>
      <w:pPr>
        <w:jc w:val="both"/>
      </w:pPr>
      <w:r>
        <w:t>import com.twitter.product_mixer.core.functional_component.common.AllExceptPipelines</w:t>
      </w:r>
    </w:p>
    <w:p>
      <w:pPr>
        <w:jc w:val="both"/>
      </w:pPr>
      <w:r>
        <w:t>import com.twitter.product_mixer.core.functional_component.common.SpecificPipeline</w:t>
      </w:r>
    </w:p>
    <w:p>
      <w:pPr>
        <w:jc w:val="both"/>
      </w:pPr>
      <w:r>
        <w:t>import com.twitter.product_mixer.core.functional_component.common.SpecificPipelines</w:t>
      </w:r>
    </w:p>
    <w:p>
      <w:pPr>
        <w:jc w:val="both"/>
      </w:pPr>
      <w:r>
        <w:t>import com.twitter.product_mixer.core.functional_component.feature_hydrator.BaseCandidateFeatureHydrator</w:t>
      </w:r>
    </w:p>
    <w:p>
      <w:pPr>
        <w:jc w:val="both"/>
      </w:pPr>
      <w:r>
        <w:t>import com.twitter.product_mixer.core.functional_component.gate.BaseGate</w:t>
      </w:r>
    </w:p>
    <w:p>
      <w:pPr>
        <w:jc w:val="both"/>
      </w:pPr>
      <w:r>
        <w:t>import com.twitter.product_mixer.core.functional_component.scorer.Scorer</w:t>
      </w:r>
    </w:p>
    <w:p>
      <w:pPr>
        <w:jc w:val="both"/>
      </w:pPr>
      <w:r>
        <w:t>import com.twitter.product_mixer.core.functional_component.selector.Selector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com.twitter.product_mixer.core.model.common.identifier.ScoringPipelineIdentifier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com.twitter.product_mixer.core.model.common.presentation.ItemCandidateWithDetails</w:t>
      </w:r>
    </w:p>
    <w:p>
      <w:pPr>
        <w:jc w:val="both"/>
      </w:pPr>
      <w:r>
        <w:t>import com.twitter.product_mixer.core.pipeline.pipeline_failure.PipelineFailure</w:t>
      </w:r>
    </w:p>
    <w:p>
      <w:pPr>
        <w:jc w:val="both"/>
      </w:pPr>
      <w:r>
        <w:t>import com.twitter.product_mixer.core.pipeline.pipeline_failure.UnexpectedCandidateResult</w:t>
      </w:r>
    </w:p>
    <w:p>
      <w:pPr>
        <w:jc w:val="both"/>
      </w:pPr>
      <w:r>
        <w:t>import com.twitter.product_mixer.core.pipeline.scoring.ScoringPipelineConfig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ScoredTweetsModelScoringPipelineConfig @Inject() (</w:t>
      </w:r>
    </w:p>
    <w:p>
      <w:pPr>
        <w:jc w:val="both"/>
      </w:pPr>
      <w:r>
        <w:t xml:space="preserve">  // candidate sources</w:t>
      </w:r>
    </w:p>
    <w:p>
      <w:pPr>
        <w:jc w:val="both"/>
      </w:pPr>
      <w:r>
        <w:t xml:space="preserve">  scoredTweetsInNetworkCandidatePipelineConfig: ScoredTweetsInNetworkCandidatePipelineConfig,</w:t>
      </w:r>
    </w:p>
    <w:p>
      <w:pPr>
        <w:jc w:val="both"/>
      </w:pPr>
      <w:r>
        <w:t xml:space="preserve">  scoredTweetsUtegCandidatePipelineConfig: ScoredTweetsUtegCandidatePipelineConfig,</w:t>
      </w:r>
    </w:p>
    <w:p>
      <w:pPr>
        <w:jc w:val="both"/>
      </w:pPr>
      <w:r>
        <w:t xml:space="preserve">  scoredTweetsTweetMixerCandidatePipelineConfig: ScoredTweetsTweetMixerCandidatePipelineConfig,</w:t>
      </w:r>
    </w:p>
    <w:p>
      <w:pPr>
        <w:jc w:val="both"/>
      </w:pPr>
      <w:r>
        <w:t xml:space="preserve">  scoredTweetsFrsCandidatePipelineConfig: ScoredTweetsFrsCandidatePipelineConfig,</w:t>
      </w:r>
    </w:p>
    <w:p>
      <w:pPr>
        <w:jc w:val="both"/>
      </w:pPr>
      <w:r>
        <w:t xml:space="preserve">  scoredTweetsListsCandidatePipelineConfig: ScoredTweetsListsCandidatePipelineConfig,</w:t>
      </w:r>
    </w:p>
    <w:p>
      <w:pPr>
        <w:jc w:val="both"/>
      </w:pPr>
      <w:r>
        <w:t xml:space="preserve">  scoredTweetsPopularVideosCandidatePipelineConfig: ScoredTweetsPopularVideosCandidatePipelineConfig,</w:t>
      </w:r>
    </w:p>
    <w:p>
      <w:pPr>
        <w:jc w:val="both"/>
      </w:pPr>
      <w:r>
        <w:t xml:space="preserve">  scoredTweetsBackfillCandidatePipelineConfig: ScoredTweetsBackfillCandidatePipelineConfig,</w:t>
      </w:r>
    </w:p>
    <w:p>
      <w:pPr>
        <w:jc w:val="both"/>
      </w:pPr>
      <w:r>
        <w:t xml:space="preserve">  // feature hydrators</w:t>
      </w:r>
    </w:p>
    <w:p>
      <w:pPr>
        <w:jc w:val="both"/>
      </w:pPr>
      <w:r>
        <w:t xml:space="preserve">  ancestorFeatureHydrator: AncestorFeatureHydrator,</w:t>
      </w:r>
    </w:p>
    <w:p>
      <w:pPr>
        <w:jc w:val="both"/>
      </w:pPr>
      <w:r>
        <w:t xml:space="preserve">  authorFeatureHydrator: AuthorFeatureHydrator,</w:t>
      </w:r>
    </w:p>
    <w:p>
      <w:pPr>
        <w:jc w:val="both"/>
      </w:pPr>
      <w:r>
        <w:t xml:space="preserve">  authorIsCreatorFeatureHydrator: AuthorIsCreatorFeatureHydrator,</w:t>
      </w:r>
    </w:p>
    <w:p>
      <w:pPr>
        <w:jc w:val="both"/>
      </w:pPr>
      <w:r>
        <w:t xml:space="preserve">  earlybirdFeatureHydrator: EarlybirdFeatureHydrator,</w:t>
      </w:r>
    </w:p>
    <w:p>
      <w:pPr>
        <w:jc w:val="both"/>
      </w:pPr>
      <w:r>
        <w:t xml:space="preserve">  gizmoduckAuthorSafetyFeatureHydrator: GizmoduckAuthorFeatureHydrator,</w:t>
      </w:r>
    </w:p>
    <w:p>
      <w:pPr>
        <w:jc w:val="both"/>
      </w:pPr>
      <w:r>
        <w:t xml:space="preserve">  graphTwoHopFeatureHydrator: GraphTwoHopFeatureHydrator,</w:t>
      </w:r>
    </w:p>
    <w:p>
      <w:pPr>
        <w:jc w:val="both"/>
      </w:pPr>
      <w:r>
        <w:t xml:space="preserve">  metricCenterUserCountingFeatureHydrator: MetricCenterUserCountingFeatureHydrator,</w:t>
      </w:r>
    </w:p>
    <w:p>
      <w:pPr>
        <w:jc w:val="both"/>
      </w:pPr>
      <w:r>
        <w:t xml:space="preserve">  perspectiveFilteredSocialContextFeatureHydrator: PerspectiveFilteredSocialContextFeatureHydrator,</w:t>
      </w:r>
    </w:p>
    <w:p>
      <w:pPr>
        <w:jc w:val="both"/>
      </w:pPr>
      <w:r>
        <w:t xml:space="preserve">  realGraphViewerAuthorFeatureHydrator: RealGraphViewerAuthorFeatureHydrator,</w:t>
      </w:r>
    </w:p>
    <w:p>
      <w:pPr>
        <w:jc w:val="both"/>
      </w:pPr>
      <w:r>
        <w:t xml:space="preserve">  realGraphViewerRelatedUsersFeatureHydrator: RealGraphViewerRelatedUsersFeatureHydrator,</w:t>
      </w:r>
    </w:p>
    <w:p>
      <w:pPr>
        <w:jc w:val="both"/>
      </w:pPr>
      <w:r>
        <w:t xml:space="preserve">  realTimeInteractionGraphEdgeFeatureHydrator: RealTimeInteractionGraphEdgeFeatureHydrator,</w:t>
      </w:r>
    </w:p>
    <w:p>
      <w:pPr>
        <w:jc w:val="both"/>
      </w:pPr>
      <w:r>
        <w:t xml:space="preserve">  sgsValidSocialContextFeatureHydrator: SGSValidSocialContextFeatureHydrator,</w:t>
      </w:r>
    </w:p>
    <w:p>
      <w:pPr>
        <w:jc w:val="both"/>
      </w:pPr>
      <w:r>
        <w:t xml:space="preserve">  simClustersEngagementSimilarityFeatureHydrator: SimClustersEngagementSimilarityFeatureHydrator,</w:t>
      </w:r>
    </w:p>
    <w:p>
      <w:pPr>
        <w:jc w:val="both"/>
      </w:pPr>
      <w:r>
        <w:t xml:space="preserve">  simClustersUserTweetScoresHydrator: SimClustersUserTweetScoresHydrator,</w:t>
      </w:r>
    </w:p>
    <w:p>
      <w:pPr>
        <w:jc w:val="both"/>
      </w:pPr>
      <w:r>
        <w:t xml:space="preserve">  tspInferredTopicFeatureHydrator: TSPInferredTopicFeatureHydrator,</w:t>
      </w:r>
    </w:p>
    <w:p>
      <w:pPr>
        <w:jc w:val="both"/>
      </w:pPr>
      <w:r>
        <w:t xml:space="preserve">  tweetypieContentFeatureHydrator: TweetypieContentFeatureHydrator,</w:t>
      </w:r>
    </w:p>
    <w:p>
      <w:pPr>
        <w:jc w:val="both"/>
      </w:pPr>
      <w:r>
        <w:t xml:space="preserve">  twhinAuthorFollowFeatureHydrator: TwhinAuthorFollowFeatureHydrator,</w:t>
      </w:r>
    </w:p>
    <w:p>
      <w:pPr>
        <w:jc w:val="both"/>
      </w:pPr>
      <w:r>
        <w:t xml:space="preserve">  utegFeatureHydrator: UtegFeatureHydrator,</w:t>
      </w:r>
    </w:p>
    <w:p>
      <w:pPr>
        <w:jc w:val="both"/>
      </w:pPr>
      <w:r>
        <w:t xml:space="preserve">  // real time aggregate feature hydrators</w:t>
      </w:r>
    </w:p>
    <w:p>
      <w:pPr>
        <w:jc w:val="both"/>
      </w:pPr>
      <w:r>
        <w:t xml:space="preserve">  engagementsReceivedByAuthorRealTimeAggregateFeatureHydrator: EngagementsReceivedByAuthorRealTimeAggregateFeatureHydrator,</w:t>
      </w:r>
    </w:p>
    <w:p>
      <w:pPr>
        <w:jc w:val="both"/>
      </w:pPr>
      <w:r>
        <w:t xml:space="preserve">  topicCountryEngagementRealTimeAggregateFeatureHydrator: TopicCountryEngagementRealTimeAggregateFeatureHydrator,</w:t>
      </w:r>
    </w:p>
    <w:p>
      <w:pPr>
        <w:jc w:val="both"/>
      </w:pPr>
      <w:r>
        <w:t xml:space="preserve">  topicEngagementRealTimeAggregateFeatureHydrator: TopicEngagementRealTimeAggregateFeatureHydrator,</w:t>
      </w:r>
    </w:p>
    <w:p>
      <w:pPr>
        <w:jc w:val="both"/>
      </w:pPr>
      <w:r>
        <w:t xml:space="preserve">  tweetCountryEngagementRealTimeAggregateFeatureHydrator: TweetCountryEngagementRealTimeAggregateFeatureHydrator,</w:t>
      </w:r>
    </w:p>
    <w:p>
      <w:pPr>
        <w:jc w:val="both"/>
      </w:pPr>
      <w:r>
        <w:t xml:space="preserve">  tweetEngagementRealTimeAggregateFeatureHydrator: TweetEngagementRealTimeAggregateFeatureHydrator,</w:t>
      </w:r>
    </w:p>
    <w:p>
      <w:pPr>
        <w:jc w:val="both"/>
      </w:pPr>
      <w:r>
        <w:t xml:space="preserve">  twitterListEngagementRealTimeAggregateFeatureHydrator: TwitterListEngagementRealTimeAggregateFeatureHydrator,</w:t>
      </w:r>
    </w:p>
    <w:p>
      <w:pPr>
        <w:jc w:val="both"/>
      </w:pPr>
      <w:r>
        <w:t xml:space="preserve">  userAuthorEngagementRealTimeAggregateFeatureHydrator: UserAuthorEngagementRealTimeAggregateFeatureHydrator,</w:t>
      </w:r>
    </w:p>
    <w:p>
      <w:pPr>
        <w:jc w:val="both"/>
      </w:pPr>
      <w:r>
        <w:t xml:space="preserve">  // offline aggregate feature hydrators</w:t>
      </w:r>
    </w:p>
    <w:p>
      <w:pPr>
        <w:jc w:val="both"/>
      </w:pPr>
      <w:r>
        <w:t xml:space="preserve">  phase1EdgeAggregateFeatureHydrator: Phase1EdgeAggregateFeatureHydrator,</w:t>
      </w:r>
    </w:p>
    <w:p>
      <w:pPr>
        <w:jc w:val="both"/>
      </w:pPr>
      <w:r>
        <w:t xml:space="preserve">  phase2EdgeAggregateFeatureHydrator: Phase2EdgeAggregateFeatureHydrator,</w:t>
      </w:r>
    </w:p>
    <w:p>
      <w:pPr>
        <w:jc w:val="both"/>
      </w:pPr>
      <w:r>
        <w:t xml:space="preserve">  // model</w:t>
      </w:r>
    </w:p>
    <w:p>
      <w:pPr>
        <w:jc w:val="both"/>
      </w:pPr>
      <w:r>
        <w:t xml:space="preserve">  naviModelScorer: NaviModelScorer)</w:t>
      </w:r>
    </w:p>
    <w:p>
      <w:pPr>
        <w:jc w:val="both"/>
      </w:pPr>
      <w:r>
        <w:t xml:space="preserve">    extends ScoringPipelineConfig[ScoredTweetsQuery, TweetCandidate] {</w:t>
      </w:r>
    </w:p>
    <w:p>
      <w:pPr>
        <w:jc w:val="both"/>
      </w:pPr>
      <w:r/>
    </w:p>
    <w:p>
      <w:pPr>
        <w:jc w:val="both"/>
      </w:pPr>
      <w:r>
        <w:t xml:space="preserve">  override val identifier: ScoringPipelineIdentifier =</w:t>
      </w:r>
    </w:p>
    <w:p>
      <w:pPr>
        <w:jc w:val="both"/>
      </w:pPr>
      <w:r>
        <w:t xml:space="preserve">    ScoringPipelineIdentifier("ScoredTweetsModel")</w:t>
      </w:r>
    </w:p>
    <w:p>
      <w:pPr>
        <w:jc w:val="both"/>
      </w:pPr>
      <w:r/>
    </w:p>
    <w:p>
      <w:pPr>
        <w:jc w:val="both"/>
      </w:pPr>
      <w:r>
        <w:t xml:space="preserve">  private val nonCachedScoringPipelineScope = AllExceptPipelines(</w:t>
      </w:r>
    </w:p>
    <w:p>
      <w:pPr>
        <w:jc w:val="both"/>
      </w:pPr>
      <w:r>
        <w:t xml:space="preserve">    pipelinesToExclude = Set(CachedScoredTweetsCandidatePipelineConfig.Identifier)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gates: Seq[BaseGate[ScoredTweetsQuery]] = Seq(</w:t>
      </w:r>
    </w:p>
    <w:p>
      <w:pPr>
        <w:jc w:val="both"/>
      </w:pPr>
      <w:r>
        <w:t xml:space="preserve">    NonEmptyCandidatesGate(nonCachedScoringPipelineScope)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val earlybirdScorePipelineScope = Set(</w:t>
      </w:r>
    </w:p>
    <w:p>
      <w:pPr>
        <w:jc w:val="both"/>
      </w:pPr>
      <w:r>
        <w:t xml:space="preserve">    scoredTweetsInNetworkCandidatePipelineConfig.identifier,</w:t>
      </w:r>
    </w:p>
    <w:p>
      <w:pPr>
        <w:jc w:val="both"/>
      </w:pPr>
      <w:r>
        <w:t xml:space="preserve">    scoredTweetsUtegCandidatePipelineConfig.identifier,</w:t>
      </w:r>
    </w:p>
    <w:p>
      <w:pPr>
        <w:jc w:val="both"/>
      </w:pPr>
      <w:r>
        <w:t xml:space="preserve">    scoredTweetsFrsCandidatePipelineConfig.identifier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val earlybirdScoreOrdering: Ordering[CandidateWithDetails] =</w:t>
      </w:r>
    </w:p>
    <w:p>
      <w:pPr>
        <w:jc w:val="both"/>
      </w:pPr>
      <w:r>
        <w:t xml:space="preserve">    Ordering.by[CandidateWithDetails, Double] {</w:t>
      </w:r>
    </w:p>
    <w:p>
      <w:pPr>
        <w:jc w:val="both"/>
      </w:pPr>
      <w:r>
        <w:t xml:space="preserve">      case ItemCandidateWithDetails(_, _, features) =&gt;</w:t>
      </w:r>
    </w:p>
    <w:p>
      <w:pPr>
        <w:jc w:val="both"/>
      </w:pPr>
      <w:r>
        <w:t xml:space="preserve">        -features.getOrElse(EarlybirdScoreFeature, None).getOrElse(0.0)</w:t>
      </w:r>
    </w:p>
    <w:p>
      <w:pPr>
        <w:jc w:val="both"/>
      </w:pPr>
      <w:r>
        <w:t xml:space="preserve">      case _ =&gt; throw PipelineFailure(UnexpectedCandidateResult, "Invalid candidate type")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 def qualityFactorDropMaxCandidates(</w:t>
      </w:r>
    </w:p>
    <w:p>
      <w:pPr>
        <w:jc w:val="both"/>
      </w:pPr>
      <w:r>
        <w:t xml:space="preserve">    pipelineIdentifier: CandidatePipelineIdentifier,</w:t>
      </w:r>
    </w:p>
    <w:p>
      <w:pPr>
        <w:jc w:val="both"/>
      </w:pPr>
      <w:r>
        <w:t xml:space="preserve">    qualityFactorParam: Param[Int]</w:t>
      </w:r>
    </w:p>
    <w:p>
      <w:pPr>
        <w:jc w:val="both"/>
      </w:pPr>
      <w:r>
        <w:t xml:space="preserve">  ): DropMaxCandidates[ScoredTweetsQuery] = {</w:t>
      </w:r>
    </w:p>
    <w:p>
      <w:pPr>
        <w:jc w:val="both"/>
      </w:pPr>
      <w:r>
        <w:t xml:space="preserve">    new DropMaxCandidates(</w:t>
      </w:r>
    </w:p>
    <w:p>
      <w:pPr>
        <w:jc w:val="both"/>
      </w:pPr>
      <w:r>
        <w:t xml:space="preserve">      pipelineScope = SpecificPipelines(pipelineIdentifier),</w:t>
      </w:r>
    </w:p>
    <w:p>
      <w:pPr>
        <w:jc w:val="both"/>
      </w:pPr>
      <w:r>
        <w:t xml:space="preserve">      maxSelector = (query, _, _) =&gt;</w:t>
      </w:r>
    </w:p>
    <w:p>
      <w:pPr>
        <w:jc w:val="both"/>
      </w:pPr>
      <w:r>
        <w:t xml:space="preserve">        (query.getQualityFactorCurrentValue(identifier) *</w:t>
      </w:r>
    </w:p>
    <w:p>
      <w:pPr>
        <w:jc w:val="both"/>
      </w:pPr>
      <w:r>
        <w:t xml:space="preserve">          query.params(qualityFactorParam)).toInt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selectors: Seq[Selector[ScoredTweetsQuery]] = Seq(</w:t>
      </w:r>
    </w:p>
    <w:p>
      <w:pPr>
        <w:jc w:val="both"/>
      </w:pPr>
      <w:r>
        <w:t xml:space="preserve">    UpdateSortCandidates(SpecificPipelines(earlybirdScorePipelineScope), earlybirdScoreOrdering),</w:t>
      </w:r>
    </w:p>
    <w:p>
      <w:pPr>
        <w:jc w:val="both"/>
      </w:pPr>
      <w:r>
        <w:t xml:space="preserve">    UpdateSortCandidates(</w:t>
      </w:r>
    </w:p>
    <w:p>
      <w:pPr>
        <w:jc w:val="both"/>
      </w:pPr>
      <w:r>
        <w:t xml:space="preserve">      SpecificPipeline(scoredTweetsBackfillCandidatePipelineConfig.identifier),</w:t>
      </w:r>
    </w:p>
    <w:p>
      <w:pPr>
        <w:jc w:val="both"/>
      </w:pPr>
      <w:r>
        <w:t xml:space="preserve">      CandidatesUtil.reverseChronTweetsOrdering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qualityFactorDropMaxCandidates(</w:t>
      </w:r>
    </w:p>
    <w:p>
      <w:pPr>
        <w:jc w:val="both"/>
      </w:pPr>
      <w:r>
        <w:t xml:space="preserve">      scoredTweetsInNetworkCandidatePipelineConfig.identifier,</w:t>
      </w:r>
    </w:p>
    <w:p>
      <w:pPr>
        <w:jc w:val="both"/>
      </w:pPr>
      <w:r>
        <w:t xml:space="preserve">      QualityFactor.InNetworkMaxTweetsToScoreParam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qualityFactorDropMaxCandidates(</w:t>
      </w:r>
    </w:p>
    <w:p>
      <w:pPr>
        <w:jc w:val="both"/>
      </w:pPr>
      <w:r>
        <w:t xml:space="preserve">      scoredTweetsUtegCandidatePipelineConfig.identifier,</w:t>
      </w:r>
    </w:p>
    <w:p>
      <w:pPr>
        <w:jc w:val="both"/>
      </w:pPr>
      <w:r>
        <w:t xml:space="preserve">      QualityFactor.UtegMaxTweetsToScoreParam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qualityFactorDropMaxCandidates(</w:t>
      </w:r>
    </w:p>
    <w:p>
      <w:pPr>
        <w:jc w:val="both"/>
      </w:pPr>
      <w:r>
        <w:t xml:space="preserve">      scoredTweetsFrsCandidatePipelineConfig.identifier,</w:t>
      </w:r>
    </w:p>
    <w:p>
      <w:pPr>
        <w:jc w:val="both"/>
      </w:pPr>
      <w:r>
        <w:t xml:space="preserve">      QualityFactor.FrsMaxTweetsToScoreParam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qualityFactorDropMaxCandidates(</w:t>
      </w:r>
    </w:p>
    <w:p>
      <w:pPr>
        <w:jc w:val="both"/>
      </w:pPr>
      <w:r>
        <w:t xml:space="preserve">      scoredTweetsTweetMixerCandidatePipelineConfig.identifier,</w:t>
      </w:r>
    </w:p>
    <w:p>
      <w:pPr>
        <w:jc w:val="both"/>
      </w:pPr>
      <w:r>
        <w:t xml:space="preserve">      QualityFactor.TweetMixerMaxTweetsToScoreParam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qualityFactorDropMaxCandidates(</w:t>
      </w:r>
    </w:p>
    <w:p>
      <w:pPr>
        <w:jc w:val="both"/>
      </w:pPr>
      <w:r>
        <w:t xml:space="preserve">      scoredTweetsListsCandidatePipelineConfig.identifier,</w:t>
      </w:r>
    </w:p>
    <w:p>
      <w:pPr>
        <w:jc w:val="both"/>
      </w:pPr>
      <w:r>
        <w:t xml:space="preserve">      QualityFactor.ListsMaxTweetsToScoreParam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qualityFactorDropMaxCandidates(</w:t>
      </w:r>
    </w:p>
    <w:p>
      <w:pPr>
        <w:jc w:val="both"/>
      </w:pPr>
      <w:r>
        <w:t xml:space="preserve">      scoredTweetsPopularVideosCandidatePipelineConfig.identifier,</w:t>
      </w:r>
    </w:p>
    <w:p>
      <w:pPr>
        <w:jc w:val="both"/>
      </w:pPr>
      <w:r>
        <w:t xml:space="preserve">      QualityFactor.PopularVideosMaxTweetsToScoreParam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qualityFactorDropMaxCandidates(</w:t>
      </w:r>
    </w:p>
    <w:p>
      <w:pPr>
        <w:jc w:val="both"/>
      </w:pPr>
      <w:r>
        <w:t xml:space="preserve">      scoredTweetsBackfillCandidatePipelineConfig.identifier,</w:t>
      </w:r>
    </w:p>
    <w:p>
      <w:pPr>
        <w:jc w:val="both"/>
      </w:pPr>
      <w:r>
        <w:t xml:space="preserve">      QualityFactor.BackfillMaxTweetsToScoreParam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// Select candidates for Heavy Ranker Feature Hydration and Scoring</w:t>
      </w:r>
    </w:p>
    <w:p>
      <w:pPr>
        <w:jc w:val="both"/>
      </w:pPr>
      <w:r>
        <w:t xml:space="preserve">    InsertAppendResults(nonCachedScoringPipelineScope)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preScoringFeatureHydrationPhase1: Seq[</w:t>
      </w:r>
    </w:p>
    <w:p>
      <w:pPr>
        <w:jc w:val="both"/>
      </w:pPr>
      <w:r>
        <w:t xml:space="preserve">    BaseCandidateFeatureHydrator[ScoredTweetsQuery, TweetCandidate, _]</w:t>
      </w:r>
    </w:p>
    <w:p>
      <w:pPr>
        <w:jc w:val="both"/>
      </w:pPr>
      <w:r>
        <w:t xml:space="preserve">  ] = Seq(</w:t>
      </w:r>
    </w:p>
    <w:p>
      <w:pPr>
        <w:jc w:val="both"/>
      </w:pPr>
      <w:r>
        <w:t xml:space="preserve">    TweetMetaDataFeatureHydrator,</w:t>
      </w:r>
    </w:p>
    <w:p>
      <w:pPr>
        <w:jc w:val="both"/>
      </w:pPr>
      <w:r>
        <w:t xml:space="preserve">    ancestorFeatureHydrator,</w:t>
      </w:r>
    </w:p>
    <w:p>
      <w:pPr>
        <w:jc w:val="both"/>
      </w:pPr>
      <w:r>
        <w:t xml:space="preserve">    authorFeatureHydrator,</w:t>
      </w:r>
    </w:p>
    <w:p>
      <w:pPr>
        <w:jc w:val="both"/>
      </w:pPr>
      <w:r>
        <w:t xml:space="preserve">    authorIsCreatorFeatureHydrator,</w:t>
      </w:r>
    </w:p>
    <w:p>
      <w:pPr>
        <w:jc w:val="both"/>
      </w:pPr>
      <w:r>
        <w:t xml:space="preserve">    earlybirdFeatureHydrator,</w:t>
      </w:r>
    </w:p>
    <w:p>
      <w:pPr>
        <w:jc w:val="both"/>
      </w:pPr>
      <w:r>
        <w:t xml:space="preserve">    gizmoduckAuthorSafetyFeatureHydrator,</w:t>
      </w:r>
    </w:p>
    <w:p>
      <w:pPr>
        <w:jc w:val="both"/>
      </w:pPr>
      <w:r>
        <w:t xml:space="preserve">    graphTwoHopFeatureHydrator,</w:t>
      </w:r>
    </w:p>
    <w:p>
      <w:pPr>
        <w:jc w:val="both"/>
      </w:pPr>
      <w:r>
        <w:t xml:space="preserve">    metricCenterUserCountingFeatureHydrator,</w:t>
      </w:r>
    </w:p>
    <w:p>
      <w:pPr>
        <w:jc w:val="both"/>
      </w:pPr>
      <w:r>
        <w:t xml:space="preserve">    realTimeInteractionGraphEdgeFeatureHydrator,</w:t>
      </w:r>
    </w:p>
    <w:p>
      <w:pPr>
        <w:jc w:val="both"/>
      </w:pPr>
      <w:r>
        <w:t xml:space="preserve">    realGraphViewerAuthorFeatureHydrator,</w:t>
      </w:r>
    </w:p>
    <w:p>
      <w:pPr>
        <w:jc w:val="both"/>
      </w:pPr>
      <w:r>
        <w:t xml:space="preserve">    simClustersEngagementSimilarityFeatureHydrator,</w:t>
      </w:r>
    </w:p>
    <w:p>
      <w:pPr>
        <w:jc w:val="both"/>
      </w:pPr>
      <w:r>
        <w:t xml:space="preserve">    simClustersUserTweetScoresHydrator,</w:t>
      </w:r>
    </w:p>
    <w:p>
      <w:pPr>
        <w:jc w:val="both"/>
      </w:pPr>
      <w:r>
        <w:t xml:space="preserve">    InNetworkFeatureHydrator,</w:t>
      </w:r>
    </w:p>
    <w:p>
      <w:pPr>
        <w:jc w:val="both"/>
      </w:pPr>
      <w:r>
        <w:t xml:space="preserve">    tspInferredTopicFeatureHydrator,</w:t>
      </w:r>
    </w:p>
    <w:p>
      <w:pPr>
        <w:jc w:val="both"/>
      </w:pPr>
      <w:r>
        <w:t xml:space="preserve">    tweetypieContentFeatureHydrator,</w:t>
      </w:r>
    </w:p>
    <w:p>
      <w:pPr>
        <w:jc w:val="both"/>
      </w:pPr>
      <w:r>
        <w:t xml:space="preserve">    twhinAuthorFollowFeatureHydrator,</w:t>
      </w:r>
    </w:p>
    <w:p>
      <w:pPr>
        <w:jc w:val="both"/>
      </w:pPr>
      <w:r>
        <w:t xml:space="preserve">    utegFeatureHydrator,</w:t>
      </w:r>
    </w:p>
    <w:p>
      <w:pPr>
        <w:jc w:val="both"/>
      </w:pPr>
      <w:r>
        <w:t xml:space="preserve">    // real time aggregates</w:t>
      </w:r>
    </w:p>
    <w:p>
      <w:pPr>
        <w:jc w:val="both"/>
      </w:pPr>
      <w:r>
        <w:t xml:space="preserve">    engagementsReceivedByAuthorRealTimeAggregateFeatureHydrator,</w:t>
      </w:r>
    </w:p>
    <w:p>
      <w:pPr>
        <w:jc w:val="both"/>
      </w:pPr>
      <w:r>
        <w:t xml:space="preserve">    tweetCountryEngagementRealTimeAggregateFeatureHydrator,</w:t>
      </w:r>
    </w:p>
    <w:p>
      <w:pPr>
        <w:jc w:val="both"/>
      </w:pPr>
      <w:r>
        <w:t xml:space="preserve">    tweetEngagementRealTimeAggregateFeatureHydrator,</w:t>
      </w:r>
    </w:p>
    <w:p>
      <w:pPr>
        <w:jc w:val="both"/>
      </w:pPr>
      <w:r>
        <w:t xml:space="preserve">    twitterListEngagementRealTimeAggregateFeatureHydrator,</w:t>
      </w:r>
    </w:p>
    <w:p>
      <w:pPr>
        <w:jc w:val="both"/>
      </w:pPr>
      <w:r>
        <w:t xml:space="preserve">    userAuthorEngagementRealTimeAggregateFeatureHydrator,</w:t>
      </w:r>
    </w:p>
    <w:p>
      <w:pPr>
        <w:jc w:val="both"/>
      </w:pPr>
      <w:r>
        <w:t xml:space="preserve">    // offline aggregates</w:t>
      </w:r>
    </w:p>
    <w:p>
      <w:pPr>
        <w:jc w:val="both"/>
      </w:pPr>
      <w:r>
        <w:t xml:space="preserve">    phase1EdgeAggregateFeatureHydrator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preScoringFeatureHydrationPhase2: Seq[</w:t>
      </w:r>
    </w:p>
    <w:p>
      <w:pPr>
        <w:jc w:val="both"/>
      </w:pPr>
      <w:r>
        <w:t xml:space="preserve">    BaseCandidateFeatureHydrator[ScoredTweetsQuery, TweetCandidate, _]</w:t>
      </w:r>
    </w:p>
    <w:p>
      <w:pPr>
        <w:jc w:val="both"/>
      </w:pPr>
      <w:r>
        <w:t xml:space="preserve">  ] = Seq(</w:t>
      </w:r>
    </w:p>
    <w:p>
      <w:pPr>
        <w:jc w:val="both"/>
      </w:pPr>
      <w:r>
        <w:t xml:space="preserve">    perspectiveFilteredSocialContextFeatureHydrator,</w:t>
      </w:r>
    </w:p>
    <w:p>
      <w:pPr>
        <w:jc w:val="both"/>
      </w:pPr>
      <w:r>
        <w:t xml:space="preserve">    phase2EdgeAggregateFeatureHydrator,</w:t>
      </w:r>
    </w:p>
    <w:p>
      <w:pPr>
        <w:jc w:val="both"/>
      </w:pPr>
      <w:r>
        <w:t xml:space="preserve">    realGraphViewerRelatedUsersFeatureHydrator,</w:t>
      </w:r>
    </w:p>
    <w:p>
      <w:pPr>
        <w:jc w:val="both"/>
      </w:pPr>
      <w:r>
        <w:t xml:space="preserve">    sgsValidSocialContextFeatureHydrator,</w:t>
      </w:r>
    </w:p>
    <w:p>
      <w:pPr>
        <w:jc w:val="both"/>
      </w:pPr>
      <w:r>
        <w:t xml:space="preserve">    TweetTimeFeatureHydrator,</w:t>
      </w:r>
    </w:p>
    <w:p>
      <w:pPr>
        <w:jc w:val="both"/>
      </w:pPr>
      <w:r>
        <w:t xml:space="preserve">    topicCountryEngagementRealTimeAggregateFeatureHydrator,</w:t>
      </w:r>
    </w:p>
    <w:p>
      <w:pPr>
        <w:jc w:val="both"/>
      </w:pPr>
      <w:r>
        <w:t xml:space="preserve">    topicEngagementRealTimeAggregateFeatureHydrator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scorers: Seq[Scorer[ScoredTweetsQuery, TweetCandidate]] = Seq(naviModelScorer)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