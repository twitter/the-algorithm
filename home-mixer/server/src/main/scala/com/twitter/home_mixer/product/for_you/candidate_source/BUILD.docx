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"home-mixer/server/src/main/scala/com/twitter/home_mixer/product/for_you/model",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"product-mixer/component-library/src/main/scala/com/twitter/product_mixer/component_library/premarshaller/urt",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"product-mixer/core/src/main/scala/com/twitter/product_mixer/core/functional_component/candidate_source/product_pipeline",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"stitch/stitch-timelineservice/src/main/scala",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