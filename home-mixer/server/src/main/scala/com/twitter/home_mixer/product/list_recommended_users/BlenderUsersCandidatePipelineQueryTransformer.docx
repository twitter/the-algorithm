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com.twitter.home_mixer.product.list_recommended_users</w:t>
      </w:r>
    </w:p>
    <w:p>
      <w:pPr>
        <w:jc w:val="both"/>
      </w:pPr>
      <w:r/>
    </w:p>
    <w:p>
      <w:pPr>
        <w:jc w:val="both"/>
      </w:pPr>
      <w:r>
        <w:t>import com.twitter.home_mixer.product.list_recommended_users.model.ListRecommendedUsersQuery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com.twitter.product_mixer.core.model.common.identifier.TransformerIdentifier</w:t>
      </w:r>
    </w:p>
    <w:p>
      <w:pPr>
        <w:jc w:val="both"/>
      </w:pPr>
      <w:r>
        <w:t>import com.twitter.search.adaptive.adaptive_results.thriftscala.ResultType</w:t>
      </w:r>
    </w:p>
    <w:p>
      <w:pPr>
        <w:jc w:val="both"/>
      </w:pPr>
      <w:r>
        <w:t>import com.twitter.search.blender.adaptive_search.thriftscala.AdaptiveSearchRequest</w:t>
      </w:r>
    </w:p>
    <w:p>
      <w:pPr>
        <w:jc w:val="both"/>
      </w:pPr>
      <w:r>
        <w:t>import com.twitter.search.blender.thriftscala.ThriftBlenderRequest</w:t>
      </w:r>
    </w:p>
    <w:p>
      <w:pPr>
        <w:jc w:val="both"/>
      </w:pPr>
      <w:r>
        <w:t>import com.twitter.search.blender.thriftscala.ThriftBlenderTweetypieOptions</w:t>
      </w:r>
    </w:p>
    <w:p>
      <w:pPr>
        <w:jc w:val="both"/>
      </w:pPr>
      <w:r>
        <w:t>import com.twitter.search.blender.thriftscala.ThriftBlenderWorkflowID</w:t>
      </w:r>
    </w:p>
    <w:p>
      <w:pPr>
        <w:jc w:val="both"/>
      </w:pPr>
      <w:r>
        <w:t>import com.twitter.search.common.constants.thriftscala.ThriftQuerySource</w:t>
      </w:r>
    </w:p>
    <w:p>
      <w:pPr>
        <w:jc w:val="both"/>
      </w:pPr>
      <w:r>
        <w:t>import com.twitter.spam.rtf.thriftscala.SafetyLevel</w:t>
      </w:r>
    </w:p>
    <w:p>
      <w:pPr>
        <w:jc w:val="both"/>
      </w:pPr>
      <w:r/>
    </w:p>
    <w:p>
      <w:pPr>
        <w:jc w:val="both"/>
      </w:pPr>
      <w:r>
        <w:t>object BlenderUsersCandidatePipelineQueryTransformer</w:t>
      </w:r>
    </w:p>
    <w:p>
      <w:pPr>
        <w:jc w:val="both"/>
      </w:pPr>
      <w:r>
        <w:t xml:space="preserve">    extends CandidatePipelineQueryTransformer[ListRecommendedUsersQuery, ThriftBlenderRequest] {</w:t>
      </w:r>
    </w:p>
    <w:p>
      <w:pPr>
        <w:jc w:val="both"/>
      </w:pPr>
      <w:r/>
    </w:p>
    <w:p>
      <w:pPr>
        <w:jc w:val="both"/>
      </w:pPr>
      <w:r>
        <w:t xml:space="preserve">  override val identifier: TransformerIdentifier = TransformerIdentifier("BlenderUsers")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a user-defined descriptor used by Blender to track the source of traffic, and it</w:t>
      </w:r>
    </w:p>
    <w:p>
      <w:pPr>
        <w:jc w:val="both"/>
      </w:pPr>
      <w:r>
        <w:t xml:space="preserve">   * is different from a client id, which is set during Finagle client construction.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val ClientAppName = "timelinemixer.list_recommended_users"</w:t>
      </w:r>
    </w:p>
    <w:p>
      <w:pPr>
        <w:jc w:val="both"/>
      </w:pPr>
      <w:r/>
    </w:p>
    <w:p>
      <w:pPr>
        <w:jc w:val="both"/>
      </w:pPr>
      <w:r>
        <w:t xml:space="preserve">  override def transform(query: ListRecommendedUsersQuery): ThriftBlenderRequest = {</w:t>
      </w:r>
    </w:p>
    <w:p>
      <w:pPr>
        <w:jc w:val="both"/>
      </w:pPr>
      <w:r/>
    </w:p>
    <w:p>
      <w:pPr>
        <w:jc w:val="both"/>
      </w:pPr>
      <w:r>
        <w:t xml:space="preserve">    ThriftBlenderRequest(</w:t>
      </w:r>
    </w:p>
    <w:p>
      <w:pPr>
        <w:jc w:val="both"/>
      </w:pPr>
      <w:r>
        <w:t xml:space="preserve">      workflowID = Some(ThriftBlenderWorkflowID.AdaptiveSearch),</w:t>
      </w:r>
    </w:p>
    <w:p>
      <w:pPr>
        <w:jc w:val="both"/>
      </w:pPr>
      <w:r>
        <w:t xml:space="preserve">      userID = Some(query.getRequiredUserId), // perspectival</w:t>
      </w:r>
    </w:p>
    <w:p>
      <w:pPr>
        <w:jc w:val="both"/>
      </w:pPr>
      <w:r>
        <w:t xml:space="preserve">      uiLang = query.clientContext.languageCode, // perspectival</w:t>
      </w:r>
    </w:p>
    <w:p>
      <w:pPr>
        <w:jc w:val="both"/>
      </w:pPr>
      <w:r>
        <w:t xml:space="preserve">      clientAppName = Some(ClientAppName),</w:t>
      </w:r>
    </w:p>
    <w:p>
      <w:pPr>
        <w:jc w:val="both"/>
      </w:pPr>
      <w:r>
        <w:t xml:space="preserve">      adaptiveSearchRequest = Some(</w:t>
      </w:r>
    </w:p>
    <w:p>
      <w:pPr>
        <w:jc w:val="both"/>
      </w:pPr>
      <w:r>
        <w:t xml:space="preserve">        AdaptiveSearchRequest(</w:t>
      </w:r>
    </w:p>
    <w:p>
      <w:pPr>
        <w:jc w:val="both"/>
      </w:pPr>
      <w:r>
        <w:t xml:space="preserve">          rawQuery = query.listName,</w:t>
      </w:r>
    </w:p>
    <w:p>
      <w:pPr>
        <w:jc w:val="both"/>
      </w:pPr>
      <w:r>
        <w:t xml:space="preserve">          numResults = 40,</w:t>
      </w:r>
    </w:p>
    <w:p>
      <w:pPr>
        <w:jc w:val="both"/>
      </w:pPr>
      <w:r>
        <w:t xml:space="preserve">          getPromotedContent = false,</w:t>
      </w:r>
    </w:p>
    <w:p>
      <w:pPr>
        <w:jc w:val="both"/>
      </w:pPr>
      <w:r>
        <w:t xml:space="preserve">          resultFilter = Some(ResultType.User),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querySource = Some(ThriftQuerySource.TypedQuery),</w:t>
      </w:r>
    </w:p>
    <w:p>
      <w:pPr>
        <w:jc w:val="both"/>
      </w:pPr>
      <w:r>
        <w:t xml:space="preserve">      getCorrections = true,</w:t>
      </w:r>
    </w:p>
    <w:p>
      <w:pPr>
        <w:jc w:val="both"/>
      </w:pPr>
      <w:r>
        <w:t xml:space="preserve">      tweetypieOptions = Some(</w:t>
      </w:r>
    </w:p>
    <w:p>
      <w:pPr>
        <w:jc w:val="both"/>
      </w:pPr>
      <w:r>
        <w:t xml:space="preserve">        ThriftBlenderTweetypieOptions(</w:t>
      </w:r>
    </w:p>
    <w:p>
      <w:pPr>
        <w:jc w:val="both"/>
      </w:pPr>
      <w:r>
        <w:t xml:space="preserve">          safetyLevel = Some(SafetyLevel.Recommendations)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