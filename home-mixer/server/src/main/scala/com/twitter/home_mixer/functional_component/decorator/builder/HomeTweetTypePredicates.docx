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com.twitter.timelinemixer.injection.model.candidate.SemanticCoreFeatures</w:t>
      </w:r>
    </w:p>
    <w:p>
      <w:pPr>
        <w:jc w:val="both"/>
      </w:pPr>
      <w:r>
        <w:t>import com.twitter.tweetypie.{thriftscala =&gt; tpt}</w:t>
      </w:r>
    </w:p>
    <w:p>
      <w:pPr>
        <w:jc w:val="both"/>
      </w:pPr>
      <w:r/>
    </w:p>
    <w:p>
      <w:pPr>
        <w:jc w:val="both"/>
      </w:pPr>
      <w:r>
        <w:t>object HomeTweetTypePredicates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IMPORTANT: Please avoid logging tweet types that are tied to sensitive</w:t>
      </w:r>
    </w:p>
    <w:p>
      <w:pPr>
        <w:jc w:val="both"/>
      </w:pPr>
      <w:r>
        <w:t xml:space="preserve">   * internal author information / labels (e.g. blink labels, abuse labels, or geo-location).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val CandidatePredicates: Seq[(String, FeatureMap =&gt; Boolean)] = Seq(</w:t>
      </w:r>
    </w:p>
    <w:p>
      <w:pPr>
        <w:jc w:val="both"/>
      </w:pPr>
      <w:r>
        <w:t xml:space="preserve">    ("with_candidate", _ =&gt; true),</w:t>
      </w:r>
    </w:p>
    <w:p>
      <w:pPr>
        <w:jc w:val="both"/>
      </w:pPr>
      <w:r>
        <w:t xml:space="preserve">    ("retweet", _.getOrElse(IsRetweetFeature, false)),</w:t>
      </w:r>
    </w:p>
    <w:p>
      <w:pPr>
        <w:jc w:val="both"/>
      </w:pPr>
      <w:r>
        <w:t xml:space="preserve">    ("reply", _.getOrElse(InReplyToTweetIdFeature, None).nonEmpty),</w:t>
      </w:r>
    </w:p>
    <w:p>
      <w:pPr>
        <w:jc w:val="both"/>
      </w:pPr>
      <w:r>
        <w:t xml:space="preserve">    ("image", _.getOrElse(EarlybirdFeature, None).exists(_.hasImage)),</w:t>
      </w:r>
    </w:p>
    <w:p>
      <w:pPr>
        <w:jc w:val="both"/>
      </w:pPr>
      <w:r>
        <w:t xml:space="preserve">    ("video", _.getOrElse(EarlybirdFeature, None).exists(_.hasVideo)),</w:t>
      </w:r>
    </w:p>
    <w:p>
      <w:pPr>
        <w:jc w:val="both"/>
      </w:pPr>
      <w:r>
        <w:t xml:space="preserve">    ("link", _.getOrElse(EarlybirdFeature, None).exists(_.hasVisibleLink)),</w:t>
      </w:r>
    </w:p>
    <w:p>
      <w:pPr>
        <w:jc w:val="both"/>
      </w:pPr>
      <w:r>
        <w:t xml:space="preserve">    ("quote", _.getOrElse(EarlybirdFeature, None).exists(_.hasQuote.contains(true))),</w:t>
      </w:r>
    </w:p>
    <w:p>
      <w:pPr>
        <w:jc w:val="both"/>
      </w:pPr>
      <w:r>
        <w:t xml:space="preserve">    ("like_social_context", _.getOrElse(NonSelfFavoritedByUserIdsFeature, Seq.empty).nonEmpty),</w:t>
      </w:r>
    </w:p>
    <w:p>
      <w:pPr>
        <w:jc w:val="both"/>
      </w:pPr>
      <w:r>
        <w:t xml:space="preserve">    ("protected", _.getOrElse(EarlybirdFeature, None).exists(_.isProtected)),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"has_exclusive_conversation_author_id",</w:t>
      </w:r>
    </w:p>
    <w:p>
      <w:pPr>
        <w:jc w:val="both"/>
      </w:pPr>
      <w:r>
        <w:t xml:space="preserve">      _.getOrElse(ExclusiveConversationAuthorIdFeature, None).nonEmpty),</w:t>
      </w:r>
    </w:p>
    <w:p>
      <w:pPr>
        <w:jc w:val="both"/>
      </w:pPr>
      <w:r>
        <w:t xml:space="preserve">    ("is_eligible_for_connect_boost", _ =&gt; false),</w:t>
      </w:r>
    </w:p>
    <w:p>
      <w:pPr>
        <w:jc w:val="both"/>
      </w:pPr>
      <w:r>
        <w:t xml:space="preserve">    ("hashtag", _.getOrElse(EarlybirdFeature, None).exists(_.numHashtags &gt; 0)),</w:t>
      </w:r>
    </w:p>
    <w:p>
      <w:pPr>
        <w:jc w:val="both"/>
      </w:pPr>
      <w:r>
        <w:t xml:space="preserve">    ("has_scheduled_space", _.getOrElse(AudioSpaceMetaDataFeature, None).exists(_.isScheduled)),</w:t>
      </w:r>
    </w:p>
    <w:p>
      <w:pPr>
        <w:jc w:val="both"/>
      </w:pPr>
      <w:r>
        <w:t xml:space="preserve">    ("has_recorded_space", _.getOrElse(AudioSpaceMetaDataFeature, None).exists(_.isRecorded)),</w:t>
      </w:r>
    </w:p>
    <w:p>
      <w:pPr>
        <w:jc w:val="both"/>
      </w:pPr>
      <w:r>
        <w:t xml:space="preserve">    ("is_read_from_cache", _.getOrElse(IsReadFromCacheFeature, false)),</w:t>
      </w:r>
    </w:p>
    <w:p>
      <w:pPr>
        <w:jc w:val="both"/>
      </w:pPr>
      <w:r>
        <w:t xml:space="preserve">    ("get_initial", _.getOrElse(GetInitialFeature, false)),</w:t>
      </w:r>
    </w:p>
    <w:p>
      <w:pPr>
        <w:jc w:val="both"/>
      </w:pPr>
      <w:r>
        <w:t xml:space="preserve">    ("get_newer", _.getOrElse(GetNewerFeature, false)),</w:t>
      </w:r>
    </w:p>
    <w:p>
      <w:pPr>
        <w:jc w:val="both"/>
      </w:pPr>
      <w:r>
        <w:t xml:space="preserve">    ("get_middle", _.getOrElse(GetMiddleFeature, false)),</w:t>
      </w:r>
    </w:p>
    <w:p>
      <w:pPr>
        <w:jc w:val="both"/>
      </w:pPr>
      <w:r>
        <w:t xml:space="preserve">    ("get_older", _.getOrElse(GetOlderFeature, false)),</w:t>
      </w:r>
    </w:p>
    <w:p>
      <w:pPr>
        <w:jc w:val="both"/>
      </w:pPr>
      <w:r>
        <w:t xml:space="preserve">    ("pull_to_refresh", _.getOrElse(PullToRefreshFeature, false)),</w:t>
      </w:r>
    </w:p>
    <w:p>
      <w:pPr>
        <w:jc w:val="both"/>
      </w:pPr>
      <w:r>
        <w:t xml:space="preserve">    ("polling", _.getOrElse(PollingFeature, false)),</w:t>
      </w:r>
    </w:p>
    <w:p>
      <w:pPr>
        <w:jc w:val="both"/>
      </w:pPr>
      <w:r>
        <w:t xml:space="preserve">    ("near_empty", _.getOrElse(ServedSizeFeature, None).exists(_ &lt; 3)),</w:t>
      </w:r>
    </w:p>
    <w:p>
      <w:pPr>
        <w:jc w:val="both"/>
      </w:pPr>
      <w:r>
        <w:t xml:space="preserve">    ("is_request_context_launch", _.getOrElse(IsLaunchRequestFeature, false)),</w:t>
      </w:r>
    </w:p>
    <w:p>
      <w:pPr>
        <w:jc w:val="both"/>
      </w:pPr>
      <w:r>
        <w:t xml:space="preserve">    ("mutual_follow", _.getOrElse(EarlybirdFeature, None).exists(_.fromMutualFollow)),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"less_than_10_mins_since_lnpt",</w:t>
      </w:r>
    </w:p>
    <w:p>
      <w:pPr>
        <w:jc w:val="both"/>
      </w:pPr>
      <w:r>
        <w:t xml:space="preserve">      _.getOrElse(LastNonPollingTimeFeature, None).exists(_.untilNow &lt; 10.minutes)),</w:t>
      </w:r>
    </w:p>
    <w:p>
      <w:pPr>
        <w:jc w:val="both"/>
      </w:pPr>
      <w:r>
        <w:t xml:space="preserve">    ("served_in_conversation_module", _.getOrElse(ServedInConversationModuleFeature, false)),</w:t>
      </w:r>
    </w:p>
    <w:p>
      <w:pPr>
        <w:jc w:val="both"/>
      </w:pPr>
      <w:r>
        <w:t xml:space="preserve">    ("has_ticketed_space", _.getOrElse(AudioSpaceMetaDataFeature, None).exists(_.hasTickets)),</w:t>
      </w:r>
    </w:p>
    <w:p>
      <w:pPr>
        <w:jc w:val="both"/>
      </w:pPr>
      <w:r>
        <w:t xml:space="preserve">    ("in_utis_top5", _.getOrElse(PositionFeature, None).exists(_ &lt; 5)),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"conversation_module_has_2_displayed_tweets",</w:t>
      </w:r>
    </w:p>
    <w:p>
      <w:pPr>
        <w:jc w:val="both"/>
      </w:pPr>
      <w:r>
        <w:t xml:space="preserve">      _.getOrElse(ConversationModule2DisplayedTweetsFeature, false)),</w:t>
      </w:r>
    </w:p>
    <w:p>
      <w:pPr>
        <w:jc w:val="both"/>
      </w:pPr>
      <w:r>
        <w:t xml:space="preserve">    ("empty_request", _.getOrElse(ServedSizeFeature, None).exists(_ == 0)),</w:t>
      </w:r>
    </w:p>
    <w:p>
      <w:pPr>
        <w:jc w:val="both"/>
      </w:pPr>
      <w:r>
        <w:t xml:space="preserve">    ("served_size_less_than_50", _.getOrElse(ServedSizeFeature, None).exists(_ &lt; 50)),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"served_size_between_50_and_100",</w:t>
      </w:r>
    </w:p>
    <w:p>
      <w:pPr>
        <w:jc w:val="both"/>
      </w:pPr>
      <w:r>
        <w:t xml:space="preserve">      _.getOrElse(ServedSizeFeature, None).exists(size =&gt; size &gt;= 50 &amp;&amp; size &lt; 100)),</w:t>
      </w:r>
    </w:p>
    <w:p>
      <w:pPr>
        <w:jc w:val="both"/>
      </w:pPr>
      <w:r>
        <w:t xml:space="preserve">    ("authored_by_contextual_user", _.getOrElse(AuthoredByContextualUserFeature, false)),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"is_self_thread_tweet",</w:t>
      </w:r>
    </w:p>
    <w:p>
      <w:pPr>
        <w:jc w:val="both"/>
      </w:pPr>
      <w:r>
        <w:t xml:space="preserve">      _.getOrElse(ConversationFeature, None).exists(_.isSelfThreadTweet.contains(true))),</w:t>
      </w:r>
    </w:p>
    <w:p>
      <w:pPr>
        <w:jc w:val="both"/>
      </w:pPr>
      <w:r>
        <w:t xml:space="preserve">    ("has_ancestors", _.getOrElse(AncestorsFeature, Seq.empty).nonEmpty),</w:t>
      </w:r>
    </w:p>
    <w:p>
      <w:pPr>
        <w:jc w:val="both"/>
      </w:pPr>
      <w:r>
        <w:t xml:space="preserve">    ("full_scoring_succeeded", _.getOrElse(FullScoringSucceededFeature, false)),</w:t>
      </w:r>
    </w:p>
    <w:p>
      <w:pPr>
        <w:jc w:val="both"/>
      </w:pPr>
      <w:r>
        <w:t xml:space="preserve">    ("served_size_less_than_20", _.getOrElse(ServedSizeFeature, None).exists(_ &lt; 20)),</w:t>
      </w:r>
    </w:p>
    <w:p>
      <w:pPr>
        <w:jc w:val="both"/>
      </w:pPr>
      <w:r>
        <w:t xml:space="preserve">    ("served_size_less_than_10", _.getOrElse(ServedSizeFeature, None).exists(_ &lt; 10)),</w:t>
      </w:r>
    </w:p>
    <w:p>
      <w:pPr>
        <w:jc w:val="both"/>
      </w:pPr>
      <w:r>
        <w:t xml:space="preserve">    ("served_size_less_than_5", _.getOrElse(ServedSizeFeature, None).exists(_ &lt; 5)),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"account_age_less_than_30_minutes",</w:t>
      </w:r>
    </w:p>
    <w:p>
      <w:pPr>
        <w:jc w:val="both"/>
      </w:pPr>
      <w:r>
        <w:t xml:space="preserve">      _.getOrElse(AccountAgeFeature, None).exists(_.untilNow &lt; 30.minutes)),</w:t>
      </w:r>
    </w:p>
    <w:p>
      <w:pPr>
        <w:jc w:val="both"/>
      </w:pPr>
      <w:r>
        <w:t xml:space="preserve">    ("conversation_module_has_gap", _.getOrElse(ConversationModuleHasGapFeature, false)),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"directed_at_user_is_in_first_degree",</w:t>
      </w:r>
    </w:p>
    <w:p>
      <w:pPr>
        <w:jc w:val="both"/>
      </w:pPr>
      <w:r>
        <w:t xml:space="preserve">      _.getOrElse(EarlybirdFeature, None).exists(_.directedAtUserIdIsInFirstDegree.contains(true))),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"has_semantic_core_annotation",</w:t>
      </w:r>
    </w:p>
    <w:p>
      <w:pPr>
        <w:jc w:val="both"/>
      </w:pPr>
      <w:r>
        <w:t xml:space="preserve">      _.getOrElse(EarlybirdFeature, None).exists(_.semanticCoreAnnotations.nonEmpty)),</w:t>
      </w:r>
    </w:p>
    <w:p>
      <w:pPr>
        <w:jc w:val="both"/>
      </w:pPr>
      <w:r>
        <w:t xml:space="preserve">    ("is_request_context_foreground", _.getOrElse(IsForegroundRequestFeature, false)),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"account_age_less_than_1_day",</w:t>
      </w:r>
    </w:p>
    <w:p>
      <w:pPr>
        <w:jc w:val="both"/>
      </w:pPr>
      <w:r>
        <w:t xml:space="preserve">      _.getOrElse(AccountAgeFeature, None).exists(_.untilNow &lt; 1.day)),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"account_age_less_than_7_days",</w:t>
      </w:r>
    </w:p>
    <w:p>
      <w:pPr>
        <w:jc w:val="both"/>
      </w:pPr>
      <w:r>
        <w:t xml:space="preserve">      _.getOrElse(AccountAgeFeature, None).exists(_.untilNow &lt; 7.days)),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"part_of_utt",</w:t>
      </w:r>
    </w:p>
    <w:p>
      <w:pPr>
        <w:jc w:val="both"/>
      </w:pPr>
      <w:r>
        <w:t xml:space="preserve">      _.getOrElse(EarlybirdFeature, None)</w:t>
      </w:r>
    </w:p>
    <w:p>
      <w:pPr>
        <w:jc w:val="both"/>
      </w:pPr>
      <w:r>
        <w:t xml:space="preserve">        .exists(_.semanticCoreAnnotations.exists(_.exists(annotation =&gt;</w:t>
      </w:r>
    </w:p>
    <w:p>
      <w:pPr>
        <w:jc w:val="both"/>
      </w:pPr>
      <w:r>
        <w:t xml:space="preserve">          annotation.domainId == SemanticCoreFeatures.UnifiedTwitterTaxonomy)))),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"has_home_latest_request_past_week",</w:t>
      </w:r>
    </w:p>
    <w:p>
      <w:pPr>
        <w:jc w:val="both"/>
      </w:pPr>
      <w:r>
        <w:t xml:space="preserve">      _.getOrElse(FollowingLastNonPollingTimeFeature, None).exists(_.untilNow &lt; 7.days)),</w:t>
      </w:r>
    </w:p>
    <w:p>
      <w:pPr>
        <w:jc w:val="both"/>
      </w:pPr>
      <w:r>
        <w:t xml:space="preserve">    ("is_utis_pos0", _.getOrElse(PositionFeature, None).exists(_ == 0)),</w:t>
      </w:r>
    </w:p>
    <w:p>
      <w:pPr>
        <w:jc w:val="both"/>
      </w:pPr>
      <w:r>
        <w:t xml:space="preserve">    ("is_utis_pos1", _.getOrElse(PositionFeature, None).exists(_ == 1)),</w:t>
      </w:r>
    </w:p>
    <w:p>
      <w:pPr>
        <w:jc w:val="both"/>
      </w:pPr>
      <w:r>
        <w:t xml:space="preserve">    ("is_utis_pos2", _.getOrElse(PositionFeature, None).exists(_ == 2)),</w:t>
      </w:r>
    </w:p>
    <w:p>
      <w:pPr>
        <w:jc w:val="both"/>
      </w:pPr>
      <w:r>
        <w:t xml:space="preserve">    ("is_utis_pos3", _.getOrElse(PositionFeature, None).exists(_ == 3)),</w:t>
      </w:r>
    </w:p>
    <w:p>
      <w:pPr>
        <w:jc w:val="both"/>
      </w:pPr>
      <w:r>
        <w:t xml:space="preserve">    ("is_utis_pos4", _.getOrElse(PositionFeature, None).exists(_ == 4)),</w:t>
      </w:r>
    </w:p>
    <w:p>
      <w:pPr>
        <w:jc w:val="both"/>
      </w:pPr>
      <w:r>
        <w:t xml:space="preserve">    ("is_random_tweet", _.getOrElse(IsRandomTweetFeature, false)),</w:t>
      </w:r>
    </w:p>
    <w:p>
      <w:pPr>
        <w:jc w:val="both"/>
      </w:pPr>
      <w:r>
        <w:t xml:space="preserve">    ("has_random_tweet_in_response", _.getOrElse(HasRandomTweetFeature, false)),</w:t>
      </w:r>
    </w:p>
    <w:p>
      <w:pPr>
        <w:jc w:val="both"/>
      </w:pPr>
      <w:r>
        <w:t xml:space="preserve">    ("is_random_tweet_above_in_utis", _.getOrElse(IsRandomTweetAboveFeature, false)),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"has_ancestor_authored_by_viewer",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candidate</w:t>
      </w:r>
    </w:p>
    <w:p>
      <w:pPr>
        <w:jc w:val="both"/>
      </w:pPr>
      <w:r>
        <w:t xml:space="preserve">          .getOrElse(AncestorsFeature, Seq.empty).exists(ancestor =&gt;</w:t>
      </w:r>
    </w:p>
    <w:p>
      <w:pPr>
        <w:jc w:val="both"/>
      </w:pPr>
      <w:r>
        <w:t xml:space="preserve">            candidate.getOrElse(ViewerIdFeature, 0L) == ancestor.userId)),</w:t>
      </w:r>
    </w:p>
    <w:p>
      <w:pPr>
        <w:jc w:val="both"/>
      </w:pPr>
      <w:r>
        <w:t xml:space="preserve">    ("ancestor", _.getOrElse(IsAncestorCandidateFeature, false)),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"deep_reply",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candidate.getOrElse(InReplyToTweetIdFeature, None).nonEmpty &amp;&amp; candidate</w:t>
      </w:r>
    </w:p>
    <w:p>
      <w:pPr>
        <w:jc w:val="both"/>
      </w:pPr>
      <w:r>
        <w:t xml:space="preserve">          .getOrElse(AncestorsFeature, Seq.empty).size &gt; 2),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"has_simcluster_embeddings",</w:t>
      </w:r>
    </w:p>
    <w:p>
      <w:pPr>
        <w:jc w:val="both"/>
      </w:pPr>
      <w:r>
        <w:t xml:space="preserve">      _.getOrElse(</w:t>
      </w:r>
    </w:p>
    <w:p>
      <w:pPr>
        <w:jc w:val="both"/>
      </w:pPr>
      <w:r>
        <w:t xml:space="preserve">        SimclustersTweetTopKClustersWithScoresFeature,</w:t>
      </w:r>
    </w:p>
    <w:p>
      <w:pPr>
        <w:jc w:val="both"/>
      </w:pPr>
      <w:r>
        <w:t xml:space="preserve">        Map.empty[String, Double]).nonEmpty),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"tweet_age_less_than_15_seconds",</w:t>
      </w:r>
    </w:p>
    <w:p>
      <w:pPr>
        <w:jc w:val="both"/>
      </w:pPr>
      <w:r>
        <w:t xml:space="preserve">      _.getOrElse(OriginalTweetCreationTimeFromSnowflakeFeature, None)</w:t>
      </w:r>
    </w:p>
    <w:p>
      <w:pPr>
        <w:jc w:val="both"/>
      </w:pPr>
      <w:r>
        <w:t xml:space="preserve">        .exists(_.untilNow &lt;= 15.seconds)),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"less_than_1_hour_since_lnpt",</w:t>
      </w:r>
    </w:p>
    <w:p>
      <w:pPr>
        <w:jc w:val="both"/>
      </w:pPr>
      <w:r>
        <w:t xml:space="preserve">      _.getOrElse(LastNonPollingTimeFeature, None).exists(_.untilNow &lt; 1.hour)),</w:t>
      </w:r>
    </w:p>
    <w:p>
      <w:pPr>
        <w:jc w:val="both"/>
      </w:pPr>
      <w:r>
        <w:t xml:space="preserve">    ("has_gte_10_favs", _.getOrElse(EarlybirdFeature, None).exists(_.favCountV2.exists(_ &gt;= 10))),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"device_language_matches_tweet_language",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candidate.getOrElse(TweetLanguageFeature, None) ==</w:t>
      </w:r>
    </w:p>
    <w:p>
      <w:pPr>
        <w:jc w:val="both"/>
      </w:pPr>
      <w:r>
        <w:t xml:space="preserve">          candidate.getOrElse(DeviceLanguageFeature, None)),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"root_ancestor",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candidate.getOrElse(IsAncestorCandidateFeature, false) &amp;&amp; candidate</w:t>
      </w:r>
    </w:p>
    <w:p>
      <w:pPr>
        <w:jc w:val="both"/>
      </w:pPr>
      <w:r>
        <w:t xml:space="preserve">          .getOrElse(InReplyToTweetIdFeature, None).isEmpty),</w:t>
      </w:r>
    </w:p>
    <w:p>
      <w:pPr>
        <w:jc w:val="both"/>
      </w:pPr>
      <w:r>
        <w:t xml:space="preserve">    ("question", _.getOrElse(EarlybirdFeature, None).exists(_.hasQuestion.contains(true))),</w:t>
      </w:r>
    </w:p>
    <w:p>
      <w:pPr>
        <w:jc w:val="both"/>
      </w:pPr>
      <w:r>
        <w:t xml:space="preserve">    ("in_network", _.getOrElse(InNetworkFeature, true)),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"has_political_annotation",</w:t>
      </w:r>
    </w:p>
    <w:p>
      <w:pPr>
        <w:jc w:val="both"/>
      </w:pPr>
      <w:r>
        <w:t xml:space="preserve">      _.getOrElse(EarlybirdFeature, None).exists(</w:t>
      </w:r>
    </w:p>
    <w:p>
      <w:pPr>
        <w:jc w:val="both"/>
      </w:pPr>
      <w:r>
        <w:t xml:space="preserve">        _.semanticCoreAnnotations.exists(</w:t>
      </w:r>
    </w:p>
    <w:p>
      <w:pPr>
        <w:jc w:val="both"/>
      </w:pPr>
      <w:r>
        <w:t xml:space="preserve">          _.exists(annotation =&gt;</w:t>
      </w:r>
    </w:p>
    <w:p>
      <w:pPr>
        <w:jc w:val="both"/>
      </w:pPr>
      <w:r>
        <w:t xml:space="preserve">            SemanticCoreFeatures.PoliticalDomains.contains(annotation.domainId) ||</w:t>
      </w:r>
    </w:p>
    <w:p>
      <w:pPr>
        <w:jc w:val="both"/>
      </w:pPr>
      <w:r>
        <w:t xml:space="preserve">              (annotation.domainId == SemanticCoreFeatures.UnifiedTwitterTaxonomy &amp;&amp;</w:t>
      </w:r>
    </w:p>
    <w:p>
      <w:pPr>
        <w:jc w:val="both"/>
      </w:pPr>
      <w:r>
        <w:t xml:space="preserve">                annotation.entityId == SemanticCoreFeatures.UttPoliticsEntityId))))),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"is_dont_at_me_by_invitation",</w:t>
      </w:r>
    </w:p>
    <w:p>
      <w:pPr>
        <w:jc w:val="both"/>
      </w:pPr>
      <w:r>
        <w:t xml:space="preserve">      _.getOrElse(EarlybirdFeature, None).exists(</w:t>
      </w:r>
    </w:p>
    <w:p>
      <w:pPr>
        <w:jc w:val="both"/>
      </w:pPr>
      <w:r>
        <w:t xml:space="preserve">        _.conversationControl.exists(_.isInstanceOf[tpt.ConversationControl.ByInvitation]))),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"is_dont_at_me_community",</w:t>
      </w:r>
    </w:p>
    <w:p>
      <w:pPr>
        <w:jc w:val="both"/>
      </w:pPr>
      <w:r>
        <w:t xml:space="preserve">      _.getOrElse(EarlybirdFeature, None)</w:t>
      </w:r>
    </w:p>
    <w:p>
      <w:pPr>
        <w:jc w:val="both"/>
      </w:pPr>
      <w:r>
        <w:t xml:space="preserve">        .exists(_.conversationControl.exists(_.isInstanceOf[tpt.ConversationControl.Community]))),</w:t>
      </w:r>
    </w:p>
    <w:p>
      <w:pPr>
        <w:jc w:val="both"/>
      </w:pPr>
      <w:r>
        <w:t xml:space="preserve">    ("has_zero_score", _.getOrElse(ScoreFeature, None).exists(_ == 0.0)),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"is_followed_topic_tweet",</w:t>
      </w:r>
    </w:p>
    <w:p>
      <w:pPr>
        <w:jc w:val="both"/>
      </w:pPr>
      <w:r>
        <w:t xml:space="preserve">      _.getOrElse(TopicContextFunctionalityTypeFeature, None)</w:t>
      </w:r>
    </w:p>
    <w:p>
      <w:pPr>
        <w:jc w:val="both"/>
      </w:pPr>
      <w:r>
        <w:t xml:space="preserve">        .exists(_ == BasicTopicContextFunctionalityType)),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"is_recommended_topic_tweet",</w:t>
      </w:r>
    </w:p>
    <w:p>
      <w:pPr>
        <w:jc w:val="both"/>
      </w:pPr>
      <w:r>
        <w:t xml:space="preserve">      _.getOrElse(TopicContextFunctionalityTypeFeature, None)</w:t>
      </w:r>
    </w:p>
    <w:p>
      <w:pPr>
        <w:jc w:val="both"/>
      </w:pPr>
      <w:r>
        <w:t xml:space="preserve">        .exists(_ == RecommendationTopicContextFunctionalityType)),</w:t>
      </w:r>
    </w:p>
    <w:p>
      <w:pPr>
        <w:jc w:val="both"/>
      </w:pPr>
      <w:r>
        <w:t xml:space="preserve">    ("has_gte_100_favs", _.getOrElse(EarlybirdFeature, None).exists(_.favCountV2.exists(_ &gt;= 100))),</w:t>
      </w:r>
    </w:p>
    <w:p>
      <w:pPr>
        <w:jc w:val="both"/>
      </w:pPr>
      <w:r>
        <w:t xml:space="preserve">    ("has_gte_1k_favs", _.getOrElse(EarlybirdFeature, None).exists(_.favCountV2.exists(_ &gt;= 1000))),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"has_gte_10k_favs",</w:t>
      </w:r>
    </w:p>
    <w:p>
      <w:pPr>
        <w:jc w:val="both"/>
      </w:pPr>
      <w:r>
        <w:t xml:space="preserve">      _.getOrElse(EarlybirdFeature, None).exists(_.favCountV2.exists(_ &gt;= 10000))),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"has_gte_100k_favs",</w:t>
      </w:r>
    </w:p>
    <w:p>
      <w:pPr>
        <w:jc w:val="both"/>
      </w:pPr>
      <w:r>
        <w:t xml:space="preserve">      _.getOrElse(EarlybirdFeature, None).exists(_.favCountV2.exists(_ &gt;= 100000))),</w:t>
      </w:r>
    </w:p>
    <w:p>
      <w:pPr>
        <w:jc w:val="both"/>
      </w:pPr>
      <w:r>
        <w:t xml:space="preserve">    ("has_audio_space", _.getOrElse(AudioSpaceMetaDataFeature, None).exists(_.hasSpace)),</w:t>
      </w:r>
    </w:p>
    <w:p>
      <w:pPr>
        <w:jc w:val="both"/>
      </w:pPr>
      <w:r>
        <w:t xml:space="preserve">    ("has_live_audio_space", _.getOrElse(AudioSpaceMetaDataFeature, None).exists(_.isLive)),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"has_gte_10_retweets",</w:t>
      </w:r>
    </w:p>
    <w:p>
      <w:pPr>
        <w:jc w:val="both"/>
      </w:pPr>
      <w:r>
        <w:t xml:space="preserve">      _.getOrElse(EarlybirdFeature, None).exists(_.retweetCountV2.exists(_ &gt;= 10))),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"has_gte_100_retweets",</w:t>
      </w:r>
    </w:p>
    <w:p>
      <w:pPr>
        <w:jc w:val="both"/>
      </w:pPr>
      <w:r>
        <w:t xml:space="preserve">      _.getOrElse(EarlybirdFeature, None).exists(_.retweetCountV2.exists(_ &gt;= 100))),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"has_gte_1k_retweets",</w:t>
      </w:r>
    </w:p>
    <w:p>
      <w:pPr>
        <w:jc w:val="both"/>
      </w:pPr>
      <w:r>
        <w:t xml:space="preserve">      _.getOrElse(EarlybirdFeature, None).exists(_.retweetCountV2.exists(_ &gt;= 1000))),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"has_us_political_annotation",</w:t>
      </w:r>
    </w:p>
    <w:p>
      <w:pPr>
        <w:jc w:val="both"/>
      </w:pPr>
      <w:r>
        <w:t xml:space="preserve">      _.getOrElse(EarlybirdFeature, None)</w:t>
      </w:r>
    </w:p>
    <w:p>
      <w:pPr>
        <w:jc w:val="both"/>
      </w:pPr>
      <w:r>
        <w:t xml:space="preserve">        .exists(_.semanticCoreAnnotations.exists(_.exists(annotation =&gt;</w:t>
      </w:r>
    </w:p>
    <w:p>
      <w:pPr>
        <w:jc w:val="both"/>
      </w:pPr>
      <w:r>
        <w:t xml:space="preserve">          annotation.domainId == SemanticCoreFeatures.UnifiedTwitterTaxonomy &amp;&amp;</w:t>
      </w:r>
    </w:p>
    <w:p>
      <w:pPr>
        <w:jc w:val="both"/>
      </w:pPr>
      <w:r>
        <w:t xml:space="preserve">            annotation.entityId == SemanticCoreFeatures.usPoliticalTweetEntityId &amp;&amp;</w:t>
      </w:r>
    </w:p>
    <w:p>
      <w:pPr>
        <w:jc w:val="both"/>
      </w:pPr>
      <w:r>
        <w:t xml:space="preserve">            annotation.groupId == SemanticCoreFeatures.UsPoliticalTweetAnnotationGroupIds.BalancedV0)))),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"has_toxicity_score_above_threshold",</w:t>
      </w:r>
    </w:p>
    <w:p>
      <w:pPr>
        <w:jc w:val="both"/>
      </w:pPr>
      <w:r>
        <w:t xml:space="preserve">      _.getOrElse(EarlybirdFeature, None).exists(_.toxicityScore.exists(_ &gt; 0.91))),</w:t>
      </w:r>
    </w:p>
    <w:p>
      <w:pPr>
        <w:jc w:val="both"/>
      </w:pPr>
      <w:r>
        <w:t xml:space="preserve">    ("is_topic_tweet", _.getOrElse(TopicIdSocialContextFeature, None).isDefined),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"text_only",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candidate.getOrElse(HasDisplayedTextFeature, false) &amp;&amp;</w:t>
      </w:r>
    </w:p>
    <w:p>
      <w:pPr>
        <w:jc w:val="both"/>
      </w:pPr>
      <w:r>
        <w:t xml:space="preserve">          !(candidate.getOrElse(EarlybirdFeature, None).exists(_.hasImage) ||</w:t>
      </w:r>
    </w:p>
    <w:p>
      <w:pPr>
        <w:jc w:val="both"/>
      </w:pPr>
      <w:r>
        <w:t xml:space="preserve">            candidate.getOrElse(EarlybirdFeature, None).exists(_.hasVideo) ||</w:t>
      </w:r>
    </w:p>
    <w:p>
      <w:pPr>
        <w:jc w:val="both"/>
      </w:pPr>
      <w:r>
        <w:t xml:space="preserve">            candidate.getOrElse(EarlybirdFeature, None).exists(_.hasCard))),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"image_only",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candidate.getOrElse(EarlybirdFeature, None).exists(_.hasImage) &amp;&amp;</w:t>
      </w:r>
    </w:p>
    <w:p>
      <w:pPr>
        <w:jc w:val="both"/>
      </w:pPr>
      <w:r>
        <w:t xml:space="preserve">          !candidate.getOrElse(HasDisplayedTextFeature, false)),</w:t>
      </w:r>
    </w:p>
    <w:p>
      <w:pPr>
        <w:jc w:val="both"/>
      </w:pPr>
      <w:r>
        <w:t xml:space="preserve">    ("has_1_image", _.getOrElse(NumImagesFeature, None).exists(_ == 1)),</w:t>
      </w:r>
    </w:p>
    <w:p>
      <w:pPr>
        <w:jc w:val="both"/>
      </w:pPr>
      <w:r>
        <w:t xml:space="preserve">    ("has_2_images", _.getOrElse(NumImagesFeature, None).exists(_ == 2)),</w:t>
      </w:r>
    </w:p>
    <w:p>
      <w:pPr>
        <w:jc w:val="both"/>
      </w:pPr>
      <w:r>
        <w:t xml:space="preserve">    ("has_3_images", _.getOrElse(NumImagesFeature, None).exists(_ == 3)),</w:t>
      </w:r>
    </w:p>
    <w:p>
      <w:pPr>
        <w:jc w:val="both"/>
      </w:pPr>
      <w:r>
        <w:t xml:space="preserve">    ("has_4_images", _.getOrElse(NumImagesFeature, None).exists(_ == 4)),</w:t>
      </w:r>
    </w:p>
    <w:p>
      <w:pPr>
        <w:jc w:val="both"/>
      </w:pPr>
      <w:r>
        <w:t xml:space="preserve">    ("has_card", _.getOrElse(EarlybirdFeature, None).exists(_.hasCard)),</w:t>
      </w:r>
    </w:p>
    <w:p>
      <w:pPr>
        <w:jc w:val="both"/>
      </w:pPr>
      <w:r>
        <w:t xml:space="preserve">    ("user_follow_count_gte_50", _.getOrElse(UserFollowingCountFeature, None).exists(_ &gt; 50)),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"has_liked_by_social_context",</w:t>
      </w:r>
    </w:p>
    <w:p>
      <w:pPr>
        <w:jc w:val="both"/>
      </w:pPr>
      <w:r>
        <w:t xml:space="preserve">      candidateFeatures =&gt;</w:t>
      </w:r>
    </w:p>
    <w:p>
      <w:pPr>
        <w:jc w:val="both"/>
      </w:pPr>
      <w:r>
        <w:t xml:space="preserve">        candidateFeatures</w:t>
      </w:r>
    </w:p>
    <w:p>
      <w:pPr>
        <w:jc w:val="both"/>
      </w:pPr>
      <w:r>
        <w:t xml:space="preserve">          .getOrElse(SGSValidLikedByUserIdsFeature, Seq.empty)</w:t>
      </w:r>
    </w:p>
    <w:p>
      <w:pPr>
        <w:jc w:val="both"/>
      </w:pPr>
      <w:r>
        <w:t xml:space="preserve">          .exists(candidateFeatures</w:t>
      </w:r>
    </w:p>
    <w:p>
      <w:pPr>
        <w:jc w:val="both"/>
      </w:pPr>
      <w:r>
        <w:t xml:space="preserve">            .getOrElse(PerspectiveFilteredLikedByUserIdsFeature, Seq.empty).toSet.contains)),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"has_followed_by_social_context",</w:t>
      </w:r>
    </w:p>
    <w:p>
      <w:pPr>
        <w:jc w:val="both"/>
      </w:pPr>
      <w:r>
        <w:t xml:space="preserve">      _.getOrElse(SGSValidFollowedByUserIdsFeature, Seq.empty).nonEmpty),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"has_topic_social_context",</w:t>
      </w:r>
    </w:p>
    <w:p>
      <w:pPr>
        <w:jc w:val="both"/>
      </w:pPr>
      <w:r>
        <w:t xml:space="preserve">      candidateFeatures =&gt;</w:t>
      </w:r>
    </w:p>
    <w:p>
      <w:pPr>
        <w:jc w:val="both"/>
      </w:pPr>
      <w:r>
        <w:t xml:space="preserve">        candidateFeatures</w:t>
      </w:r>
    </w:p>
    <w:p>
      <w:pPr>
        <w:jc w:val="both"/>
      </w:pPr>
      <w:r>
        <w:t xml:space="preserve">          .getOrElse(TopicIdSocialContextFeature, None)</w:t>
      </w:r>
    </w:p>
    <w:p>
      <w:pPr>
        <w:jc w:val="both"/>
      </w:pPr>
      <w:r>
        <w:t xml:space="preserve">          .isDefined &amp;&amp;</w:t>
      </w:r>
    </w:p>
    <w:p>
      <w:pPr>
        <w:jc w:val="both"/>
      </w:pPr>
      <w:r>
        <w:t xml:space="preserve">          candidateFeatures.getOrElse(TopicContextFunctionalityTypeFeature, None).isDefined),</w:t>
      </w:r>
    </w:p>
    <w:p>
      <w:pPr>
        <w:jc w:val="both"/>
      </w:pPr>
      <w:r>
        <w:t xml:space="preserve">    ("video_lte_10_sec", _.getOrElse(VideoDurationMsFeature, None).exists(_ &lt;= 10000)),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"video_bt_10_60_sec",</w:t>
      </w:r>
    </w:p>
    <w:p>
      <w:pPr>
        <w:jc w:val="both"/>
      </w:pPr>
      <w:r>
        <w:t xml:space="preserve">      _.getOrElse(VideoDurationMsFeature, None).exists(duration =&gt;</w:t>
      </w:r>
    </w:p>
    <w:p>
      <w:pPr>
        <w:jc w:val="both"/>
      </w:pPr>
      <w:r>
        <w:t xml:space="preserve">        duration &gt; 10000 &amp;&amp; duration &lt;= 60000)),</w:t>
      </w:r>
    </w:p>
    <w:p>
      <w:pPr>
        <w:jc w:val="both"/>
      </w:pPr>
      <w:r>
        <w:t xml:space="preserve">    ("video_gt_60_sec", _.getOrElse(VideoDurationMsFeature, None).exists(_ &gt; 60000)),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"tweet_age_lte_30_minutes",</w:t>
      </w:r>
    </w:p>
    <w:p>
      <w:pPr>
        <w:jc w:val="both"/>
      </w:pPr>
      <w:r>
        <w:t xml:space="preserve">      _.getOrElse(OriginalTweetCreationTimeFromSnowflakeFeature, None)</w:t>
      </w:r>
    </w:p>
    <w:p>
      <w:pPr>
        <w:jc w:val="both"/>
      </w:pPr>
      <w:r>
        <w:t xml:space="preserve">        .exists(_.untilNow &lt;= 30.minutes)),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"tweet_age_lte_1_hour",</w:t>
      </w:r>
    </w:p>
    <w:p>
      <w:pPr>
        <w:jc w:val="both"/>
      </w:pPr>
      <w:r>
        <w:t xml:space="preserve">      _.getOrElse(OriginalTweetCreationTimeFromSnowflakeFeature, None)</w:t>
      </w:r>
    </w:p>
    <w:p>
      <w:pPr>
        <w:jc w:val="both"/>
      </w:pPr>
      <w:r>
        <w:t xml:space="preserve">        .exists(_.untilNow &lt;= 1.hour)),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"tweet_age_lte_6_hours",</w:t>
      </w:r>
    </w:p>
    <w:p>
      <w:pPr>
        <w:jc w:val="both"/>
      </w:pPr>
      <w:r>
        <w:t xml:space="preserve">      _.getOrElse(OriginalTweetCreationTimeFromSnowflakeFeature, None)</w:t>
      </w:r>
    </w:p>
    <w:p>
      <w:pPr>
        <w:jc w:val="both"/>
      </w:pPr>
      <w:r>
        <w:t xml:space="preserve">        .exists(_.untilNow &lt;= 6.hours)),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"tweet_age_lte_12_hours",</w:t>
      </w:r>
    </w:p>
    <w:p>
      <w:pPr>
        <w:jc w:val="both"/>
      </w:pPr>
      <w:r>
        <w:t xml:space="preserve">      _.getOrElse(OriginalTweetCreationTimeFromSnowflakeFeature, None)</w:t>
      </w:r>
    </w:p>
    <w:p>
      <w:pPr>
        <w:jc w:val="both"/>
      </w:pPr>
      <w:r>
        <w:t xml:space="preserve">        .exists(_.untilNow &lt;= 12.hours)),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"tweet_age_gte_24_hours",</w:t>
      </w:r>
    </w:p>
    <w:p>
      <w:pPr>
        <w:jc w:val="both"/>
      </w:pPr>
      <w:r>
        <w:t xml:space="preserve">      _.getOrElse(OriginalTweetCreationTimeFromSnowflakeFeature, None)</w:t>
      </w:r>
    </w:p>
    <w:p>
      <w:pPr>
        <w:jc w:val="both"/>
      </w:pPr>
      <w:r>
        <w:t xml:space="preserve">        .exists(_.untilNow &gt;= 24.hours)),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PredicateMap = CandidatePredicates.toMap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