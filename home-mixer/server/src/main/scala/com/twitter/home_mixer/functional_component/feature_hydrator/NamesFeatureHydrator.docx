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com.twitter.home_mixer.functional_component.feature_hydrator</w:t>
      </w:r>
    </w:p>
    <w:p>
      <w:pPr>
        <w:jc w:val="both"/>
      </w:pPr>
      <w:r/>
    </w:p>
    <w:p>
      <w:pPr>
        <w:jc w:val="both"/>
      </w:pPr>
      <w:r>
        <w:t>import com.twitter.gizmoduck.{thriftscala =&gt; gt}</w:t>
      </w:r>
    </w:p>
    <w:p>
      <w:pPr>
        <w:jc w:val="both"/>
      </w:pPr>
      <w:r>
        <w:t>import com.twitter.home_mixer.model.HomeFeatures.AuthorIdFeature</w:t>
      </w:r>
    </w:p>
    <w:p>
      <w:pPr>
        <w:jc w:val="both"/>
      </w:pPr>
      <w:r>
        <w:t>import com.twitter.home_mixer.model.HomeFeatures.FavoritedByUserIdsFeature</w:t>
      </w:r>
    </w:p>
    <w:p>
      <w:pPr>
        <w:jc w:val="both"/>
      </w:pPr>
      <w:r>
        <w:t>import com.twitter.home_mixer.model.HomeFeatures.FollowedByUserIdsFeature</w:t>
      </w:r>
    </w:p>
    <w:p>
      <w:pPr>
        <w:jc w:val="both"/>
      </w:pPr>
      <w:r>
        <w:t>import com.twitter.home_mixer.model.HomeFeatures.RealNamesFeature</w:t>
      </w:r>
    </w:p>
    <w:p>
      <w:pPr>
        <w:jc w:val="both"/>
      </w:pPr>
      <w:r>
        <w:t>import com.twitter.home_mixer.model.HomeFeatures.ScreenNamesFeature</w:t>
      </w:r>
    </w:p>
    <w:p>
      <w:pPr>
        <w:jc w:val="both"/>
      </w:pPr>
      <w:r>
        <w:t>import com.twitter.home_mixer.model.HomeFeatures.SourceUserIdFeature</w:t>
      </w:r>
    </w:p>
    <w:p>
      <w:pPr>
        <w:jc w:val="both"/>
      </w:pPr>
      <w:r>
        <w:t>import com.twitter.home_mixer.model.request.FollowingProduct</w:t>
      </w:r>
    </w:p>
    <w:p>
      <w:pPr>
        <w:jc w:val="both"/>
      </w:pPr>
      <w:r>
        <w:t>import com.twitter.home_mixer.param.HomeGlobalParams.EnableNahFeedbackInfoParam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com.twitter.product_mixer.core.functional_component.feature_hydrator.BulkCandidateFeatureHydrator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com.twitter.product_mixer.core.model.common.Conditionally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com.twitter.stitch.gizmoduck.Gizmoduck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protected case class ProfileNames(screenName: String, realName: String)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NamesFeatureHydrator @Inject() (gizmoduck: Gizmoduck)</w:t>
      </w:r>
    </w:p>
    <w:p>
      <w:pPr>
        <w:jc w:val="both"/>
      </w:pPr>
      <w:r>
        <w:t xml:space="preserve">    extends BulkCandidateFeatureHydrator[PipelineQuery, TweetCandidate]</w:t>
      </w:r>
    </w:p>
    <w:p>
      <w:pPr>
        <w:jc w:val="both"/>
      </w:pPr>
      <w:r>
        <w:t xml:space="preserve">    with Conditionally[PipelineQuery]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 FeatureHydratorIdentifier("Names")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Set(ScreenNamesFeature, RealNamesFeature)</w:t>
      </w:r>
    </w:p>
    <w:p>
      <w:pPr>
        <w:jc w:val="both"/>
      </w:pPr>
      <w:r/>
    </w:p>
    <w:p>
      <w:pPr>
        <w:jc w:val="both"/>
      </w:pPr>
      <w:r>
        <w:t xml:space="preserve">  override def onlyIf(query: PipelineQuery): Boolean = query.product match {</w:t>
      </w:r>
    </w:p>
    <w:p>
      <w:pPr>
        <w:jc w:val="both"/>
      </w:pPr>
      <w:r>
        <w:t xml:space="preserve">    case FollowingProduct =&gt; query.params(EnableNahFeedbackInfoParam)</w:t>
      </w:r>
    </w:p>
    <w:p>
      <w:pPr>
        <w:jc w:val="both"/>
      </w:pPr>
      <w:r>
        <w:t xml:space="preserve">    case _ =&gt; true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queryFields: Set[gt.QueryFields] = Set(gt.QueryFields.Profile)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UI currently only ever displays the first 2 names in social context lines</w:t>
      </w:r>
    </w:p>
    <w:p>
      <w:pPr>
        <w:jc w:val="both"/>
      </w:pPr>
      <w:r>
        <w:t xml:space="preserve">   * E.g. "User and 3 others like" or "UserA and UserB liked"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val MaxCountUsers = 2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Stitch[Seq[FeatureMap]] = {</w:t>
      </w:r>
    </w:p>
    <w:p>
      <w:pPr>
        <w:jc w:val="both"/>
      </w:pPr>
      <w:r/>
    </w:p>
    <w:p>
      <w:pPr>
        <w:jc w:val="both"/>
      </w:pPr>
      <w:r>
        <w:t xml:space="preserve">    val candidateUserIdsMap = candidates.map { candidate =&gt;</w:t>
      </w:r>
    </w:p>
    <w:p>
      <w:pPr>
        <w:jc w:val="both"/>
      </w:pPr>
      <w:r>
        <w:t xml:space="preserve">      candidate.candidate.id -&gt;</w:t>
      </w:r>
    </w:p>
    <w:p>
      <w:pPr>
        <w:jc w:val="both"/>
      </w:pPr>
      <w:r>
        <w:t xml:space="preserve">        (candidate.features.getOrElse(FavoritedByUserIdsFeature, Nil).take(MaxCountUsers) ++</w:t>
      </w:r>
    </w:p>
    <w:p>
      <w:pPr>
        <w:jc w:val="both"/>
      </w:pPr>
      <w:r>
        <w:t xml:space="preserve">          candidate.features.getOrElse(FollowedByUserIdsFeature, Nil).take(MaxCountUsers) ++</w:t>
      </w:r>
    </w:p>
    <w:p>
      <w:pPr>
        <w:jc w:val="both"/>
      </w:pPr>
      <w:r>
        <w:t xml:space="preserve">          candidate.features.getOrElse(AuthorIdFeature, None) ++</w:t>
      </w:r>
    </w:p>
    <w:p>
      <w:pPr>
        <w:jc w:val="both"/>
      </w:pPr>
      <w:r>
        <w:t xml:space="preserve">          candidate.features.getOrElse(SourceUserIdFeature, None)).distinct</w:t>
      </w:r>
    </w:p>
    <w:p>
      <w:pPr>
        <w:jc w:val="both"/>
      </w:pPr>
      <w:r>
        <w:t xml:space="preserve">    }.toMap</w:t>
      </w:r>
    </w:p>
    <w:p>
      <w:pPr>
        <w:jc w:val="both"/>
      </w:pPr>
      <w:r/>
    </w:p>
    <w:p>
      <w:pPr>
        <w:jc w:val="both"/>
      </w:pPr>
      <w:r>
        <w:t xml:space="preserve">    val distinctUserIds = candidateUserIdsMap.values.flatten.toSeq.distinct</w:t>
      </w:r>
    </w:p>
    <w:p>
      <w:pPr>
        <w:jc w:val="both"/>
      </w:pPr>
      <w:r/>
    </w:p>
    <w:p>
      <w:pPr>
        <w:jc w:val="both"/>
      </w:pPr>
      <w:r>
        <w:t xml:space="preserve">    Stitch</w:t>
      </w:r>
    </w:p>
    <w:p>
      <w:pPr>
        <w:jc w:val="both"/>
      </w:pPr>
      <w:r>
        <w:t xml:space="preserve">      .collectToTry(distinctUserIds.map(userId =&gt; gizmoduck.getUserById(userId, queryFields)))</w:t>
      </w:r>
    </w:p>
    <w:p>
      <w:pPr>
        <w:jc w:val="both"/>
      </w:pPr>
      <w:r>
        <w:t xml:space="preserve">      .map { allUsers =&gt;</w:t>
      </w:r>
    </w:p>
    <w:p>
      <w:pPr>
        <w:jc w:val="both"/>
      </w:pPr>
      <w:r>
        <w:t xml:space="preserve">        val idToProfileNamesMap = allUsers.flatMap {</w:t>
      </w:r>
    </w:p>
    <w:p>
      <w:pPr>
        <w:jc w:val="both"/>
      </w:pPr>
      <w:r>
        <w:t xml:space="preserve">          case Return(allUser) =&gt;</w:t>
      </w:r>
    </w:p>
    <w:p>
      <w:pPr>
        <w:jc w:val="both"/>
      </w:pPr>
      <w:r>
        <w:t xml:space="preserve">            allUser.profile</w:t>
      </w:r>
    </w:p>
    <w:p>
      <w:pPr>
        <w:jc w:val="both"/>
      </w:pPr>
      <w:r>
        <w:t xml:space="preserve">              .map(profile =&gt; allUser.id -&gt; ProfileNames(profile.screenName, profile.name))</w:t>
      </w:r>
    </w:p>
    <w:p>
      <w:pPr>
        <w:jc w:val="both"/>
      </w:pPr>
      <w:r>
        <w:t xml:space="preserve">          case _ =&gt; None</w:t>
      </w:r>
    </w:p>
    <w:p>
      <w:pPr>
        <w:jc w:val="both"/>
      </w:pPr>
      <w:r>
        <w:t xml:space="preserve">        }.toMap</w:t>
      </w:r>
    </w:p>
    <w:p>
      <w:pPr>
        <w:jc w:val="both"/>
      </w:pPr>
      <w:r/>
    </w:p>
    <w:p>
      <w:pPr>
        <w:jc w:val="both"/>
      </w:pPr>
      <w:r>
        <w:t xml:space="preserve">        val validUserIds = idToProfileNamesMap.keySet</w:t>
      </w:r>
    </w:p>
    <w:p>
      <w:pPr>
        <w:jc w:val="both"/>
      </w:pPr>
      <w:r/>
    </w:p>
    <w:p>
      <w:pPr>
        <w:jc w:val="both"/>
      </w:pPr>
      <w:r>
        <w:t xml:space="preserve">        candidates.map { candidate =&gt;</w:t>
      </w:r>
    </w:p>
    <w:p>
      <w:pPr>
        <w:jc w:val="both"/>
      </w:pPr>
      <w:r>
        <w:t xml:space="preserve">          val combinedMap = candidateUserIdsMap</w:t>
      </w:r>
    </w:p>
    <w:p>
      <w:pPr>
        <w:jc w:val="both"/>
      </w:pPr>
      <w:r>
        <w:t xml:space="preserve">            .getOrElse(candidate.candidate.id, Nil)</w:t>
      </w:r>
    </w:p>
    <w:p>
      <w:pPr>
        <w:jc w:val="both"/>
      </w:pPr>
      <w:r>
        <w:t xml:space="preserve">            .flatMap {</w:t>
      </w:r>
    </w:p>
    <w:p>
      <w:pPr>
        <w:jc w:val="both"/>
      </w:pPr>
      <w:r>
        <w:t xml:space="preserve">              case userId if validUserIds.contains(userId) =&gt;</w:t>
      </w:r>
    </w:p>
    <w:p>
      <w:pPr>
        <w:jc w:val="both"/>
      </w:pPr>
      <w:r>
        <w:t xml:space="preserve">                idToProfileNamesMap.get(userId).map(profileNames =&gt; userId -&gt; profileNames)</w:t>
      </w:r>
    </w:p>
    <w:p>
      <w:pPr>
        <w:jc w:val="both"/>
      </w:pPr>
      <w:r>
        <w:t xml:space="preserve">              case _ =&gt; None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val perCandidateRealNameMap = combinedMap.map { case (k, v) =&gt; k -&gt; v.realName }.toMap</w:t>
      </w:r>
    </w:p>
    <w:p>
      <w:pPr>
        <w:jc w:val="both"/>
      </w:pPr>
      <w:r>
        <w:t xml:space="preserve">          val perCandidateScreenNameMap = combinedMap.map { case (k, v) =&gt; k -&gt; v.screenName }.toMap</w:t>
      </w:r>
    </w:p>
    <w:p>
      <w:pPr>
        <w:jc w:val="both"/>
      </w:pPr>
      <w:r/>
    </w:p>
    <w:p>
      <w:pPr>
        <w:jc w:val="both"/>
      </w:pPr>
      <w:r>
        <w:t xml:space="preserve">          FeatureMapBuilder()</w:t>
      </w:r>
    </w:p>
    <w:p>
      <w:pPr>
        <w:jc w:val="both"/>
      </w:pPr>
      <w:r>
        <w:t xml:space="preserve">            .add(ScreenNamesFeature, perCandidateScreenNameMap)</w:t>
      </w:r>
    </w:p>
    <w:p>
      <w:pPr>
        <w:jc w:val="both"/>
      </w:pPr>
      <w:r>
        <w:t xml:space="preserve">            .add(RealNamesFeature, perCandidateRealNameMap)</w:t>
      </w:r>
    </w:p>
    <w:p>
      <w:pPr>
        <w:jc w:val="both"/>
      </w:pPr>
      <w:r>
        <w:t xml:space="preserve">            .build()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