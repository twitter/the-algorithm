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</w:t>
      </w:r>
    </w:p>
    <w:p>
      <w:pPr>
        <w:jc w:val="both"/>
      </w:pPr>
      <w:r/>
    </w:p>
    <w:p>
      <w:pPr>
        <w:jc w:val="both"/>
      </w:pPr>
      <w:r>
        <w:t>import com.twitter.explore_ranker.{thriftscala =&gt; ert}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com.twitter.home_mixer.model.HomeFeatures.FromInNetworkSourceFeature</w:t>
      </w:r>
    </w:p>
    <w:p>
      <w:pPr>
        <w:jc w:val="both"/>
      </w:pPr>
      <w:r>
        <w:t>import com.twitter.home_mixer.model.HomeFeatures.HasVideoFeature</w:t>
      </w:r>
    </w:p>
    <w:p>
      <w:pPr>
        <w:jc w:val="both"/>
      </w:pPr>
      <w:r>
        <w:t>import com.twitter.home_mixer.model.HomeFeatures.IsRandomTweetFeature</w:t>
      </w:r>
    </w:p>
    <w:p>
      <w:pPr>
        <w:jc w:val="both"/>
      </w:pPr>
      <w:r>
        <w:t>import com.twitter.home_mixer.model.HomeFeatures.StreamToKafkaFeature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com.twitter.timelineservice.suggests.logging.candidate_tweet_source_id.{thriftscala =&gt; cts}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object ScoredTweetsPopularVideosResponseFeatureTransformer</w:t>
      </w:r>
    </w:p>
    <w:p>
      <w:pPr>
        <w:jc w:val="both"/>
      </w:pPr>
      <w:r>
        <w:t xml:space="preserve">    extends CandidateFeatureTransformer[ert.ExploreTweetRecommendation]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TransformerIdentifier("ScoredTweetsPopularVideosResponse")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CandidateSourceIdFeature,</w:t>
      </w:r>
    </w:p>
    <w:p>
      <w:pPr>
        <w:jc w:val="both"/>
      </w:pPr>
      <w:r>
        <w:t xml:space="preserve">    FromInNetworkSourceFeature,</w:t>
      </w:r>
    </w:p>
    <w:p>
      <w:pPr>
        <w:jc w:val="both"/>
      </w:pPr>
      <w:r>
        <w:t xml:space="preserve">    HasVideoFeature,</w:t>
      </w:r>
    </w:p>
    <w:p>
      <w:pPr>
        <w:jc w:val="both"/>
      </w:pPr>
      <w:r>
        <w:t xml:space="preserve">    IsRandomTweetFeature,</w:t>
      </w:r>
    </w:p>
    <w:p>
      <w:pPr>
        <w:jc w:val="both"/>
      </w:pPr>
      <w:r>
        <w:t xml:space="preserve">    StreamToKafkaFeature,</w:t>
      </w:r>
    </w:p>
    <w:p>
      <w:pPr>
        <w:jc w:val="both"/>
      </w:pPr>
      <w:r>
        <w:t xml:space="preserve">    SuggestTypeFeature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transform(candidate: ert.ExploreTweetRecommendation): FeatureMap = {</w:t>
      </w:r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.add(AuthorIdFeature, candidate.authorId)</w:t>
      </w:r>
    </w:p>
    <w:p>
      <w:pPr>
        <w:jc w:val="both"/>
      </w:pPr>
      <w:r>
        <w:t xml:space="preserve">      .add(CandidateSourceIdFeature, Some(cts.CandidateTweetSourceId.MediaTweet))</w:t>
      </w:r>
    </w:p>
    <w:p>
      <w:pPr>
        <w:jc w:val="both"/>
      </w:pPr>
      <w:r>
        <w:t xml:space="preserve">      .add(FromInNetworkSourceFeature, false)</w:t>
      </w:r>
    </w:p>
    <w:p>
      <w:pPr>
        <w:jc w:val="both"/>
      </w:pPr>
      <w:r>
        <w:t xml:space="preserve">      .add(HasVideoFeature, candidate.mediaType.contains(ert.MediaType.Video))</w:t>
      </w:r>
    </w:p>
    <w:p>
      <w:pPr>
        <w:jc w:val="both"/>
      </w:pPr>
      <w:r>
        <w:t xml:space="preserve">      .add(IsRandomTweetFeature, false)</w:t>
      </w:r>
    </w:p>
    <w:p>
      <w:pPr>
        <w:jc w:val="both"/>
      </w:pPr>
      <w:r>
        <w:t xml:space="preserve">      .add(StreamToKafkaFeature, true)</w:t>
      </w:r>
    </w:p>
    <w:p>
      <w:pPr>
        <w:jc w:val="both"/>
      </w:pPr>
      <w:r>
        <w:t xml:space="preserve">      .add(SuggestTypeFeature, Some(st.SuggestType.MediaTweet))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