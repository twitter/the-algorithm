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com.twitter.home_mixer.{thriftscala =&gt; t}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com.twitter.product_mixer.shared_library.memcached_client.MemcachedClientBuilder</w:t>
      </w:r>
    </w:p>
    <w:p>
      <w:pPr>
        <w:jc w:val="both"/>
      </w:pPr>
      <w:r>
        <w:t>import com.twitter.servo.cache.FinagleMemcache</w:t>
      </w:r>
    </w:p>
    <w:p>
      <w:pPr>
        <w:jc w:val="both"/>
      </w:pPr>
      <w:r>
        <w:t>import com.twitter.servo.cache.KeyTransformer</w:t>
      </w:r>
    </w:p>
    <w:p>
      <w:pPr>
        <w:jc w:val="both"/>
      </w:pPr>
      <w:r>
        <w:t>import com.twitter.servo.cache.KeyValueTransformingTtlCache</w:t>
      </w:r>
    </w:p>
    <w:p>
      <w:pPr>
        <w:jc w:val="both"/>
      </w:pPr>
      <w:r>
        <w:t>import com.twitter.servo.cache.Serializer</w:t>
      </w:r>
    </w:p>
    <w:p>
      <w:pPr>
        <w:jc w:val="both"/>
      </w:pPr>
      <w:r>
        <w:t>import com.twitter.servo.cache.ThriftSerializer</w:t>
      </w:r>
    </w:p>
    <w:p>
      <w:pPr>
        <w:jc w:val="both"/>
      </w:pPr>
      <w:r>
        <w:t>import com.twitter.servo.cache.TtlCache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org.apache.thrift.protocol.TCompactProtocol</w:t>
      </w:r>
    </w:p>
    <w:p>
      <w:pPr>
        <w:jc w:val="both"/>
      </w:pPr>
      <w:r/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ScoredTweetsMemcacheModule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ScopeName = "ScoredTweetsCache"</w:t>
      </w:r>
    </w:p>
    <w:p>
      <w:pPr>
        <w:jc w:val="both"/>
      </w:pPr>
      <w:r>
        <w:t xml:space="preserve">  private val ProdDestName = "/srv#/prod/local/cache/home_scored_tweets:twemcaches"</w:t>
      </w:r>
    </w:p>
    <w:p>
      <w:pPr>
        <w:jc w:val="both"/>
      </w:pPr>
      <w:r>
        <w:t xml:space="preserve">  private val StagingDestName = "/srv#/test/local/cache/twemcache_home_scored_tweets:twemcaches"</w:t>
      </w:r>
    </w:p>
    <w:p>
      <w:pPr>
        <w:jc w:val="both"/>
      </w:pPr>
      <w:r>
        <w:t xml:space="preserve">  private val scoredTweetsSerializer: Serializer[t.ScoredTweetsResponse] =</w:t>
      </w:r>
    </w:p>
    <w:p>
      <w:pPr>
        <w:jc w:val="both"/>
      </w:pPr>
      <w:r>
        <w:t xml:space="preserve">    new ThriftSerializer[t.ScoredTweetsResponse](</w:t>
      </w:r>
    </w:p>
    <w:p>
      <w:pPr>
        <w:jc w:val="both"/>
      </w:pPr>
      <w:r>
        <w:t xml:space="preserve">      t.ScoredTweetsResponse,</w:t>
      </w:r>
    </w:p>
    <w:p>
      <w:pPr>
        <w:jc w:val="both"/>
      </w:pPr>
      <w:r>
        <w:t xml:space="preserve">      new TCompactProtocol.Factory())</w:t>
      </w:r>
    </w:p>
    <w:p>
      <w:pPr>
        <w:jc w:val="both"/>
      </w:pPr>
      <w:r>
        <w:t xml:space="preserve">  private val userIdKeyTransformer: KeyTransformer[UserId] = (userId: UserId) =&gt; userId.toString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providesScoredTweetsCache(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TtlCache[UserId, t.ScoredTweetsResponse] = {</w:t>
      </w:r>
    </w:p>
    <w:p>
      <w:pPr>
        <w:jc w:val="both"/>
      </w:pPr>
      <w:r>
        <w:t xml:space="preserve">    val destName = serviceIdentifier.environment.toLowerCase match {</w:t>
      </w:r>
    </w:p>
    <w:p>
      <w:pPr>
        <w:jc w:val="both"/>
      </w:pPr>
      <w:r>
        <w:t xml:space="preserve">      case "prod" =&gt; ProdDestName</w:t>
      </w:r>
    </w:p>
    <w:p>
      <w:pPr>
        <w:jc w:val="both"/>
      </w:pPr>
      <w:r>
        <w:t xml:space="preserve">      case _ =&gt; StagingDestName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client = MemcachedClientBuilder.buildMemcachedClient(</w:t>
      </w:r>
    </w:p>
    <w:p>
      <w:pPr>
        <w:jc w:val="both"/>
      </w:pPr>
      <w:r>
        <w:t xml:space="preserve">      destName = destName,</w:t>
      </w:r>
    </w:p>
    <w:p>
      <w:pPr>
        <w:jc w:val="both"/>
      </w:pPr>
      <w:r>
        <w:t xml:space="preserve">      numTries = 2,</w:t>
      </w:r>
    </w:p>
    <w:p>
      <w:pPr>
        <w:jc w:val="both"/>
      </w:pPr>
      <w:r>
        <w:t xml:space="preserve">      numConnections = 1,</w:t>
      </w:r>
    </w:p>
    <w:p>
      <w:pPr>
        <w:jc w:val="both"/>
      </w:pPr>
      <w:r>
        <w:t xml:space="preserve">      requestTimeout = 200.milliseconds,</w:t>
      </w:r>
    </w:p>
    <w:p>
      <w:pPr>
        <w:jc w:val="both"/>
      </w:pPr>
      <w:r>
        <w:t xml:space="preserve">      globalTimeout = 400.milliseconds,</w:t>
      </w:r>
    </w:p>
    <w:p>
      <w:pPr>
        <w:jc w:val="both"/>
      </w:pPr>
      <w:r>
        <w:t xml:space="preserve">      connectTimeout = 100.milliseconds,</w:t>
      </w:r>
    </w:p>
    <w:p>
      <w:pPr>
        <w:jc w:val="both"/>
      </w:pPr>
      <w:r>
        <w:t xml:space="preserve">      acquisitionTimeout = 100.milliseconds,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statsReceiver = statsReceiver.scope(ScopeName)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underlyingCache = new FinagleMemcache(client)</w:t>
      </w:r>
    </w:p>
    <w:p>
      <w:pPr>
        <w:jc w:val="both"/>
      </w:pPr>
      <w:r/>
    </w:p>
    <w:p>
      <w:pPr>
        <w:jc w:val="both"/>
      </w:pPr>
      <w:r>
        <w:t xml:space="preserve">    new KeyValueTransformingTtlCache(</w:t>
      </w:r>
    </w:p>
    <w:p>
      <w:pPr>
        <w:jc w:val="both"/>
      </w:pPr>
      <w:r>
        <w:t xml:space="preserve">      underlyingCache = underlyingCache,</w:t>
      </w:r>
    </w:p>
    <w:p>
      <w:pPr>
        <w:jc w:val="both"/>
      </w:pPr>
      <w:r>
        <w:t xml:space="preserve">      transformer = scoredTweetsSerializer,</w:t>
      </w:r>
    </w:p>
    <w:p>
      <w:pPr>
        <w:jc w:val="both"/>
      </w:pPr>
      <w:r>
        <w:t xml:space="preserve">      underlyingKey = userIdKeyTransformer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