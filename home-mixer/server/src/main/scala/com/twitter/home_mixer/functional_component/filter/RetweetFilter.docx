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RetweetFilter extends Filter[PipelineQuery, TweetCandidate] {</w:t>
      </w:r>
    </w:p>
    <w:p>
      <w:pPr>
        <w:jc w:val="both"/>
      </w:pPr>
      <w:r>
        <w:t xml:space="preserve">  override val identifier: FilterIdentifier = FilterIdentifier("Retweet")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/>
    </w:p>
    <w:p>
      <w:pPr>
        <w:jc w:val="both"/>
      </w:pPr>
      <w:r>
        <w:t xml:space="preserve">    val (kept, removed) = candidates</w:t>
      </w:r>
    </w:p>
    <w:p>
      <w:pPr>
        <w:jc w:val="both"/>
      </w:pPr>
      <w:r>
        <w:t xml:space="preserve">      .partition { candidate =&gt;</w:t>
      </w:r>
    </w:p>
    <w:p>
      <w:pPr>
        <w:jc w:val="both"/>
      </w:pPr>
      <w:r>
        <w:t xml:space="preserve">        !candidate.features.getOrElse(IsRetweetFeature, false)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filterResult = FilterResult(</w:t>
      </w:r>
    </w:p>
    <w:p>
      <w:pPr>
        <w:jc w:val="both"/>
      </w:pPr>
      <w:r>
        <w:t xml:space="preserve">      kept = kept.map(_.candidate),</w:t>
      </w:r>
    </w:p>
    <w:p>
      <w:pPr>
        <w:jc w:val="both"/>
      </w:pPr>
      <w:r>
        <w:t xml:space="preserve">      removed = removed.map(_.candidate)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Stitch.value(filterResult)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