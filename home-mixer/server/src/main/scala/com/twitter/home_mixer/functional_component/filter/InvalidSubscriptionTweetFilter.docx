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com.twitter.home_mixer.functional_component.filter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com.twitter.home_mixer.model.HomeFeatures.ExclusiveConversationAuthorIdFeature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com.twitter.socialgraph.{thriftscala =&gt; sg}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com.twitter.stitch.socialgraph.SocialGraph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Exclude invalid subscription tweets - cases where the viewer is not subscribed to the author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SGS hydration fails, `SGSInvalidSubscriptionTweetFeature` will be set to None for</w:t>
      </w:r>
    </w:p>
    <w:p>
      <w:pPr>
        <w:jc w:val="both"/>
      </w:pPr>
      <w:r>
        <w:t xml:space="preserve"> * subscription tweets, so we explicitly filter those tweets out.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InvalidSubscriptionTweetFilter @Inject() (</w:t>
      </w:r>
    </w:p>
    <w:p>
      <w:pPr>
        <w:jc w:val="both"/>
      </w:pPr>
      <w:r>
        <w:t xml:space="preserve">  socialGraphClient: SocialGraph,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Filter[PipelineQuery, TweetCandidate]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FilterIdentifier("InvalidSubscriptionTweet")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statsReceiver.scope(identifier.toString)</w:t>
      </w:r>
    </w:p>
    <w:p>
      <w:pPr>
        <w:jc w:val="both"/>
      </w:pPr>
      <w:r>
        <w:t xml:space="preserve">  private val validCounter = scopedStatsReceiver.counter("validExclusiveTweet")</w:t>
      </w:r>
    </w:p>
    <w:p>
      <w:pPr>
        <w:jc w:val="both"/>
      </w:pPr>
      <w:r>
        <w:t xml:space="preserve">  private val invalidCounter = scopedStatsReceiver.counter("invalidExclusiveTweet")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Stitch</w:t>
      </w:r>
    </w:p>
    <w:p>
      <w:pPr>
        <w:jc w:val="both"/>
      </w:pPr>
      <w:r>
        <w:t xml:space="preserve">    .traverse(candidates) { candidate =&gt;</w:t>
      </w:r>
    </w:p>
    <w:p>
      <w:pPr>
        <w:jc w:val="both"/>
      </w:pPr>
      <w:r>
        <w:t xml:space="preserve">      val exclusiveAuthorId =</w:t>
      </w:r>
    </w:p>
    <w:p>
      <w:pPr>
        <w:jc w:val="both"/>
      </w:pPr>
      <w:r>
        <w:t xml:space="preserve">        candidate.features.getOrElse(ExclusiveConversationAuthorIdFeature, None)</w:t>
      </w:r>
    </w:p>
    <w:p>
      <w:pPr>
        <w:jc w:val="both"/>
      </w:pPr>
      <w:r/>
    </w:p>
    <w:p>
      <w:pPr>
        <w:jc w:val="both"/>
      </w:pPr>
      <w:r>
        <w:t xml:space="preserve">      if (exclusiveAuthorId.isDefined) {</w:t>
      </w:r>
    </w:p>
    <w:p>
      <w:pPr>
        <w:jc w:val="both"/>
      </w:pPr>
      <w:r>
        <w:t xml:space="preserve">        val request = sg.ExistsRequest(</w:t>
      </w:r>
    </w:p>
    <w:p>
      <w:pPr>
        <w:jc w:val="both"/>
      </w:pPr>
      <w:r>
        <w:t xml:space="preserve">          source = query.getRequiredUserId,</w:t>
      </w:r>
    </w:p>
    <w:p>
      <w:pPr>
        <w:jc w:val="both"/>
      </w:pPr>
      <w:r>
        <w:t xml:space="preserve">          target = exclusiveAuthorId.get,</w:t>
      </w:r>
    </w:p>
    <w:p>
      <w:pPr>
        <w:jc w:val="both"/>
      </w:pPr>
      <w:r>
        <w:t xml:space="preserve">          relationships =</w:t>
      </w:r>
    </w:p>
    <w:p>
      <w:pPr>
        <w:jc w:val="both"/>
      </w:pPr>
      <w:r>
        <w:t xml:space="preserve">            Seq(sg.Relationship(sg.RelationshipType.TierOneSuperFollowing, hasRelationship = true)),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socialGraphClient.exists(request).map(_.exists).map { valid =&gt;</w:t>
      </w:r>
    </w:p>
    <w:p>
      <w:pPr>
        <w:jc w:val="both"/>
      </w:pPr>
      <w:r>
        <w:t xml:space="preserve">          if (!valid) invalidCounter.incr() else validCounter.incr()</w:t>
      </w:r>
    </w:p>
    <w:p>
      <w:pPr>
        <w:jc w:val="both"/>
      </w:pPr>
      <w:r>
        <w:t xml:space="preserve">          valid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Stitch.value(true)</w:t>
      </w:r>
    </w:p>
    <w:p>
      <w:pPr>
        <w:jc w:val="both"/>
      </w:pPr>
      <w:r>
        <w:t xml:space="preserve">    }.map { validResults =&gt;</w:t>
      </w:r>
    </w:p>
    <w:p>
      <w:pPr>
        <w:jc w:val="both"/>
      </w:pPr>
      <w:r>
        <w:t xml:space="preserve">      val (kept, removed) = candidates</w:t>
      </w:r>
    </w:p>
    <w:p>
      <w:pPr>
        <w:jc w:val="both"/>
      </w:pPr>
      <w:r>
        <w:t xml:space="preserve">        .map(_.candidate)</w:t>
      </w:r>
    </w:p>
    <w:p>
      <w:pPr>
        <w:jc w:val="both"/>
      </w:pPr>
      <w:r>
        <w:t xml:space="preserve">        .zip(validResults)</w:t>
      </w:r>
    </w:p>
    <w:p>
      <w:pPr>
        <w:jc w:val="both"/>
      </w:pPr>
      <w:r>
        <w:t xml:space="preserve">        .partition { case (candidate, valid) =&gt; valid }</w:t>
      </w:r>
    </w:p>
    <w:p>
      <w:pPr>
        <w:jc w:val="both"/>
      </w:pPr>
      <w:r/>
    </w:p>
    <w:p>
      <w:pPr>
        <w:jc w:val="both"/>
      </w:pPr>
      <w:r>
        <w:t xml:space="preserve">      val keptCandidates = kept.map { case (candidate, _) =&gt; candidate }</w:t>
      </w:r>
    </w:p>
    <w:p>
      <w:pPr>
        <w:jc w:val="both"/>
      </w:pPr>
      <w:r>
        <w:t xml:space="preserve">      val removedCandidates = removed.map { case (candidate, _) =&gt; candidate }</w:t>
      </w:r>
    </w:p>
    <w:p>
      <w:pPr>
        <w:jc w:val="both"/>
      </w:pPr>
      <w:r/>
    </w:p>
    <w:p>
      <w:pPr>
        <w:jc w:val="both"/>
      </w:pPr>
      <w:r>
        <w:t xml:space="preserve">      FilterResult(kept = keptCandidates, removed = removedCandidates)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