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com.twitter.home_mixer.functional_component.gate</w:t>
      </w:r>
    </w:p>
    <w:p>
      <w:pPr>
        <w:jc w:val="both"/>
      </w:pPr>
      <w:r/>
    </w:p>
    <w:p>
      <w:pPr>
        <w:jc w:val="both"/>
      </w:pPr>
      <w:r>
        <w:t>import com.twitter.home_mixer.model.request.DeviceContext.RequestContext</w:t>
      </w:r>
    </w:p>
    <w:p>
      <w:pPr>
        <w:jc w:val="both"/>
      </w:pPr>
      <w:r>
        <w:t>import com.twitter.home_mixer.model.request.HasDeviceContext</w:t>
      </w:r>
    </w:p>
    <w:p>
      <w:pPr>
        <w:jc w:val="both"/>
      </w:pPr>
      <w:r>
        <w:t>import com.twitter.product_mixer.core.functional_component.gate.Gate</w:t>
      </w:r>
    </w:p>
    <w:p>
      <w:pPr>
        <w:jc w:val="both"/>
      </w:pPr>
      <w:r>
        <w:t>import com.twitter.product_mixer.core.model.common.identifier.GateIdentifier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Gate that fetches the request context from the device context and</w:t>
      </w:r>
    </w:p>
    <w:p>
      <w:pPr>
        <w:jc w:val="both"/>
      </w:pPr>
      <w:r>
        <w:t xml:space="preserve"> * continues if the request context matches *any* of the specified ones.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RequestContextGate(requestContexts: Seq[RequestContext.Value])</w:t>
      </w:r>
    </w:p>
    <w:p>
      <w:pPr>
        <w:jc w:val="both"/>
      </w:pPr>
      <w:r>
        <w:t xml:space="preserve">    extends Gate[PipelineQuery with HasDeviceContext] {</w:t>
      </w:r>
    </w:p>
    <w:p>
      <w:pPr>
        <w:jc w:val="both"/>
      </w:pPr>
      <w:r/>
    </w:p>
    <w:p>
      <w:pPr>
        <w:jc w:val="both"/>
      </w:pPr>
      <w:r>
        <w:t xml:space="preserve">  override val identifier: GateIdentifier = GateIdentifier("RequestContext")</w:t>
      </w:r>
    </w:p>
    <w:p>
      <w:pPr>
        <w:jc w:val="both"/>
      </w:pPr>
      <w:r/>
    </w:p>
    <w:p>
      <w:pPr>
        <w:jc w:val="both"/>
      </w:pPr>
      <w:r>
        <w:t xml:space="preserve">  override def shouldContinue(query: PipelineQuery with HasDeviceContext): Stitch[Boolean] =</w:t>
      </w:r>
    </w:p>
    <w:p>
      <w:pPr>
        <w:jc w:val="both"/>
      </w:pPr>
      <w:r>
        <w:t xml:space="preserve">    Stitch.value(</w:t>
      </w:r>
    </w:p>
    <w:p>
      <w:pPr>
        <w:jc w:val="both"/>
      </w:pPr>
      <w:r>
        <w:t xml:space="preserve">      requestContexts.exists(query.deviceContext.flatMap(_.requestContextValue).contains))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