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com.twitter.ml.api.constant.SharedFeatures.TIMESTAMP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default TimeDecay implementation for real time aggregates.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featureIdToHalfLife A precomputed map from aggregate feature ids to their half lives.</w:t>
      </w:r>
    </w:p>
    <w:p>
      <w:pPr>
        <w:jc w:val="both"/>
      </w:pPr>
      <w:r>
        <w:t xml:space="preserve"> * @param timestampFeatureId A discrete timestamp feature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RealTimeAggregateTimeDecay(</w:t>
      </w:r>
    </w:p>
    <w:p>
      <w:pPr>
        <w:jc w:val="both"/>
      </w:pPr>
      <w:r>
        <w:t xml:space="preserve">  featureIdToHalfLife: Map[Long, Duration],</w:t>
      </w:r>
    </w:p>
    <w:p>
      <w:pPr>
        <w:jc w:val="both"/>
      </w:pPr>
      <w:r>
        <w:t xml:space="preserve">  timestampFeatureId: Long = TIMESTAMP.getFeatureId)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Mutates the data record which is just a reference to the input.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    Data record to apply decay to (is mutated).</w:t>
      </w:r>
    </w:p>
    <w:p>
      <w:pPr>
        <w:jc w:val="both"/>
      </w:pPr>
      <w:r>
        <w:t xml:space="preserve">   * @param timeNow   The current read time (in milliseconds) to decay counts forward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apply(record: DataRecord, timeNow: Long): Unit = {</w:t>
      </w:r>
    </w:p>
    <w:p>
      <w:pPr>
        <w:jc w:val="both"/>
      </w:pPr>
      <w:r>
        <w:t xml:space="preserve">    if (record.isSetDiscreteFeatures) {</w:t>
      </w:r>
    </w:p>
    <w:p>
      <w:pPr>
        <w:jc w:val="both"/>
      </w:pPr>
      <w:r>
        <w:t xml:space="preserve">      val discreteFeatures = record.getDiscreteFeatures</w:t>
      </w:r>
    </w:p>
    <w:p>
      <w:pPr>
        <w:jc w:val="both"/>
      </w:pPr>
      <w:r>
        <w:t xml:space="preserve">      if (discreteFeatures.containsKey(timestampFeatureId)) {</w:t>
      </w:r>
    </w:p>
    <w:p>
      <w:pPr>
        <w:jc w:val="both"/>
      </w:pPr>
      <w:r>
        <w:t xml:space="preserve">        if (record.isSetContinuousFeatures) {</w:t>
      </w:r>
    </w:p>
    <w:p>
      <w:pPr>
        <w:jc w:val="both"/>
      </w:pPr>
      <w:r>
        <w:t xml:space="preserve">          val ctsFeatures = record.getContinuousFeatures</w:t>
      </w:r>
    </w:p>
    <w:p>
      <w:pPr>
        <w:jc w:val="both"/>
      </w:pPr>
      <w:r/>
    </w:p>
    <w:p>
      <w:pPr>
        <w:jc w:val="both"/>
      </w:pPr>
      <w:r>
        <w:t xml:space="preserve">          val storedTimestamp: Long = discreteFeatures.get(timestampFeatureId)</w:t>
      </w:r>
    </w:p>
    <w:p>
      <w:pPr>
        <w:jc w:val="both"/>
      </w:pPr>
      <w:r>
        <w:t xml:space="preserve">          val scaledDt = if (timeNow &gt; storedTimestamp) {</w:t>
      </w:r>
    </w:p>
    <w:p>
      <w:pPr>
        <w:jc w:val="both"/>
      </w:pPr>
      <w:r>
        <w:t xml:space="preserve">            (timeNow - storedTimestamp).toDouble * math.log(2)</w:t>
      </w:r>
    </w:p>
    <w:p>
      <w:pPr>
        <w:jc w:val="both"/>
      </w:pPr>
      <w:r>
        <w:t xml:space="preserve">          } else 0.0</w:t>
      </w:r>
    </w:p>
    <w:p>
      <w:pPr>
        <w:jc w:val="both"/>
      </w:pPr>
      <w:r>
        <w:t xml:space="preserve">          featureIdToHalfLife.foreach {</w:t>
      </w:r>
    </w:p>
    <w:p>
      <w:pPr>
        <w:jc w:val="both"/>
      </w:pPr>
      <w:r>
        <w:t xml:space="preserve">            case (featureId, halfLife) =&gt;</w:t>
      </w:r>
    </w:p>
    <w:p>
      <w:pPr>
        <w:jc w:val="both"/>
      </w:pPr>
      <w:r>
        <w:t xml:space="preserve">              if (ctsFeatures.containsKey(featureId)) {</w:t>
      </w:r>
    </w:p>
    <w:p>
      <w:pPr>
        <w:jc w:val="both"/>
      </w:pPr>
      <w:r>
        <w:t xml:space="preserve">                val storedValue = ctsFeatures.get(featureId)</w:t>
      </w:r>
    </w:p>
    <w:p>
      <w:pPr>
        <w:jc w:val="both"/>
      </w:pPr>
      <w:r>
        <w:t xml:space="preserve">                val alpha =</w:t>
      </w:r>
    </w:p>
    <w:p>
      <w:pPr>
        <w:jc w:val="both"/>
      </w:pPr>
      <w:r>
        <w:t xml:space="preserve">                  if (halfLife.inMilliseconds != 0) math.exp(-scaledDt / halfLife.inMilliseconds)</w:t>
      </w:r>
    </w:p>
    <w:p>
      <w:pPr>
        <w:jc w:val="both"/>
      </w:pPr>
      <w:r>
        <w:t xml:space="preserve">                  else 0</w:t>
      </w:r>
    </w:p>
    <w:p>
      <w:pPr>
        <w:jc w:val="both"/>
      </w:pPr>
      <w:r>
        <w:t xml:space="preserve">                val decayedValue: Double = alpha * storedValue</w:t>
      </w:r>
    </w:p>
    <w:p>
      <w:pPr>
        <w:jc w:val="both"/>
      </w:pPr>
      <w:r>
        <w:t xml:space="preserve">                record.putToContinuousFeatures(featureId, decayedValue)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discreteFeatures.remove(timestampFeatureId)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