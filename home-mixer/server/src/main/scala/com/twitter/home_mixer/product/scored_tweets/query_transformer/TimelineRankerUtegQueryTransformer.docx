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com.twitter.home_mixer.product.scored_tweets.query_transformer</w:t>
      </w:r>
    </w:p>
    <w:p>
      <w:pPr>
        <w:jc w:val="both"/>
      </w:pPr>
      <w:r/>
    </w:p>
    <w:p>
      <w:pPr>
        <w:jc w:val="both"/>
      </w:pPr>
      <w:r>
        <w:t>import com.twitter.conversions.DurationOps._</w:t>
      </w:r>
    </w:p>
    <w:p>
      <w:pPr>
        <w:jc w:val="both"/>
      </w:pPr>
      <w:r>
        <w:t>import com.twitter.home_mixer.model.HomeFeatures.RealGraphInNetworkScoresFeature</w:t>
      </w:r>
    </w:p>
    <w:p>
      <w:pPr>
        <w:jc w:val="both"/>
      </w:pPr>
      <w:r>
        <w:t>import com.twitter.home_mixer.model.request.HasDeviceContext</w:t>
      </w:r>
    </w:p>
    <w:p>
      <w:pPr>
        <w:jc w:val="both"/>
      </w:pPr>
      <w:r>
        <w:t>import com.twitter.home_mixer.product.scored_tweets.param.ScoredTweetsParam</w:t>
      </w:r>
    </w:p>
    <w:p>
      <w:pPr>
        <w:jc w:val="both"/>
      </w:pPr>
      <w:r>
        <w:t>import com.twitter.home_mixer.product.scored_tweets.query_transformer.TimelineRankerUtegQueryTransformer._</w:t>
      </w:r>
    </w:p>
    <w:p>
      <w:pPr>
        <w:jc w:val="both"/>
      </w:pPr>
      <w:r>
        <w:t>import com.twitter.home_mixer.util.earlybird.EarlybirdRequestUtil</w:t>
      </w:r>
    </w:p>
    <w:p>
      <w:pPr>
        <w:jc w:val="both"/>
      </w:pPr>
      <w:r>
        <w:t>import com.twitter.product_mixer.core.functional_component.transformer.CandidatePipelineQueryTransformer</w:t>
      </w:r>
    </w:p>
    <w:p>
      <w:pPr>
        <w:jc w:val="both"/>
      </w:pPr>
      <w:r>
        <w:t>import com.twitter.product_mixer.core.model.common.identifier.CandidatePipelineIdentifier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com.twitter.product_mixer.core.quality_factor.HasQualityFactorStatus</w:t>
      </w:r>
    </w:p>
    <w:p>
      <w:pPr>
        <w:jc w:val="both"/>
      </w:pPr>
      <w:r>
        <w:t>import com.twitter.timelineranker.{model =&gt; tlr}</w:t>
      </w:r>
    </w:p>
    <w:p>
      <w:pPr>
        <w:jc w:val="both"/>
      </w:pPr>
      <w:r>
        <w:t>import com.twitter.timelineranker.{thriftscala =&gt; t}</w:t>
      </w:r>
    </w:p>
    <w:p>
      <w:pPr>
        <w:jc w:val="both"/>
      </w:pPr>
      <w:r>
        <w:t>import com.twitter.timelines.common.model.TweetKindOption</w:t>
      </w:r>
    </w:p>
    <w:p>
      <w:pPr>
        <w:jc w:val="both"/>
      </w:pPr>
      <w:r>
        <w:t>import com.twitter.timelines.earlybird.common.options.EarlybirdScoringModelConfig</w:t>
      </w:r>
    </w:p>
    <w:p>
      <w:pPr>
        <w:jc w:val="both"/>
      </w:pPr>
      <w:r>
        <w:t>import com.twitter.timelines.model.UserId</w:t>
      </w:r>
    </w:p>
    <w:p>
      <w:pPr>
        <w:jc w:val="both"/>
      </w:pPr>
      <w:r>
        <w:t>import com.twitter.timelines.model.candidate.CandidateTweetSourceId</w:t>
      </w:r>
    </w:p>
    <w:p>
      <w:pPr>
        <w:jc w:val="both"/>
      </w:pPr>
      <w:r/>
    </w:p>
    <w:p>
      <w:pPr>
        <w:jc w:val="both"/>
      </w:pPr>
      <w:r>
        <w:t>object TimelineRankerUtegQueryTransformer {</w:t>
      </w:r>
    </w:p>
    <w:p>
      <w:pPr>
        <w:jc w:val="both"/>
      </w:pPr>
      <w:r>
        <w:t xml:space="preserve">  private val SinceDuration = 24.hours</w:t>
      </w:r>
    </w:p>
    <w:p>
      <w:pPr>
        <w:jc w:val="both"/>
      </w:pPr>
      <w:r>
        <w:t xml:space="preserve">  private val MaxTweetsToFetch = 300</w:t>
      </w:r>
    </w:p>
    <w:p>
      <w:pPr>
        <w:jc w:val="both"/>
      </w:pPr>
      <w:r>
        <w:t xml:space="preserve">  private val MaxUtegCandidates = 800</w:t>
      </w:r>
    </w:p>
    <w:p>
      <w:pPr>
        <w:jc w:val="both"/>
      </w:pPr>
      <w:r/>
    </w:p>
    <w:p>
      <w:pPr>
        <w:jc w:val="both"/>
      </w:pPr>
      <w:r>
        <w:t xml:space="preserve">  private val tweetKindOptions =</w:t>
      </w:r>
    </w:p>
    <w:p>
      <w:pPr>
        <w:jc w:val="both"/>
      </w:pPr>
      <w:r>
        <w:t xml:space="preserve">    TweetKindOption(includeOriginalTweetsAndQuotes = true, includeReplies = true)</w:t>
      </w:r>
    </w:p>
    <w:p>
      <w:pPr>
        <w:jc w:val="both"/>
      </w:pPr>
      <w:r/>
    </w:p>
    <w:p>
      <w:pPr>
        <w:jc w:val="both"/>
      </w:pPr>
      <w:r>
        <w:t xml:space="preserve">  def utegEarlybirdModels: Seq[EarlybirdScoringModelConfig] =</w:t>
      </w:r>
    </w:p>
    <w:p>
      <w:pPr>
        <w:jc w:val="both"/>
      </w:pPr>
      <w:r>
        <w:t xml:space="preserve">    EarlybirdRequestUtil.EarlybirdScoringModels.UnifiedEngagementRectweet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TimelineRankerUtegQueryTransformer[</w:t>
      </w:r>
    </w:p>
    <w:p>
      <w:pPr>
        <w:jc w:val="both"/>
      </w:pPr>
      <w:r>
        <w:t xml:space="preserve">  Query &lt;: PipelineQuery with HasQualityFactorStatus with HasDeviceContext</w:t>
      </w:r>
    </w:p>
    <w:p>
      <w:pPr>
        <w:jc w:val="both"/>
      </w:pPr>
      <w:r>
        <w:t>](</w:t>
      </w:r>
    </w:p>
    <w:p>
      <w:pPr>
        <w:jc w:val="both"/>
      </w:pPr>
      <w:r>
        <w:t xml:space="preserve">  override val candidatePipelineIdentifier: CandidatePipelineIdentifier,</w:t>
      </w:r>
    </w:p>
    <w:p>
      <w:pPr>
        <w:jc w:val="both"/>
      </w:pPr>
      <w:r>
        <w:t xml:space="preserve">  override val maxTweetsToFetch: Int = MaxTweetsToFetch)</w:t>
      </w:r>
    </w:p>
    <w:p>
      <w:pPr>
        <w:jc w:val="both"/>
      </w:pPr>
      <w:r>
        <w:t xml:space="preserve">    extends CandidatePipelineQueryTransformer[Query, t.UtegLikedByTweetsQuery]</w:t>
      </w:r>
    </w:p>
    <w:p>
      <w:pPr>
        <w:jc w:val="both"/>
      </w:pPr>
      <w:r>
        <w:t xml:space="preserve">    with TimelineRankerQueryTransformer[Query] {</w:t>
      </w:r>
    </w:p>
    <w:p>
      <w:pPr>
        <w:jc w:val="both"/>
      </w:pPr>
      <w:r/>
    </w:p>
    <w:p>
      <w:pPr>
        <w:jc w:val="both"/>
      </w:pPr>
      <w:r>
        <w:t xml:space="preserve">  override val candidateTweetSourceId = CandidateTweetSourceId.RecommendedTweet</w:t>
      </w:r>
    </w:p>
    <w:p>
      <w:pPr>
        <w:jc w:val="both"/>
      </w:pPr>
      <w:r>
        <w:t xml:space="preserve">  override val options = tweetKindOptions</w:t>
      </w:r>
    </w:p>
    <w:p>
      <w:pPr>
        <w:jc w:val="both"/>
      </w:pPr>
      <w:r>
        <w:t xml:space="preserve">  override val earlybirdModels = utegEarlybirdModels</w:t>
      </w:r>
    </w:p>
    <w:p>
      <w:pPr>
        <w:jc w:val="both"/>
      </w:pPr>
      <w:r>
        <w:t xml:space="preserve">  override def getTensorflowModel(query: Query): Option[String] = {</w:t>
      </w:r>
    </w:p>
    <w:p>
      <w:pPr>
        <w:jc w:val="both"/>
      </w:pPr>
      <w:r>
        <w:t xml:space="preserve">    Some(query.params(ScoredTweetsParam.EarlybirdTensorflowModel.UtegParam))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utegLikedByTweetsOptions(input: Query): Option[tlr.UtegLikedByTweetsOptions] = Some(</w:t>
      </w:r>
    </w:p>
    <w:p>
      <w:pPr>
        <w:jc w:val="both"/>
      </w:pPr>
      <w:r>
        <w:t xml:space="preserve">    tlr.UtegLikedByTweetsOptions(</w:t>
      </w:r>
    </w:p>
    <w:p>
      <w:pPr>
        <w:jc w:val="both"/>
      </w:pPr>
      <w:r>
        <w:t xml:space="preserve">      utegCount = MaxUtegCandidates,</w:t>
      </w:r>
    </w:p>
    <w:p>
      <w:pPr>
        <w:jc w:val="both"/>
      </w:pPr>
      <w:r>
        <w:t xml:space="preserve">      isInNetwork = false,</w:t>
      </w:r>
    </w:p>
    <w:p>
      <w:pPr>
        <w:jc w:val="both"/>
      </w:pPr>
      <w:r>
        <w:t xml:space="preserve">      weightedFollowings = input.features</w:t>
      </w:r>
    </w:p>
    <w:p>
      <w:pPr>
        <w:jc w:val="both"/>
      </w:pPr>
      <w:r>
        <w:t xml:space="preserve">        .map(_.getOrElse(RealGraphInNetworkScoresFeature, Map.empty[UserId, Double]))</w:t>
      </w:r>
    </w:p>
    <w:p>
      <w:pPr>
        <w:jc w:val="both"/>
      </w:pPr>
      <w:r>
        <w:t xml:space="preserve">        .getOrElse(Map.empty)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override def transform(input: Query): t.UtegLikedByTweetsQuery =</w:t>
      </w:r>
    </w:p>
    <w:p>
      <w:pPr>
        <w:jc w:val="both"/>
      </w:pPr>
      <w:r>
        <w:t xml:space="preserve">    buildTimelineRankerQuery(input, SinceDuration).toThriftUtegLikedByTweetsQuery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