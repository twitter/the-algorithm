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com.twitter.home_mixer.product.scored_tweets.feature_hydrator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com.twitter.home_mixer.model.HomeFeatures.AuthorIdFeature</w:t>
      </w:r>
    </w:p>
    <w:p>
      <w:pPr>
        <w:jc w:val="both"/>
      </w:pPr>
      <w:r>
        <w:t>import com.twitter.home_mixer.model.HomeFeatures.AuthorIsCreatorFeature</w:t>
      </w:r>
    </w:p>
    <w:p>
      <w:pPr>
        <w:jc w:val="both"/>
      </w:pPr>
      <w:r>
        <w:t>import com.twitter.home_mixer.util.MissingKeyException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com.twitter.product_mixer.core.feature.featuremap.FeatureMapBuilder</w:t>
      </w:r>
    </w:p>
    <w:p>
      <w:pPr>
        <w:jc w:val="both"/>
      </w:pPr>
      <w:r>
        <w:t>import com.twitter.product_mixer.core.functional_component.feature_hydrator.BulkCandidateFeatureHydrator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com.twitter.product_mixer.core.model.common.identifier.FeatureHydratorIdentifier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com.twitter.product_mixer.core.util.OffloadFuturePools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com.twitter.strato.generated.client.audiencerewards.audienceRewardsService.GetSuperFollowEligibilityOnUserClientColumn</w:t>
      </w:r>
    </w:p>
    <w:p>
      <w:pPr>
        <w:jc w:val="both"/>
      </w:pPr>
      <w:r>
        <w:t>import com.twitter.util.Throw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AuthorIsCreatorFeatureHydrator @Inject() (</w:t>
      </w:r>
    </w:p>
    <w:p>
      <w:pPr>
        <w:jc w:val="both"/>
      </w:pPr>
      <w:r>
        <w:t xml:space="preserve">  getSuperFollowEligibilityOnUserClientColumn: GetSuperFollowEligibilityOnUserClientColumn,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BulkCandidateFeatureHydrator[PipelineQuery, TweetCandidate] {</w:t>
      </w:r>
    </w:p>
    <w:p>
      <w:pPr>
        <w:jc w:val="both"/>
      </w:pPr>
      <w:r/>
    </w:p>
    <w:p>
      <w:pPr>
        <w:jc w:val="both"/>
      </w:pPr>
      <w:r>
        <w:t xml:space="preserve">  override val identifier: FeatureHydratorIdentifier =</w:t>
      </w:r>
    </w:p>
    <w:p>
      <w:pPr>
        <w:jc w:val="both"/>
      </w:pPr>
      <w:r>
        <w:t xml:space="preserve">    FeatureHydratorIdentifier("AuthorIsCreator")</w:t>
      </w:r>
    </w:p>
    <w:p>
      <w:pPr>
        <w:jc w:val="both"/>
      </w:pPr>
      <w:r/>
    </w:p>
    <w:p>
      <w:pPr>
        <w:jc w:val="both"/>
      </w:pPr>
      <w:r>
        <w:t xml:space="preserve">  override val features: Set[Feature[_, _]] =</w:t>
      </w:r>
    </w:p>
    <w:p>
      <w:pPr>
        <w:jc w:val="both"/>
      </w:pPr>
      <w:r>
        <w:t xml:space="preserve">    Set(AuthorIsCreatorFeature)</w:t>
      </w:r>
    </w:p>
    <w:p>
      <w:pPr>
        <w:jc w:val="both"/>
      </w:pPr>
      <w:r/>
    </w:p>
    <w:p>
      <w:pPr>
        <w:jc w:val="both"/>
      </w:pPr>
      <w:r>
        <w:t xml:space="preserve">  private val scopedStatsReceiver = statsReceiver.scope(getClass.getSimpleName)</w:t>
      </w:r>
    </w:p>
    <w:p>
      <w:pPr>
        <w:jc w:val="both"/>
      </w:pPr>
      <w:r>
        <w:t xml:space="preserve">  private val keyFoundCounter = scopedStatsReceiver.counter("key/found")</w:t>
      </w:r>
    </w:p>
    <w:p>
      <w:pPr>
        <w:jc w:val="both"/>
      </w:pPr>
      <w:r>
        <w:t xml:space="preserve">  private val keyFailureCounter = scopedStatsReceiver.counter("key/failure")</w:t>
      </w:r>
    </w:p>
    <w:p>
      <w:pPr>
        <w:jc w:val="both"/>
      </w:pPr>
      <w:r/>
    </w:p>
    <w:p>
      <w:pPr>
        <w:jc w:val="both"/>
      </w:pPr>
      <w:r>
        <w:t xml:space="preserve">  private val MissingKeyFeatureMap = FeatureMapBuilder()</w:t>
      </w:r>
    </w:p>
    <w:p>
      <w:pPr>
        <w:jc w:val="both"/>
      </w:pPr>
      <w:r>
        <w:t xml:space="preserve">    .add(AuthorIsCreatorFeature, Throw(MissingKeyException))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private val DefaultFeatureMap = FeatureMapBuilder()</w:t>
      </w:r>
    </w:p>
    <w:p>
      <w:pPr>
        <w:jc w:val="both"/>
      </w:pPr>
      <w:r>
        <w:t xml:space="preserve">    .add(AuthorIsCreatorFeature, false)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Seq[CandidateWithFeatures[TweetCandidate]]</w:t>
      </w:r>
    </w:p>
    <w:p>
      <w:pPr>
        <w:jc w:val="both"/>
      </w:pPr>
      <w:r>
        <w:t xml:space="preserve">  ): Stitch[Seq[FeatureMap]] = {</w:t>
      </w:r>
    </w:p>
    <w:p>
      <w:pPr>
        <w:jc w:val="both"/>
      </w:pPr>
      <w:r>
        <w:t xml:space="preserve">    OffloadFuturePools.offloadStitch {</w:t>
      </w:r>
    </w:p>
    <w:p>
      <w:pPr>
        <w:jc w:val="both"/>
      </w:pPr>
      <w:r>
        <w:t xml:space="preserve">      val authorIds = candidates.flatMap(_.features.getOrElse(AuthorIdFeature, None)).distinct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.collect {</w:t>
      </w:r>
    </w:p>
    <w:p>
      <w:pPr>
        <w:jc w:val="both"/>
      </w:pPr>
      <w:r>
        <w:t xml:space="preserve">          authorIds.map { authorId =&gt;</w:t>
      </w:r>
    </w:p>
    <w:p>
      <w:pPr>
        <w:jc w:val="both"/>
      </w:pPr>
      <w:r>
        <w:t xml:space="preserve">            getSuperFollowEligibilityOnUserClientColumn.fetcher</w:t>
      </w:r>
    </w:p>
    <w:p>
      <w:pPr>
        <w:jc w:val="both"/>
      </w:pPr>
      <w:r>
        <w:t xml:space="preserve">              .fetch(authorId)</w:t>
      </w:r>
    </w:p>
    <w:p>
      <w:pPr>
        <w:jc w:val="both"/>
      </w:pPr>
      <w:r>
        <w:t xml:space="preserve">              .map { authorId -&gt; _.v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}.map { authorIdsToIsCreator =&gt;</w:t>
      </w:r>
    </w:p>
    <w:p>
      <w:pPr>
        <w:jc w:val="both"/>
      </w:pPr>
      <w:r>
        <w:t xml:space="preserve">          val authorIdsToIsCreatorMap = authorIdsToIsCreator.toMap</w:t>
      </w:r>
    </w:p>
    <w:p>
      <w:pPr>
        <w:jc w:val="both"/>
      </w:pPr>
      <w:r>
        <w:t xml:space="preserve">          candidates.map { candidate =&gt;</w:t>
      </w:r>
    </w:p>
    <w:p>
      <w:pPr>
        <w:jc w:val="both"/>
      </w:pPr>
      <w:r>
        <w:t xml:space="preserve">            candidate.features.getOrElse(AuthorIdFeature, None) match {</w:t>
      </w:r>
    </w:p>
    <w:p>
      <w:pPr>
        <w:jc w:val="both"/>
      </w:pPr>
      <w:r>
        <w:t xml:space="preserve">              case Some(authorId) =&gt;</w:t>
      </w:r>
    </w:p>
    <w:p>
      <w:pPr>
        <w:jc w:val="both"/>
      </w:pPr>
      <w:r>
        <w:t xml:space="preserve">                authorIdsToIsCreatorMap.get(authorId) match {</w:t>
      </w:r>
    </w:p>
    <w:p>
      <w:pPr>
        <w:jc w:val="both"/>
      </w:pPr>
      <w:r>
        <w:t xml:space="preserve">                  case Some(response) =&gt;</w:t>
      </w:r>
    </w:p>
    <w:p>
      <w:pPr>
        <w:jc w:val="both"/>
      </w:pPr>
      <w:r>
        <w:t xml:space="preserve">                    keyFoundCounter.incr()</w:t>
      </w:r>
    </w:p>
    <w:p>
      <w:pPr>
        <w:jc w:val="both"/>
      </w:pPr>
      <w:r>
        <w:t xml:space="preserve">                    FeatureMapBuilder()</w:t>
      </w:r>
    </w:p>
    <w:p>
      <w:pPr>
        <w:jc w:val="both"/>
      </w:pPr>
      <w:r>
        <w:t xml:space="preserve">                      .add(AuthorIsCreatorFeature, response.getOrElse(false)).build()</w:t>
      </w:r>
    </w:p>
    <w:p>
      <w:pPr>
        <w:jc w:val="both"/>
      </w:pPr>
      <w:r>
        <w:t xml:space="preserve">                  case _ =&gt;</w:t>
      </w:r>
    </w:p>
    <w:p>
      <w:pPr>
        <w:jc w:val="both"/>
      </w:pPr>
      <w:r>
        <w:t xml:space="preserve">                    keyFailureCounter.incr()</w:t>
      </w:r>
    </w:p>
    <w:p>
      <w:pPr>
        <w:jc w:val="both"/>
      </w:pPr>
      <w:r>
        <w:t xml:space="preserve">                    DefaultFeatureMap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case _ =&gt; MissingKeyFeatureMap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