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com.twitter.home_mixer.federated</w:t>
      </w:r>
    </w:p>
    <w:p>
      <w:pPr>
        <w:jc w:val="both"/>
      </w:pPr>
      <w:r/>
    </w:p>
    <w:p>
      <w:pPr>
        <w:jc w:val="both"/>
      </w:pPr>
      <w:r>
        <w:t>import com.twitter.gizmoduck.{thriftscala =&gt; gd}</w:t>
      </w:r>
    </w:p>
    <w:p>
      <w:pPr>
        <w:jc w:val="both"/>
      </w:pPr>
      <w:r>
        <w:t>import com.twitter.home_mixer.marshaller.request.HomeMixerRequestUnmarshaller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com.twitter.home_mixer.{thriftscala =&gt; hm}</w:t>
      </w:r>
    </w:p>
    <w:p>
      <w:pPr>
        <w:jc w:val="both"/>
      </w:pPr>
      <w:r>
        <w:t>import com.twitter.product_mixer.core.functional_component.configapi.ParamsBuilder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com.twitter.product_mixer.core.pipeline.product.ProductPipelineResult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com.twitter.product_mixer.core.{thriftscala =&gt; pm}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com.twitter.strato.callcontext.CallContext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com.twitter.strato.config._</w:t>
      </w:r>
    </w:p>
    <w:p>
      <w:pPr>
        <w:jc w:val="both"/>
      </w:pPr>
      <w:r>
        <w:t>import com.twitter.strato.data._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com.twitter.strato.generated.client.auth_context.AuditIpClientColumn</w:t>
      </w:r>
    </w:p>
    <w:p>
      <w:pPr>
        <w:jc w:val="both"/>
      </w:pPr>
      <w:r>
        <w:t>import com.twitter.strato.generated.client.gizmoduck.CompositeOnUserClientColumn</w:t>
      </w:r>
    </w:p>
    <w:p>
      <w:pPr>
        <w:jc w:val="both"/>
      </w:pPr>
      <w:r>
        <w:t>import com.twitter.strato.graphql.timelines.{thriftscala =&gt; gql}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com.twitter.timelines.render.{thriftscala =&gt; tr}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HomeMixerColumn @Inject() (</w:t>
      </w:r>
    </w:p>
    <w:p>
      <w:pPr>
        <w:jc w:val="both"/>
      </w:pPr>
      <w:r>
        <w:t xml:space="preserve">  homeMixerRequestUnmarshaller: HomeMixerRequestUnmarshaller,</w:t>
      </w:r>
    </w:p>
    <w:p>
      <w:pPr>
        <w:jc w:val="both"/>
      </w:pPr>
      <w:r>
        <w:t xml:space="preserve">  compositeOnUserClientColumn: CompositeOnUserClientColumn,</w:t>
      </w:r>
    </w:p>
    <w:p>
      <w:pPr>
        <w:jc w:val="both"/>
      </w:pPr>
      <w:r>
        <w:t xml:space="preserve">  auditIpClientColumn: AuditIpClientColumn,</w:t>
      </w:r>
    </w:p>
    <w:p>
      <w:pPr>
        <w:jc w:val="both"/>
      </w:pPr>
      <w:r>
        <w:t xml:space="preserve">  paramsBuilder: ParamsBuilder,</w:t>
      </w:r>
    </w:p>
    <w:p>
      <w:pPr>
        <w:jc w:val="both"/>
      </w:pPr>
      <w:r>
        <w:t xml:space="preserve">  productPipelineRegistry: ProductPipelineRegistry)</w:t>
      </w:r>
    </w:p>
    <w:p>
      <w:pPr>
        <w:jc w:val="both"/>
      </w:pPr>
      <w:r>
        <w:t xml:space="preserve">    extends StratoFed.Column(HomeMixerColumn.Path)</w:t>
      </w:r>
    </w:p>
    <w:p>
      <w:pPr>
        <w:jc w:val="both"/>
      </w:pPr>
      <w:r>
        <w:t xml:space="preserve">    with StratoFed.Fetch.Arrow {</w:t>
      </w:r>
    </w:p>
    <w:p>
      <w:pPr>
        <w:jc w:val="both"/>
      </w:pPr>
      <w:r/>
    </w:p>
    <w:p>
      <w:pPr>
        <w:jc w:val="both"/>
      </w:pPr>
      <w:r>
        <w:t xml:space="preserve">  override val contactInfo: ContactInfo = ContactInfo(</w:t>
      </w:r>
    </w:p>
    <w:p>
      <w:pPr>
        <w:jc w:val="both"/>
      </w:pPr>
      <w:r>
        <w:t xml:space="preserve">    contactEmail = "",</w:t>
      </w:r>
    </w:p>
    <w:p>
      <w:pPr>
        <w:jc w:val="both"/>
      </w:pPr>
      <w:r>
        <w:t xml:space="preserve">    ldapGroup = "",</w:t>
      </w:r>
    </w:p>
    <w:p>
      <w:pPr>
        <w:jc w:val="both"/>
      </w:pPr>
      <w:r>
        <w:t xml:space="preserve">    slackRoomId = ""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metadata: OpMetadata =</w:t>
      </w:r>
    </w:p>
    <w:p>
      <w:pPr>
        <w:jc w:val="both"/>
      </w:pPr>
      <w:r>
        <w:t xml:space="preserve">    OpMetadata(</w:t>
      </w:r>
    </w:p>
    <w:p>
      <w:pPr>
        <w:jc w:val="both"/>
      </w:pPr>
      <w:r>
        <w:t xml:space="preserve">      lifecycle = Some(Lifecycle.Production),</w:t>
      </w:r>
    </w:p>
    <w:p>
      <w:pPr>
        <w:jc w:val="both"/>
      </w:pPr>
      <w:r>
        <w:t xml:space="preserve">      description =</w:t>
      </w:r>
    </w:p>
    <w:p>
      <w:pPr>
        <w:jc w:val="both"/>
      </w:pPr>
      <w:r>
        <w:t xml:space="preserve">        Some(Description.PlainText("Federated Strato column for Timelines served via Home Mixer"))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bouncerAccess: Seq[Policy] = Seq(BouncerAccess())</w:t>
      </w:r>
    </w:p>
    <w:p>
      <w:pPr>
        <w:jc w:val="both"/>
      </w:pPr>
      <w:r>
        <w:t xml:space="preserve">  private val finatraTestServiceIdentifiers: Seq[Policy] = Seq(</w:t>
      </w:r>
    </w:p>
    <w:p>
      <w:pPr>
        <w:jc w:val="both"/>
      </w:pPr>
      <w:r>
        <w:t xml:space="preserve">    ServiceIdentifierPattern(</w:t>
      </w:r>
    </w:p>
    <w:p>
      <w:pPr>
        <w:jc w:val="both"/>
      </w:pPr>
      <w:r>
        <w:t xml:space="preserve">      role = "",</w:t>
      </w:r>
    </w:p>
    <w:p>
      <w:pPr>
        <w:jc w:val="both"/>
      </w:pPr>
      <w:r>
        <w:t xml:space="preserve">      service = "",</w:t>
      </w:r>
    </w:p>
    <w:p>
      <w:pPr>
        <w:jc w:val="both"/>
      </w:pPr>
      <w:r>
        <w:t xml:space="preserve">      env = "",</w:t>
      </w:r>
    </w:p>
    <w:p>
      <w:pPr>
        <w:jc w:val="both"/>
      </w:pPr>
      <w:r>
        <w:t xml:space="preserve">      zone = Seq(""))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policy: Policy = AnyOf(bouncerAccess ++ finatraTestServiceIdentifiers)</w:t>
      </w:r>
    </w:p>
    <w:p>
      <w:pPr>
        <w:jc w:val="both"/>
      </w:pPr>
      <w:r/>
    </w:p>
    <w:p>
      <w:pPr>
        <w:jc w:val="both"/>
      </w:pPr>
      <w:r>
        <w:t xml:space="preserve">  override type Key = gql.TimelineKey</w:t>
      </w:r>
    </w:p>
    <w:p>
      <w:pPr>
        <w:jc w:val="both"/>
      </w:pPr>
      <w:r>
        <w:t xml:space="preserve">  override type View = gql.HomeTimelineView</w:t>
      </w:r>
    </w:p>
    <w:p>
      <w:pPr>
        <w:jc w:val="both"/>
      </w:pPr>
      <w:r>
        <w:t xml:space="preserve">  override type Value = tr.Timeline</w:t>
      </w:r>
    </w:p>
    <w:p>
      <w:pPr>
        <w:jc w:val="both"/>
      </w:pPr>
      <w:r/>
    </w:p>
    <w:p>
      <w:pPr>
        <w:jc w:val="both"/>
      </w:pPr>
      <w:r>
        <w:t xml:space="preserve">  override val keyConv: Conv[Key] = ScroogeConv.fromStruct[gql.TimelineKey]</w:t>
      </w:r>
    </w:p>
    <w:p>
      <w:pPr>
        <w:jc w:val="both"/>
      </w:pPr>
      <w:r>
        <w:t xml:space="preserve">  override val viewConv: Conv[View] = ScroogeConv.fromStruct[gql.HomeTimelineView]</w:t>
      </w:r>
    </w:p>
    <w:p>
      <w:pPr>
        <w:jc w:val="both"/>
      </w:pPr>
      <w:r>
        <w:t xml:space="preserve">  override val valueConv: Conv[Value] = ScroogeConv.fromStruct[tr.Timeline]</w:t>
      </w:r>
    </w:p>
    <w:p>
      <w:pPr>
        <w:jc w:val="both"/>
      </w:pPr>
      <w:r/>
    </w:p>
    <w:p>
      <w:pPr>
        <w:jc w:val="both"/>
      </w:pPr>
      <w:r>
        <w:t xml:space="preserve">  private def createHomeMixerRequestArrow(</w:t>
      </w:r>
    </w:p>
    <w:p>
      <w:pPr>
        <w:jc w:val="both"/>
      </w:pPr>
      <w:r>
        <w:t xml:space="preserve">    compositeOnUserClientColumn: CompositeOnUserClientColumn,</w:t>
      </w:r>
    </w:p>
    <w:p>
      <w:pPr>
        <w:jc w:val="both"/>
      </w:pPr>
      <w:r>
        <w:t xml:space="preserve">    auditIpClientColumn: AuditIpClientColumn</w:t>
      </w:r>
    </w:p>
    <w:p>
      <w:pPr>
        <w:jc w:val="both"/>
      </w:pPr>
      <w:r>
        <w:t xml:space="preserve">  ): Arrow[(Key, View), hm.HomeMixerRequest] = {</w:t>
      </w:r>
    </w:p>
    <w:p>
      <w:pPr>
        <w:jc w:val="both"/>
      </w:pPr>
      <w:r/>
    </w:p>
    <w:p>
      <w:pPr>
        <w:jc w:val="both"/>
      </w:pPr>
      <w:r>
        <w:t xml:space="preserve">    val populateUserRolesAndIp: Arrow[(Key, View), (Option[Set[String]], Option[String])] = {</w:t>
      </w:r>
    </w:p>
    <w:p>
      <w:pPr>
        <w:jc w:val="both"/>
      </w:pPr>
      <w:r>
        <w:t xml:space="preserve">      val gizmoduckView: (gd.LookupContext, Set[gd.QueryFields]) =</w:t>
      </w:r>
    </w:p>
    <w:p>
      <w:pPr>
        <w:jc w:val="both"/>
      </w:pPr>
      <w:r>
        <w:t xml:space="preserve">        (gd.LookupContext(), Set(gd.QueryFields.Roles))</w:t>
      </w:r>
    </w:p>
    <w:p>
      <w:pPr>
        <w:jc w:val="both"/>
      </w:pPr>
      <w:r/>
    </w:p>
    <w:p>
      <w:pPr>
        <w:jc w:val="both"/>
      </w:pPr>
      <w:r>
        <w:t xml:space="preserve">      val populateUserRoles = Arrow</w:t>
      </w:r>
    </w:p>
    <w:p>
      <w:pPr>
        <w:jc w:val="both"/>
      </w:pPr>
      <w:r>
        <w:t xml:space="preserve">        .flatMap[(Key, View), Option[Set[String]]] { _ =&gt;</w:t>
      </w:r>
    </w:p>
    <w:p>
      <w:pPr>
        <w:jc w:val="both"/>
      </w:pPr>
      <w:r>
        <w:t xml:space="preserve">          Stitch.collect {</w:t>
      </w:r>
    </w:p>
    <w:p>
      <w:pPr>
        <w:jc w:val="both"/>
      </w:pPr>
      <w:r>
        <w:t xml:space="preserve">            CallContext.twitterUserId.map { userId =&gt;</w:t>
      </w:r>
    </w:p>
    <w:p>
      <w:pPr>
        <w:jc w:val="both"/>
      </w:pPr>
      <w:r>
        <w:t xml:space="preserve">              compositeOnUserClientColumn.fetcher</w:t>
      </w:r>
    </w:p>
    <w:p>
      <w:pPr>
        <w:jc w:val="both"/>
      </w:pPr>
      <w:r>
        <w:t xml:space="preserve">                .callStack(HomeMixerColumn.FetchCallstack)</w:t>
      </w:r>
    </w:p>
    <w:p>
      <w:pPr>
        <w:jc w:val="both"/>
      </w:pPr>
      <w:r>
        <w:t xml:space="preserve">                .fetch(userId, gizmoduckView).map(_.v)</w:t>
      </w:r>
    </w:p>
    <w:p>
      <w:pPr>
        <w:jc w:val="both"/>
      </w:pPr>
      <w:r>
        <w:t xml:space="preserve">                .map {</w:t>
      </w:r>
    </w:p>
    <w:p>
      <w:pPr>
        <w:jc w:val="both"/>
      </w:pPr>
      <w:r>
        <w:t xml:space="preserve">                  _.flatMap(_.roles.map(_.roles.toSet)).getOrElse(Set.empty)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populateIpAddress = Arrow</w:t>
      </w:r>
    </w:p>
    <w:p>
      <w:pPr>
        <w:jc w:val="both"/>
      </w:pPr>
      <w:r>
        <w:t xml:space="preserve">        .flatMap[(Key, View), Option[String]](_ =&gt;</w:t>
      </w:r>
    </w:p>
    <w:p>
      <w:pPr>
        <w:jc w:val="both"/>
      </w:pPr>
      <w:r>
        <w:t xml:space="preserve">          auditIpClientColumn.fetcher</w:t>
      </w:r>
    </w:p>
    <w:p>
      <w:pPr>
        <w:jc w:val="both"/>
      </w:pPr>
      <w:r>
        <w:t xml:space="preserve">            .callStack(HomeMixerColumn.FetchCallstack)</w:t>
      </w:r>
    </w:p>
    <w:p>
      <w:pPr>
        <w:jc w:val="both"/>
      </w:pPr>
      <w:r>
        <w:t xml:space="preserve">            .fetch((), ()).map(_.v))</w:t>
      </w:r>
    </w:p>
    <w:p>
      <w:pPr>
        <w:jc w:val="both"/>
      </w:pPr>
      <w:r/>
    </w:p>
    <w:p>
      <w:pPr>
        <w:jc w:val="both"/>
      </w:pPr>
      <w:r>
        <w:t xml:space="preserve">      Arrow.join(</w:t>
      </w:r>
    </w:p>
    <w:p>
      <w:pPr>
        <w:jc w:val="both"/>
      </w:pPr>
      <w:r>
        <w:t xml:space="preserve">        populateUserRoles,</w:t>
      </w:r>
    </w:p>
    <w:p>
      <w:pPr>
        <w:jc w:val="both"/>
      </w:pPr>
      <w:r>
        <w:t xml:space="preserve">        populateIpAddress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Arrow.zipWithArg(populateUserRolesAndIp).map {</w:t>
      </w:r>
    </w:p>
    <w:p>
      <w:pPr>
        <w:jc w:val="both"/>
      </w:pPr>
      <w:r>
        <w:t xml:space="preserve">      case ((key, view), (roles, ipAddress)) =&gt;</w:t>
      </w:r>
    </w:p>
    <w:p>
      <w:pPr>
        <w:jc w:val="both"/>
      </w:pPr>
      <w:r>
        <w:t xml:space="preserve">        val deviceContextOpt = Some(</w:t>
      </w:r>
    </w:p>
    <w:p>
      <w:pPr>
        <w:jc w:val="both"/>
      </w:pPr>
      <w:r>
        <w:t xml:space="preserve">          hm.DeviceContext(</w:t>
      </w:r>
    </w:p>
    <w:p>
      <w:pPr>
        <w:jc w:val="both"/>
      </w:pPr>
      <w:r>
        <w:t xml:space="preserve">            isPolling = CallContext.isPolling,</w:t>
      </w:r>
    </w:p>
    <w:p>
      <w:pPr>
        <w:jc w:val="both"/>
      </w:pPr>
      <w:r>
        <w:t xml:space="preserve">            requestContext = view.requestContext,</w:t>
      </w:r>
    </w:p>
    <w:p>
      <w:pPr>
        <w:jc w:val="both"/>
      </w:pPr>
      <w:r>
        <w:t xml:space="preserve">            latestControlAvailable = view.latestControlAvailable,</w:t>
      </w:r>
    </w:p>
    <w:p>
      <w:pPr>
        <w:jc w:val="both"/>
      </w:pPr>
      <w:r>
        <w:t xml:space="preserve">            autoplayEnabled = view.autoplayEnabled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  val seenTweetIds = view.seenTweetIds.filter(_.nonEmpty)</w:t>
      </w:r>
    </w:p>
    <w:p>
      <w:pPr>
        <w:jc w:val="both"/>
      </w:pPr>
      <w:r/>
    </w:p>
    <w:p>
      <w:pPr>
        <w:jc w:val="both"/>
      </w:pPr>
      <w:r>
        <w:t xml:space="preserve">        val (product, productContext) = key match {</w:t>
      </w:r>
    </w:p>
    <w:p>
      <w:pPr>
        <w:jc w:val="both"/>
      </w:pPr>
      <w:r>
        <w:t xml:space="preserve">          case gql.TimelineKey.HomeTimeline(_) | gql.TimelineKey.HomeTimelineV2(_)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hm.Product.ForYou,</w:t>
      </w:r>
    </w:p>
    <w:p>
      <w:pPr>
        <w:jc w:val="both"/>
      </w:pPr>
      <w:r>
        <w:t xml:space="preserve">              hm.ProductContext.ForYou(</w:t>
      </w:r>
    </w:p>
    <w:p>
      <w:pPr>
        <w:jc w:val="both"/>
      </w:pPr>
      <w:r>
        <w:t xml:space="preserve">                hm.ForYou(</w:t>
      </w:r>
    </w:p>
    <w:p>
      <w:pPr>
        <w:jc w:val="both"/>
      </w:pPr>
      <w:r>
        <w:t xml:space="preserve">                  deviceContextOpt,</w:t>
      </w:r>
    </w:p>
    <w:p>
      <w:pPr>
        <w:jc w:val="both"/>
      </w:pPr>
      <w:r>
        <w:t xml:space="preserve">                  seenTweetIds,</w:t>
      </w:r>
    </w:p>
    <w:p>
      <w:pPr>
        <w:jc w:val="both"/>
      </w:pPr>
      <w:r>
        <w:t xml:space="preserve">                  view.dspClientContext,</w:t>
      </w:r>
    </w:p>
    <w:p>
      <w:pPr>
        <w:jc w:val="both"/>
      </w:pPr>
      <w:r>
        <w:t xml:space="preserve">                  view.pushToHomeTweetId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case gql.TimelineKey.HomeLatestTimeline(_) | gql.TimelineKey.HomeLatestTimelineV2(_)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hm.Product.Following,</w:t>
      </w:r>
    </w:p>
    <w:p>
      <w:pPr>
        <w:jc w:val="both"/>
      </w:pPr>
      <w:r>
        <w:t xml:space="preserve">              hm.ProductContext.Following(</w:t>
      </w:r>
    </w:p>
    <w:p>
      <w:pPr>
        <w:jc w:val="both"/>
      </w:pPr>
      <w:r>
        <w:t xml:space="preserve">                hm.Following(deviceContextOpt, seenTweetIds, view.dspClientContext)))</w:t>
      </w:r>
    </w:p>
    <w:p>
      <w:pPr>
        <w:jc w:val="both"/>
      </w:pPr>
      <w:r>
        <w:t xml:space="preserve">          case gql.TimelineKey.CreatorSubscriptionsTimeline(_)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hm.Product.Subscribed,</w:t>
      </w:r>
    </w:p>
    <w:p>
      <w:pPr>
        <w:jc w:val="both"/>
      </w:pPr>
      <w:r>
        <w:t xml:space="preserve">              hm.ProductContext.Subscribed(hm.Subscribed(deviceContextOpt, seenTweetIds)))</w:t>
      </w:r>
    </w:p>
    <w:p>
      <w:pPr>
        <w:jc w:val="both"/>
      </w:pPr>
      <w:r>
        <w:t xml:space="preserve">          case _ =&gt; throw new UnsupportedOperationException(s"Unknown product: $key")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clientContext = pm.ClientContext(</w:t>
      </w:r>
    </w:p>
    <w:p>
      <w:pPr>
        <w:jc w:val="both"/>
      </w:pPr>
      <w:r>
        <w:t xml:space="preserve">          userId = CallContext.twitterUserId,</w:t>
      </w:r>
    </w:p>
    <w:p>
      <w:pPr>
        <w:jc w:val="both"/>
      </w:pPr>
      <w:r>
        <w:t xml:space="preserve">          guestId = CallContext.guestId,</w:t>
      </w:r>
    </w:p>
    <w:p>
      <w:pPr>
        <w:jc w:val="both"/>
      </w:pPr>
      <w:r>
        <w:t xml:space="preserve">          guestIdAds = CallContext.guestIdAds,</w:t>
      </w:r>
    </w:p>
    <w:p>
      <w:pPr>
        <w:jc w:val="both"/>
      </w:pPr>
      <w:r>
        <w:t xml:space="preserve">          guestIdMarketing = CallContext.guestIdMarketing,</w:t>
      </w:r>
    </w:p>
    <w:p>
      <w:pPr>
        <w:jc w:val="both"/>
      </w:pPr>
      <w:r>
        <w:t xml:space="preserve">          appId = CallContext.clientApplicationId,</w:t>
      </w:r>
    </w:p>
    <w:p>
      <w:pPr>
        <w:jc w:val="both"/>
      </w:pPr>
      <w:r>
        <w:t xml:space="preserve">          ipAddress = ipAddress,</w:t>
      </w:r>
    </w:p>
    <w:p>
      <w:pPr>
        <w:jc w:val="both"/>
      </w:pPr>
      <w:r>
        <w:t xml:space="preserve">          userAgent = CallContext.userAgent,</w:t>
      </w:r>
    </w:p>
    <w:p>
      <w:pPr>
        <w:jc w:val="both"/>
      </w:pPr>
      <w:r>
        <w:t xml:space="preserve">          countryCode = CallContext.requestCountryCode,</w:t>
      </w:r>
    </w:p>
    <w:p>
      <w:pPr>
        <w:jc w:val="both"/>
      </w:pPr>
      <w:r>
        <w:t xml:space="preserve">          languageCode = CallContext.requestLanguageCode,</w:t>
      </w:r>
    </w:p>
    <w:p>
      <w:pPr>
        <w:jc w:val="both"/>
      </w:pPr>
      <w:r>
        <w:t xml:space="preserve">          isTwoffice = CallContext.isInternalOrTwoffice,</w:t>
      </w:r>
    </w:p>
    <w:p>
      <w:pPr>
        <w:jc w:val="both"/>
      </w:pPr>
      <w:r>
        <w:t xml:space="preserve">          userRoles = roles,</w:t>
      </w:r>
    </w:p>
    <w:p>
      <w:pPr>
        <w:jc w:val="both"/>
      </w:pPr>
      <w:r>
        <w:t xml:space="preserve">          deviceId = CallContext.deviceId,</w:t>
      </w:r>
    </w:p>
    <w:p>
      <w:pPr>
        <w:jc w:val="both"/>
      </w:pPr>
      <w:r>
        <w:t xml:space="preserve">          mobileDeviceId = CallContext.mobileDeviceId,</w:t>
      </w:r>
    </w:p>
    <w:p>
      <w:pPr>
        <w:jc w:val="both"/>
      </w:pPr>
      <w:r>
        <w:t xml:space="preserve">          mobileDeviceAdId = CallContext.adId,</w:t>
      </w:r>
    </w:p>
    <w:p>
      <w:pPr>
        <w:jc w:val="both"/>
      </w:pPr>
      <w:r>
        <w:t xml:space="preserve">          limitAdTracking = CallContext.limitAdTracking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hm.HomeMixerRequest(</w:t>
      </w:r>
    </w:p>
    <w:p>
      <w:pPr>
        <w:jc w:val="both"/>
      </w:pPr>
      <w:r>
        <w:t xml:space="preserve">          clientContext = clientContext,</w:t>
      </w:r>
    </w:p>
    <w:p>
      <w:pPr>
        <w:jc w:val="both"/>
      </w:pPr>
      <w:r>
        <w:t xml:space="preserve">          product = product,</w:t>
      </w:r>
    </w:p>
    <w:p>
      <w:pPr>
        <w:jc w:val="both"/>
      </w:pPr>
      <w:r>
        <w:t xml:space="preserve">          productContext = Some(productContext),</w:t>
      </w:r>
    </w:p>
    <w:p>
      <w:pPr>
        <w:jc w:val="both"/>
      </w:pPr>
      <w:r>
        <w:t xml:space="preserve">          maxResults = Try(view.count.get.toInt).toOption.orElse(HomeMixerColumn.MaxCount),</w:t>
      </w:r>
    </w:p>
    <w:p>
      <w:pPr>
        <w:jc w:val="both"/>
      </w:pPr>
      <w:r>
        <w:t xml:space="preserve">          cursor = view.cursor.filter(_.nonEmpty)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fetch: Arrow[(Key, View), Result[Value]] = {</w:t>
      </w:r>
    </w:p>
    <w:p>
      <w:pPr>
        <w:jc w:val="both"/>
      </w:pPr>
      <w:r>
        <w:t xml:space="preserve">    val transformThriftIntoPipelineRequest: Arrow[</w:t>
      </w:r>
    </w:p>
    <w:p>
      <w:pPr>
        <w:jc w:val="both"/>
      </w:pPr>
      <w:r>
        <w:t xml:space="preserve">      (Key, View),</w:t>
      </w:r>
    </w:p>
    <w:p>
      <w:pPr>
        <w:jc w:val="both"/>
      </w:pPr>
      <w:r>
        <w:t xml:space="preserve">      ProductPipelineRequest[HomeMixerRequest]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.identity[(Key, View)]</w:t>
      </w:r>
    </w:p>
    <w:p>
      <w:pPr>
        <w:jc w:val="both"/>
      </w:pPr>
      <w:r>
        <w:t xml:space="preserve">        .andThen {</w:t>
      </w:r>
    </w:p>
    <w:p>
      <w:pPr>
        <w:jc w:val="both"/>
      </w:pPr>
      <w:r>
        <w:t xml:space="preserve">          createHomeMixerRequestArrow(compositeOnUserClientColumn, auditIpClientColumn)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thriftRequest =&gt;</w:t>
      </w:r>
    </w:p>
    <w:p>
      <w:pPr>
        <w:jc w:val="both"/>
      </w:pPr>
      <w:r>
        <w:t xml:space="preserve">            val request = homeMixerRequestUnmarshaller(thriftRequest)</w:t>
      </w:r>
    </w:p>
    <w:p>
      <w:pPr>
        <w:jc w:val="both"/>
      </w:pPr>
      <w:r>
        <w:t xml:space="preserve">            val params = paramsBuilder.build(</w:t>
      </w:r>
    </w:p>
    <w:p>
      <w:pPr>
        <w:jc w:val="both"/>
      </w:pPr>
      <w:r>
        <w:t xml:space="preserve">              clientContext = request.clientContext,</w:t>
      </w:r>
    </w:p>
    <w:p>
      <w:pPr>
        <w:jc w:val="both"/>
      </w:pPr>
      <w:r>
        <w:t xml:space="preserve">              product = request.product,</w:t>
      </w:r>
    </w:p>
    <w:p>
      <w:pPr>
        <w:jc w:val="both"/>
      </w:pPr>
      <w:r>
        <w:t xml:space="preserve">              featureOverrides =</w:t>
      </w:r>
    </w:p>
    <w:p>
      <w:pPr>
        <w:jc w:val="both"/>
      </w:pPr>
      <w:r>
        <w:t xml:space="preserve">                request.debugParams.flatMap(_.featureOverrides).getOrElse(Map.empty),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ProductPipelineRequest(request, params)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underlyingProduct: Arrow[</w:t>
      </w:r>
    </w:p>
    <w:p>
      <w:pPr>
        <w:jc w:val="both"/>
      </w:pPr>
      <w:r>
        <w:t xml:space="preserve">      ProductPipelineRequest[HomeMixerRequest],</w:t>
      </w:r>
    </w:p>
    <w:p>
      <w:pPr>
        <w:jc w:val="both"/>
      </w:pPr>
      <w:r>
        <w:t xml:space="preserve">      ProductPipelineResult[tr.TimelineResponse]</w:t>
      </w:r>
    </w:p>
    <w:p>
      <w:pPr>
        <w:jc w:val="both"/>
      </w:pPr>
      <w:r>
        <w:t xml:space="preserve">    ] = Arrow</w:t>
      </w:r>
    </w:p>
    <w:p>
      <w:pPr>
        <w:jc w:val="both"/>
      </w:pPr>
      <w:r>
        <w:t xml:space="preserve">      .identity[ProductPipelineRequest[HomeMixerRequest]]</w:t>
      </w:r>
    </w:p>
    <w:p>
      <w:pPr>
        <w:jc w:val="both"/>
      </w:pPr>
      <w:r>
        <w:t xml:space="preserve">      .map { pipelineRequest =&gt;</w:t>
      </w:r>
    </w:p>
    <w:p>
      <w:pPr>
        <w:jc w:val="both"/>
      </w:pPr>
      <w:r>
        <w:t xml:space="preserve">        val pipelineArrow = productPipelineRegistry</w:t>
      </w:r>
    </w:p>
    <w:p>
      <w:pPr>
        <w:jc w:val="both"/>
      </w:pPr>
      <w:r>
        <w:t xml:space="preserve">          .getProductPipeline[HomeMixerRequest, tr.TimelineResponse](</w:t>
      </w:r>
    </w:p>
    <w:p>
      <w:pPr>
        <w:jc w:val="both"/>
      </w:pPr>
      <w:r>
        <w:t xml:space="preserve">            pipelineRequest.request.product)</w:t>
      </w:r>
    </w:p>
    <w:p>
      <w:pPr>
        <w:jc w:val="both"/>
      </w:pPr>
      <w:r>
        <w:t xml:space="preserve">          .arrow</w:t>
      </w:r>
    </w:p>
    <w:p>
      <w:pPr>
        <w:jc w:val="both"/>
      </w:pPr>
      <w:r>
        <w:t xml:space="preserve">        (pipelineArrow, pipelineRequest)</w:t>
      </w:r>
    </w:p>
    <w:p>
      <w:pPr>
        <w:jc w:val="both"/>
      </w:pPr>
      <w:r>
        <w:t xml:space="preserve">      }.applyArrow</w:t>
      </w:r>
    </w:p>
    <w:p>
      <w:pPr>
        <w:jc w:val="both"/>
      </w:pPr>
      <w:r/>
    </w:p>
    <w:p>
      <w:pPr>
        <w:jc w:val="both"/>
      </w:pPr>
      <w:r>
        <w:t xml:space="preserve">    transformThriftIntoPipelineRequest.andThen(underlyingProduct).map {</w:t>
      </w:r>
    </w:p>
    <w:p>
      <w:pPr>
        <w:jc w:val="both"/>
      </w:pPr>
      <w:r>
        <w:t xml:space="preserve">      _.result match {</w:t>
      </w:r>
    </w:p>
    <w:p>
      <w:pPr>
        <w:jc w:val="both"/>
      </w:pPr>
      <w:r>
        <w:t xml:space="preserve">        case Some(result) =&gt; found(result.timeline)</w:t>
      </w:r>
    </w:p>
    <w:p>
      <w:pPr>
        <w:jc w:val="both"/>
      </w:pPr>
      <w:r>
        <w:t xml:space="preserve">        case _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HomeMixerColumn {</w:t>
      </w:r>
    </w:p>
    <w:p>
      <w:pPr>
        <w:jc w:val="both"/>
      </w:pPr>
      <w:r>
        <w:t xml:space="preserve">  val Path = "home-mixer/homeMixer.Timeline"</w:t>
      </w:r>
    </w:p>
    <w:p>
      <w:pPr>
        <w:jc w:val="both"/>
      </w:pPr>
      <w:r>
        <w:t xml:space="preserve">  private val FetchCallstack = s"$Path:fetch"</w:t>
      </w:r>
    </w:p>
    <w:p>
      <w:pPr>
        <w:jc w:val="both"/>
      </w:pPr>
      <w:r>
        <w:t xml:space="preserve">  private val MaxCount: Option[Int] = Some(100)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