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com.twitter.home_mixer.candidate_pipeline.ConversationServiceResponseFeatureTransformer</w:t>
      </w:r>
    </w:p>
    <w:p>
      <w:pPr>
        <w:jc w:val="both"/>
      </w:pPr>
      <w:r>
        <w:t>import com.twitter.home_mixer.functional_component.decorator.HomeConversationServiceCandidateDecorator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com.twitter.home_mixer.functional_component.feature_hydrator.InNetworkFeatureHydrator</w:t>
      </w:r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com.twitter.home_mixer.functional_component.feature_hydrator.TweetypieFeatureHydrator</w:t>
      </w:r>
    </w:p>
    <w:p>
      <w:pPr>
        <w:jc w:val="both"/>
      </w:pPr>
      <w:r>
        <w:t>import com.twitter.home_mixer.functional_component.filter.InvalidConversationModuleFilter</w:t>
      </w:r>
    </w:p>
    <w:p>
      <w:pPr>
        <w:jc w:val="both"/>
      </w:pPr>
      <w:r>
        <w:t>import com.twitter.home_mixer.functional_component.filter.InvalidSubscriptionTweetFilter</w:t>
      </w:r>
    </w:p>
    <w:p>
      <w:pPr>
        <w:jc w:val="both"/>
      </w:pPr>
      <w:r>
        <w:t>import com.twitter.home_mixer.functional_component.filter.PreviouslyServedTweetsFilter</w:t>
      </w:r>
    </w:p>
    <w:p>
      <w:pPr>
        <w:jc w:val="both"/>
      </w:pPr>
      <w:r>
        <w:t>import com.twitter.home_mixer.functional_component.filter.RetweetDeduplicationFilter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com.twitter.home_mixer.model.HomeFeatures.QuotedTweetDroppedFeature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com.twitter.product_mixer.component_library.candidate_source.tweetconvosvc.ConversationServiceCandidateSource</w:t>
      </w:r>
    </w:p>
    <w:p>
      <w:pPr>
        <w:jc w:val="both"/>
      </w:pPr>
      <w:r>
        <w:t>import com.twitter.product_mixer.component_library.candidate_source.tweetconvosvc.ConversationServiceCandidateSourceRequest</w:t>
      </w:r>
    </w:p>
    <w:p>
      <w:pPr>
        <w:jc w:val="both"/>
      </w:pPr>
      <w:r>
        <w:t>import com.twitter.product_mixer.component_library.candidate_source.tweetconvosvc.TweetWithConversationMetadata</w:t>
      </w:r>
    </w:p>
    <w:p>
      <w:pPr>
        <w:jc w:val="both"/>
      </w:pPr>
      <w:r>
        <w:t>import com.twitter.product_mixer.component_library.filter.FeatureFilter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com.twitter.product_mixer.component_library.gate.NoCandidatesGate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com.twitter.product_mixer.core.functional_component.transformer.DependentCandidatePipelineQueryTransformer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 ancestors from Conversation Service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ForYouConversationServiceCandidatePipelineConfig @Inject() (</w:t>
      </w:r>
    </w:p>
    <w:p>
      <w:pPr>
        <w:jc w:val="both"/>
      </w:pPr>
      <w:r>
        <w:t xml:space="preserve">  forYouScoredTweetsCandidatePipelineConfig: ForYouScoredTweetsCandidatePipelineConfig,</w:t>
      </w:r>
    </w:p>
    <w:p>
      <w:pPr>
        <w:jc w:val="both"/>
      </w:pPr>
      <w:r>
        <w:t xml:space="preserve">  forYouTimelineScorerCandidatePipelineConfig: ForYouTimelineScorerCandidatePipelineConfig,</w:t>
      </w:r>
    </w:p>
    <w:p>
      <w:pPr>
        <w:jc w:val="both"/>
      </w:pPr>
      <w:r>
        <w:t xml:space="preserve">  conversationServiceCandidateSource: ConversationServiceCandidateSource,</w:t>
      </w:r>
    </w:p>
    <w:p>
      <w:pPr>
        <w:jc w:val="both"/>
      </w:pPr>
      <w:r>
        <w:t xml:space="preserve">  tweetypieFeatureHydrator: TweetypieFeatureHydrator,</w:t>
      </w:r>
    </w:p>
    <w:p>
      <w:pPr>
        <w:jc w:val="both"/>
      </w:pPr>
      <w:r>
        <w:t xml:space="preserve">  namesFeatureHydrator: NamesFeatureHydrator,</w:t>
      </w:r>
    </w:p>
    <w:p>
      <w:pPr>
        <w:jc w:val="both"/>
      </w:pPr>
      <w:r>
        <w:t xml:space="preserve">  invalidSubscriptionTweetFilter: InvalidSubscriptionTweetFilter,</w:t>
      </w:r>
    </w:p>
    <w:p>
      <w:pPr>
        <w:jc w:val="both"/>
      </w:pPr>
      <w:r>
        <w:t xml:space="preserve">  homeFeedbackActionInfoBuilder: HomeFeedbackActionInfoBuilder)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ConversationServiceCandidateSourceRequest,</w:t>
      </w:r>
    </w:p>
    <w:p>
      <w:pPr>
        <w:jc w:val="both"/>
      </w:pPr>
      <w:r>
        <w:t xml:space="preserve">      TweetWithConversationMetadata,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CandidatePipelineIdentifier("ForYouConversationService")</w:t>
      </w:r>
    </w:p>
    <w:p>
      <w:pPr>
        <w:jc w:val="both"/>
      </w:pPr>
      <w:r/>
    </w:p>
    <w:p>
      <w:pPr>
        <w:jc w:val="both"/>
      </w:pPr>
      <w:r>
        <w:t xml:space="preserve">  override val gates: Seq[BaseGate[ForYouQuery]] = Seq(</w:t>
      </w:r>
    </w:p>
    <w:p>
      <w:pPr>
        <w:jc w:val="both"/>
      </w:pPr>
      <w:r>
        <w:t xml:space="preserve">    NoCandidatesGate(</w:t>
      </w:r>
    </w:p>
    <w:p>
      <w:pPr>
        <w:jc w:val="both"/>
      </w:pPr>
      <w:r>
        <w:t xml:space="preserve">      SpecificPipelines(</w:t>
      </w:r>
    </w:p>
    <w:p>
      <w:pPr>
        <w:jc w:val="both"/>
      </w:pPr>
      <w:r>
        <w:t xml:space="preserve">        forYouTimelineScorerCandidatePipelineConfig.identifier,</w:t>
      </w:r>
    </w:p>
    <w:p>
      <w:pPr>
        <w:jc w:val="both"/>
      </w:pPr>
      <w:r>
        <w:t xml:space="preserve">        forYouScoredTweetsCandidatePipelineConfig.identifier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NonEmptySeqFeatureGate(TimelineServiceTweetsFeature)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</w:t>
      </w:r>
    </w:p>
    <w:p>
      <w:pPr>
        <w:jc w:val="both"/>
      </w:pPr>
      <w:r>
        <w:t xml:space="preserve">    ConversationServiceCandidateSourceRequest,</w:t>
      </w:r>
    </w:p>
    <w:p>
      <w:pPr>
        <w:jc w:val="both"/>
      </w:pPr>
      <w:r>
        <w:t xml:space="preserve">    TweetWithConversationMetadata</w:t>
      </w:r>
    </w:p>
    <w:p>
      <w:pPr>
        <w:jc w:val="both"/>
      </w:pPr>
      <w:r>
        <w:t xml:space="preserve">  ] = conversationServiceCandidateSource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DependentCandidatePipelineQueryTransformer[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ConversationServiceCandidateSourceRequest</w:t>
      </w:r>
    </w:p>
    <w:p>
      <w:pPr>
        <w:jc w:val="both"/>
      </w:pPr>
      <w:r>
        <w:t xml:space="preserve">  ] = { (query, candidates) =&gt;</w:t>
      </w:r>
    </w:p>
    <w:p>
      <w:pPr>
        <w:jc w:val="both"/>
      </w:pPr>
      <w:r>
        <w:t xml:space="preserve">    val timelineServiceTweets = query.features</w:t>
      </w:r>
    </w:p>
    <w:p>
      <w:pPr>
        <w:jc w:val="both"/>
      </w:pPr>
      <w:r>
        <w:t xml:space="preserve">      .map(_.getOrElse(TimelineServiceTweetsFeature, Seq.empty)).getOrElse(Seq.empty)</w:t>
      </w:r>
    </w:p>
    <w:p>
      <w:pPr>
        <w:jc w:val="both"/>
      </w:pPr>
      <w:r/>
    </w:p>
    <w:p>
      <w:pPr>
        <w:jc w:val="both"/>
      </w:pPr>
      <w:r>
        <w:t xml:space="preserve">    val tweetsWithConversationMetadata = timelineServiceTweets.map { id =&gt;</w:t>
      </w:r>
    </w:p>
    <w:p>
      <w:pPr>
        <w:jc w:val="both"/>
      </w:pPr>
      <w:r>
        <w:t xml:space="preserve">      TweetWithConversationMetadata(</w:t>
      </w:r>
    </w:p>
    <w:p>
      <w:pPr>
        <w:jc w:val="both"/>
      </w:pPr>
      <w:r>
        <w:t xml:space="preserve">        tweetId = id,</w:t>
      </w:r>
    </w:p>
    <w:p>
      <w:pPr>
        <w:jc w:val="both"/>
      </w:pPr>
      <w:r>
        <w:t xml:space="preserve">        userId = None,</w:t>
      </w:r>
    </w:p>
    <w:p>
      <w:pPr>
        <w:jc w:val="both"/>
      </w:pPr>
      <w:r>
        <w:t xml:space="preserve">        sourceTweetId = None,</w:t>
      </w:r>
    </w:p>
    <w:p>
      <w:pPr>
        <w:jc w:val="both"/>
      </w:pPr>
      <w:r>
        <w:t xml:space="preserve">        sourceUserId = None,</w:t>
      </w:r>
    </w:p>
    <w:p>
      <w:pPr>
        <w:jc w:val="both"/>
      </w:pPr>
      <w:r>
        <w:t xml:space="preserve">        inReplyToTweetId = None,</w:t>
      </w:r>
    </w:p>
    <w:p>
      <w:pPr>
        <w:jc w:val="both"/>
      </w:pPr>
      <w:r>
        <w:t xml:space="preserve">        conversationId = None,</w:t>
      </w:r>
    </w:p>
    <w:p>
      <w:pPr>
        <w:jc w:val="both"/>
      </w:pPr>
      <w:r>
        <w:t xml:space="preserve">        ancestors = Seq.empty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ConversationServiceCandidateSourceRequest(tweetsWithConversationMetadata)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CandidateFeatureTransformer[TweetWithConversationMetadata]</w:t>
      </w:r>
    </w:p>
    <w:p>
      <w:pPr>
        <w:jc w:val="both"/>
      </w:pPr>
      <w:r>
        <w:t xml:space="preserve">  ] = Seq(ConversationServiceResponseFeatureTransformer)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TweetWithConversationMetadata,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sourceResult.tweetId)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InNetworkFeatureHydrator,</w:t>
      </w:r>
    </w:p>
    <w:p>
      <w:pPr>
        <w:jc w:val="both"/>
      </w:pPr>
      <w:r>
        <w:t xml:space="preserve">    tweetypieFeatureHydrator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filters: Seq[Filter[ForYouQuery, TweetCandidate]] = Seq(</w:t>
      </w:r>
    </w:p>
    <w:p>
      <w:pPr>
        <w:jc w:val="both"/>
      </w:pPr>
      <w:r>
        <w:t xml:space="preserve">    PreviouslyServedTweetsFilter,</w:t>
      </w:r>
    </w:p>
    <w:p>
      <w:pPr>
        <w:jc w:val="both"/>
      </w:pPr>
      <w:r>
        <w:t xml:space="preserve">    RetweetDeduplicationFilter,</w:t>
      </w:r>
    </w:p>
    <w:p>
      <w:pPr>
        <w:jc w:val="both"/>
      </w:pPr>
      <w:r>
        <w:t xml:space="preserve">    FeatureFilter.fromFeature(FilterIdentifier("TweetypieHydrated"), IsHydratedFeature),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FilterIdentifier("QuotedTweetDropped"),</w:t>
      </w:r>
    </w:p>
    <w:p>
      <w:pPr>
        <w:jc w:val="both"/>
      </w:pPr>
      <w:r>
        <w:t xml:space="preserve">      shouldKeepCandidate = { features =&gt; !features.getOrElse(QuotedTweetDroppedFeature, false)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invalidSubscriptionTweetFilter,</w:t>
      </w:r>
    </w:p>
    <w:p>
      <w:pPr>
        <w:jc w:val="both"/>
      </w:pPr>
      <w:r>
        <w:t xml:space="preserve">    InvalidConversationModuleFilter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Seq(namesFeatureHydrator)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Option[CandidateDecorator[ForYouQuery, TweetCandidate]] =</w:t>
      </w:r>
    </w:p>
    <w:p>
      <w:pPr>
        <w:jc w:val="both"/>
      </w:pPr>
      <w:r>
        <w:t xml:space="preserve">    HomeConversationServiceCandidateDecorator(homeFeedbackActionInfoBuilder)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