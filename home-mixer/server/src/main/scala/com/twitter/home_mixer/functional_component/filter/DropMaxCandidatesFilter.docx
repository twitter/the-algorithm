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/>
    </w:p>
    <w:p>
      <w:pPr>
        <w:jc w:val="both"/>
      </w:pPr>
      <w:r>
        <w:t>case class DropMaxCandidatesFilter[Candidate &lt;: UniversalNoun[Any]](</w:t>
      </w:r>
    </w:p>
    <w:p>
      <w:pPr>
        <w:jc w:val="both"/>
      </w:pPr>
      <w:r>
        <w:t xml:space="preserve">  maxCandidatesParam: FSBoundedParam[Int])</w:t>
      </w:r>
    </w:p>
    <w:p>
      <w:pPr>
        <w:jc w:val="both"/>
      </w:pPr>
      <w:r>
        <w:t xml:space="preserve">    extends Filter[PipelineQuery, 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FilterIdentifier("DropMaxCandidates")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>
        <w:t xml:space="preserve">    val maxCandidates = query.params(maxCandidatesParam)</w:t>
      </w:r>
    </w:p>
    <w:p>
      <w:pPr>
        <w:jc w:val="both"/>
      </w:pPr>
      <w:r>
        <w:t xml:space="preserve">    val (kept, removed) = candidates.map(_.candidate).splitAt(maxCandidates)</w:t>
      </w:r>
    </w:p>
    <w:p>
      <w:pPr>
        <w:jc w:val="both"/>
      </w:pPr>
      <w:r/>
    </w:p>
    <w:p>
      <w:pPr>
        <w:jc w:val="both"/>
      </w:pPr>
      <w:r>
        <w:t xml:space="preserve">    Stitch.value(FilterResult(kept, removed))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