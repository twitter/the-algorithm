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com.twitter.home_mixer.product.list_recommended_users.model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/>
    </w:p>
    <w:p>
      <w:pPr>
        <w:jc w:val="both"/>
      </w:pPr>
      <w:r>
        <w:t>object ListRecommendedUsersFeatures {</w:t>
      </w:r>
    </w:p>
    <w:p>
      <w:pPr>
        <w:jc w:val="both"/>
      </w:pPr>
      <w:r>
        <w:t xml:space="preserve">  // Candidate features</w:t>
      </w:r>
    </w:p>
    <w:p>
      <w:pPr>
        <w:jc w:val="both"/>
      </w:pPr>
      <w:r>
        <w:t xml:space="preserve">  object IsGizmoduckValidUserFeature extends Feature[UserCandidate, Boolean]</w:t>
      </w:r>
    </w:p>
    <w:p>
      <w:pPr>
        <w:jc w:val="both"/>
      </w:pPr>
      <w:r>
        <w:t xml:space="preserve">  object IsListMemberFeature extends Feature[UserCandidate, Boolean]</w:t>
      </w:r>
    </w:p>
    <w:p>
      <w:pPr>
        <w:jc w:val="both"/>
      </w:pPr>
      <w:r>
        <w:t xml:space="preserve">  object IsSGSValidUserFeature extends Feature[UserCandidate, Boolean]</w:t>
      </w:r>
    </w:p>
    <w:p>
      <w:pPr>
        <w:jc w:val="both"/>
      </w:pPr>
      <w:r>
        <w:t xml:space="preserve">  object ScoreFeature extends Feature[UserCandidate, Double]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