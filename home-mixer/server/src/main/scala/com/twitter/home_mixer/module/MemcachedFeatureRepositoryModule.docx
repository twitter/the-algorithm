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com.twitter.finagle.Memcached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com.twitter.home_mixer.param.HomeMixerInjectionNames.HomeAuthorFeaturesCacheClient</w:t>
      </w:r>
    </w:p>
    <w:p>
      <w:pPr>
        <w:jc w:val="both"/>
      </w:pPr>
      <w:r>
        <w:t>import com.twitter.home_mixer.param.HomeMixerInjectionNames.RealTimeInteractionGraphUserVertexClient</w:t>
      </w:r>
    </w:p>
    <w:p>
      <w:pPr>
        <w:jc w:val="both"/>
      </w:pPr>
      <w:r>
        <w:t>import com.twitter.home_mixer.param.HomeMixerInjectionNames.TimelinesRealTimeAggregateClient</w:t>
      </w:r>
    </w:p>
    <w:p>
      <w:pPr>
        <w:jc w:val="both"/>
      </w:pPr>
      <w:r>
        <w:t>import com.twitter.home_mixer.param.HomeMixerInjectionNames.TwhinAuthorFollowFeatureCacheClient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com.twitter.product_mixer.shared_library.memcached_client.MemcachedClientBuilder</w:t>
      </w:r>
    </w:p>
    <w:p>
      <w:pPr>
        <w:jc w:val="both"/>
      </w:pPr>
      <w:r>
        <w:t>import com.twitter.servo.cache.FinagleMemcacheFactory</w:t>
      </w:r>
    </w:p>
    <w:p>
      <w:pPr>
        <w:jc w:val="both"/>
      </w:pPr>
      <w:r>
        <w:t>import com.twitter.servo.cache.Memcache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MemcachedFeatureRepositoryModule extends TwitterModule {</w:t>
      </w:r>
    </w:p>
    <w:p>
      <w:pPr>
        <w:jc w:val="both"/>
      </w:pPr>
      <w:r/>
    </w:p>
    <w:p>
      <w:pPr>
        <w:jc w:val="both"/>
      </w:pPr>
      <w:r>
        <w:t xml:space="preserve">  // This must match the respective parameter on the write path. Note that servo sets a different</w:t>
      </w:r>
    </w:p>
    <w:p>
      <w:pPr>
        <w:jc w:val="both"/>
      </w:pPr>
      <w:r>
        <w:t xml:space="preserve">  // hasher by default. See [[com.twitter.hashing.KeyHasher]] for the list of other available</w:t>
      </w:r>
    </w:p>
    <w:p>
      <w:pPr>
        <w:jc w:val="both"/>
      </w:pPr>
      <w:r>
        <w:t xml:space="preserve">  // hashers.</w:t>
      </w:r>
    </w:p>
    <w:p>
      <w:pPr>
        <w:jc w:val="both"/>
      </w:pPr>
      <w:r>
        <w:t xml:space="preserve">  private val memcacheKeyHasher = "ketama"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@Named(TimelinesRealTimeAggregateClient)</w:t>
      </w:r>
    </w:p>
    <w:p>
      <w:pPr>
        <w:jc w:val="both"/>
      </w:pPr>
      <w:r>
        <w:t xml:space="preserve">  def providesTimelinesRealTimeAggregateClient(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Memcache = {</w:t>
      </w:r>
    </w:p>
    <w:p>
      <w:pPr>
        <w:jc w:val="both"/>
      </w:pPr>
      <w:r>
        <w:t xml:space="preserve">    val rawClient = MemcachedClientBuilder.buildRawMemcachedClient(</w:t>
      </w:r>
    </w:p>
    <w:p>
      <w:pPr>
        <w:jc w:val="both"/>
      </w:pPr>
      <w:r>
        <w:t xml:space="preserve">      numTries = 3,</w:t>
      </w:r>
    </w:p>
    <w:p>
      <w:pPr>
        <w:jc w:val="both"/>
      </w:pPr>
      <w:r>
        <w:t xml:space="preserve">      numConnections = 1,</w:t>
      </w:r>
    </w:p>
    <w:p>
      <w:pPr>
        <w:jc w:val="both"/>
      </w:pPr>
      <w:r>
        <w:t xml:space="preserve">      requestTimeout = 100.milliseconds,</w:t>
      </w:r>
    </w:p>
    <w:p>
      <w:pPr>
        <w:jc w:val="both"/>
      </w:pPr>
      <w:r>
        <w:t xml:space="preserve">      globalTimeout = 300.milliseconds,</w:t>
      </w:r>
    </w:p>
    <w:p>
      <w:pPr>
        <w:jc w:val="both"/>
      </w:pPr>
      <w:r>
        <w:t xml:space="preserve">      connectTimeout = 200.milliseconds,</w:t>
      </w:r>
    </w:p>
    <w:p>
      <w:pPr>
        <w:jc w:val="both"/>
      </w:pPr>
      <w:r>
        <w:t xml:space="preserve">      acquisitionTimeout = 200.milliseconds,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buildMemcacheClient(rawClient, "/s/cache/timelines_real_time_aggregates:twemcaches")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@Named(HomeAuthorFeaturesCacheClient)</w:t>
      </w:r>
    </w:p>
    <w:p>
      <w:pPr>
        <w:jc w:val="both"/>
      </w:pPr>
      <w:r>
        <w:t xml:space="preserve">  def providesHomeAuthorFeaturesCacheClient(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Memcache = {</w:t>
      </w:r>
    </w:p>
    <w:p>
      <w:pPr>
        <w:jc w:val="both"/>
      </w:pPr>
      <w:r>
        <w:t xml:space="preserve">    val cacheClient = MemcachedClientBuilder.buildRawMemcachedClient(</w:t>
      </w:r>
    </w:p>
    <w:p>
      <w:pPr>
        <w:jc w:val="both"/>
      </w:pPr>
      <w:r>
        <w:t xml:space="preserve">      numTries = 2,</w:t>
      </w:r>
    </w:p>
    <w:p>
      <w:pPr>
        <w:jc w:val="both"/>
      </w:pPr>
      <w:r>
        <w:t xml:space="preserve">      numConnections = 1,</w:t>
      </w:r>
    </w:p>
    <w:p>
      <w:pPr>
        <w:jc w:val="both"/>
      </w:pPr>
      <w:r>
        <w:t xml:space="preserve">      requestTimeout = 150.milliseconds,</w:t>
      </w:r>
    </w:p>
    <w:p>
      <w:pPr>
        <w:jc w:val="both"/>
      </w:pPr>
      <w:r>
        <w:t xml:space="preserve">      globalTimeout = 300.milliseconds,</w:t>
      </w:r>
    </w:p>
    <w:p>
      <w:pPr>
        <w:jc w:val="both"/>
      </w:pPr>
      <w:r>
        <w:t xml:space="preserve">      connectTimeout = 200.milliseconds,</w:t>
      </w:r>
    </w:p>
    <w:p>
      <w:pPr>
        <w:jc w:val="both"/>
      </w:pPr>
      <w:r>
        <w:t xml:space="preserve">      acquisitionTimeout = 200.milliseconds,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buildMemcacheClient(cacheClient, "/s/cache/timelines_author_features:twemcaches")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@Named(TwhinAuthorFollowFeatureCacheClient)</w:t>
      </w:r>
    </w:p>
    <w:p>
      <w:pPr>
        <w:jc w:val="both"/>
      </w:pPr>
      <w:r>
        <w:t xml:space="preserve">  def providesTwhinAuthorFollowFeatureCacheClient(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Memcache = {</w:t>
      </w:r>
    </w:p>
    <w:p>
      <w:pPr>
        <w:jc w:val="both"/>
      </w:pPr>
      <w:r>
        <w:t xml:space="preserve">    val cacheClient = MemcachedClientBuilder.buildRawMemcachedClient(</w:t>
      </w:r>
    </w:p>
    <w:p>
      <w:pPr>
        <w:jc w:val="both"/>
      </w:pPr>
      <w:r>
        <w:t xml:space="preserve">      numTries = 2,</w:t>
      </w:r>
    </w:p>
    <w:p>
      <w:pPr>
        <w:jc w:val="both"/>
      </w:pPr>
      <w:r>
        <w:t xml:space="preserve">      numConnections = 1,</w:t>
      </w:r>
    </w:p>
    <w:p>
      <w:pPr>
        <w:jc w:val="both"/>
      </w:pPr>
      <w:r>
        <w:t xml:space="preserve">      requestTimeout = 150.milliseconds,</w:t>
      </w:r>
    </w:p>
    <w:p>
      <w:pPr>
        <w:jc w:val="both"/>
      </w:pPr>
      <w:r>
        <w:t xml:space="preserve">      globalTimeout = 300.milliseconds,</w:t>
      </w:r>
    </w:p>
    <w:p>
      <w:pPr>
        <w:jc w:val="both"/>
      </w:pPr>
      <w:r>
        <w:t xml:space="preserve">      connectTimeout = 200.milliseconds,</w:t>
      </w:r>
    </w:p>
    <w:p>
      <w:pPr>
        <w:jc w:val="both"/>
      </w:pPr>
      <w:r>
        <w:t xml:space="preserve">      acquisitionTimeout = 200.milliseconds,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buildMemcacheClient(cacheClient, "/s/cache/home_twhin_author_features:twemcaches")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@Named(RealTimeInteractionGraphUserVertexClient)</w:t>
      </w:r>
    </w:p>
    <w:p>
      <w:pPr>
        <w:jc w:val="both"/>
      </w:pPr>
      <w:r>
        <w:t xml:space="preserve">  def providesRealTimeInteractionGraphUserVertexClient(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Memcache = {</w:t>
      </w:r>
    </w:p>
    <w:p>
      <w:pPr>
        <w:jc w:val="both"/>
      </w:pPr>
      <w:r>
        <w:t xml:space="preserve">    val cacheClient = MemcachedClientBuilder.buildRawMemcachedClient(</w:t>
      </w:r>
    </w:p>
    <w:p>
      <w:pPr>
        <w:jc w:val="both"/>
      </w:pPr>
      <w:r>
        <w:t xml:space="preserve">      numTries = 2,</w:t>
      </w:r>
    </w:p>
    <w:p>
      <w:pPr>
        <w:jc w:val="both"/>
      </w:pPr>
      <w:r>
        <w:t xml:space="preserve">      numConnections = 1,</w:t>
      </w:r>
    </w:p>
    <w:p>
      <w:pPr>
        <w:jc w:val="both"/>
      </w:pPr>
      <w:r>
        <w:t xml:space="preserve">      requestTimeout = 150.milliseconds,</w:t>
      </w:r>
    </w:p>
    <w:p>
      <w:pPr>
        <w:jc w:val="both"/>
      </w:pPr>
      <w:r>
        <w:t xml:space="preserve">      globalTimeout = 300.milliseconds,</w:t>
      </w:r>
    </w:p>
    <w:p>
      <w:pPr>
        <w:jc w:val="both"/>
      </w:pPr>
      <w:r>
        <w:t xml:space="preserve">      connectTimeout = 200.milliseconds,</w:t>
      </w:r>
    </w:p>
    <w:p>
      <w:pPr>
        <w:jc w:val="both"/>
      </w:pPr>
      <w:r>
        <w:t xml:space="preserve">      acquisitionTimeout = 200.milliseconds,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buildMemcacheClient(cacheClient, "/s/cache/realtime_interactive_graph_prod_v2:twemcaches")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buildMemcacheClient(cacheClient: Memcached.Client, dest: String): Memcache =</w:t>
      </w:r>
    </w:p>
    <w:p>
      <w:pPr>
        <w:jc w:val="both"/>
      </w:pPr>
      <w:r>
        <w:t xml:space="preserve">    FinagleMemcacheFactory(</w:t>
      </w:r>
    </w:p>
    <w:p>
      <w:pPr>
        <w:jc w:val="both"/>
      </w:pPr>
      <w:r>
        <w:t xml:space="preserve">      client = cacheClient,</w:t>
      </w:r>
    </w:p>
    <w:p>
      <w:pPr>
        <w:jc w:val="both"/>
      </w:pPr>
      <w:r>
        <w:t xml:space="preserve">      dest = dest,</w:t>
      </w:r>
    </w:p>
    <w:p>
      <w:pPr>
        <w:jc w:val="both"/>
      </w:pPr>
      <w:r>
        <w:t xml:space="preserve">      hashName = memcacheKeyHasher</w:t>
      </w:r>
    </w:p>
    <w:p>
      <w:pPr>
        <w:jc w:val="both"/>
      </w:pPr>
      <w:r>
        <w:t xml:space="preserve">    )()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