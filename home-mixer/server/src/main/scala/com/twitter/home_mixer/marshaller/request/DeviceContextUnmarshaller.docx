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com.twitter.home_mixer.marshaller.request</w:t>
      </w:r>
    </w:p>
    <w:p>
      <w:pPr>
        <w:jc w:val="both"/>
      </w:pPr>
      <w:r/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DeviceContextUnmarshaller @Inject() () {</w:t>
      </w:r>
    </w:p>
    <w:p>
      <w:pPr>
        <w:jc w:val="both"/>
      </w:pPr>
      <w:r/>
    </w:p>
    <w:p>
      <w:pPr>
        <w:jc w:val="both"/>
      </w:pPr>
      <w:r>
        <w:t xml:space="preserve">  def apply(deviceContext: t.DeviceContext): DeviceContext = {</w:t>
      </w:r>
    </w:p>
    <w:p>
      <w:pPr>
        <w:jc w:val="both"/>
      </w:pPr>
      <w:r>
        <w:t xml:space="preserve">    DeviceContext(</w:t>
      </w:r>
    </w:p>
    <w:p>
      <w:pPr>
        <w:jc w:val="both"/>
      </w:pPr>
      <w:r>
        <w:t xml:space="preserve">      isPolling = deviceContext.isPolling,</w:t>
      </w:r>
    </w:p>
    <w:p>
      <w:pPr>
        <w:jc w:val="both"/>
      </w:pPr>
      <w:r>
        <w:t xml:space="preserve">      requestContext = deviceContext.requestContext,</w:t>
      </w:r>
    </w:p>
    <w:p>
      <w:pPr>
        <w:jc w:val="both"/>
      </w:pPr>
      <w:r>
        <w:t xml:space="preserve">      latestControlAvailable = deviceContext.latestControlAvailable,</w:t>
      </w:r>
    </w:p>
    <w:p>
      <w:pPr>
        <w:jc w:val="both"/>
      </w:pPr>
      <w:r>
        <w:t xml:space="preserve">      autoplayEnabled = deviceContext.autoplayEnabled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