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com.twitter.home_mixer.functional_component.selector</w:t>
      </w:r>
    </w:p>
    <w:p>
      <w:pPr>
        <w:jc w:val="both"/>
      </w:pPr>
      <w:r/>
    </w:p>
    <w:p>
      <w:pPr>
        <w:jc w:val="both"/>
      </w:pPr>
      <w:r>
        <w:t>import com.twitter.home_mixer.functional_component.selector.DebunchCandidates.TrailingTweetsMinSize</w:t>
      </w:r>
    </w:p>
    <w:p>
      <w:pPr>
        <w:jc w:val="both"/>
      </w:pPr>
      <w:r>
        <w:t>import com.twitter.home_mixer.functional_component.selector.DebunchCandidates.TrailingTweetsPortionToKeep</w:t>
      </w:r>
    </w:p>
    <w:p>
      <w:pPr>
        <w:jc w:val="both"/>
      </w:pPr>
      <w:r>
        <w:t>import com.twitter.home_mixer.model.HomeFeatures.GetNewerFeature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com.twitter.product_mixer.core.functional_component.common.CandidateScope.PartitionedCandidates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MustDebunch {</w:t>
      </w:r>
    </w:p>
    <w:p>
      <w:pPr>
        <w:jc w:val="both"/>
      </w:pPr>
      <w:r>
        <w:t xml:space="preserve">  def apply(candidate: CandidateWithDetails):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DebunchCandidates {</w:t>
      </w:r>
    </w:p>
    <w:p>
      <w:pPr>
        <w:jc w:val="both"/>
      </w:pPr>
      <w:r>
        <w:t xml:space="preserve">  val TrailingTweetsMinSize = 5</w:t>
      </w:r>
    </w:p>
    <w:p>
      <w:pPr>
        <w:jc w:val="both"/>
      </w:pPr>
      <w:r>
        <w:t xml:space="preserve">  val TrailingTweetsPortionToKeep = 0.1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selector rearranges the candidates to only allow bunches of size [[maxBunchSize]], where a</w:t>
      </w:r>
    </w:p>
    <w:p>
      <w:pPr>
        <w:jc w:val="both"/>
      </w:pPr>
      <w:r>
        <w:t xml:space="preserve"> * bunch is a consecutive sequence of candidates that meet [[mustDebunch]].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DebunchCandidates(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mustDebunch: MustDebunch,</w:t>
      </w:r>
    </w:p>
    <w:p>
      <w:pPr>
        <w:jc w:val="both"/>
      </w:pPr>
      <w:r>
        <w:t xml:space="preserve">  maxBunchSize: Int)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>
        <w:t xml:space="preserve">    val mutableCandidates = collection.mutable.ListBuffer(selectedCandidates: _*)</w:t>
      </w:r>
    </w:p>
    <w:p>
      <w:pPr>
        <w:jc w:val="both"/>
      </w:pPr>
      <w:r/>
    </w:p>
    <w:p>
      <w:pPr>
        <w:jc w:val="both"/>
      </w:pPr>
      <w:r>
        <w:t xml:space="preserve">    var candidatePointer = 0</w:t>
      </w:r>
    </w:p>
    <w:p>
      <w:pPr>
        <w:jc w:val="both"/>
      </w:pPr>
      <w:r>
        <w:t xml:space="preserve">    var nonDebunchPointer = 0</w:t>
      </w:r>
    </w:p>
    <w:p>
      <w:pPr>
        <w:jc w:val="both"/>
      </w:pPr>
      <w:r>
        <w:t xml:space="preserve">    var bunchSize = 0</w:t>
      </w:r>
    </w:p>
    <w:p>
      <w:pPr>
        <w:jc w:val="both"/>
      </w:pPr>
      <w:r>
        <w:t xml:space="preserve">    var finalNonDebunch = -1</w:t>
      </w:r>
    </w:p>
    <w:p>
      <w:pPr>
        <w:jc w:val="both"/>
      </w:pPr>
      <w:r/>
    </w:p>
    <w:p>
      <w:pPr>
        <w:jc w:val="both"/>
      </w:pPr>
      <w:r>
        <w:t xml:space="preserve">    while (candidatePointer &lt; mutableCandidates.size) {</w:t>
      </w:r>
    </w:p>
    <w:p>
      <w:pPr>
        <w:jc w:val="both"/>
      </w:pPr>
      <w:r>
        <w:t xml:space="preserve">      if (mustDebunch(mutableCandidates(candidatePointer))) bunchSize += 1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bunchSize = 0</w:t>
      </w:r>
    </w:p>
    <w:p>
      <w:pPr>
        <w:jc w:val="both"/>
      </w:pPr>
      <w:r>
        <w:t xml:space="preserve">        finalNonDebunch = candidatePointer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(bunchSize &gt; maxBunchSize) {</w:t>
      </w:r>
    </w:p>
    <w:p>
      <w:pPr>
        <w:jc w:val="both"/>
      </w:pPr>
      <w:r>
        <w:t xml:space="preserve">        nonDebunchPointer = Math.max(candidatePointer, nonDebunchPointer)</w:t>
      </w:r>
    </w:p>
    <w:p>
      <w:pPr>
        <w:jc w:val="both"/>
      </w:pPr>
      <w:r>
        <w:t xml:space="preserve">        while (nonDebunchPointer &lt; mutableCandidates.size &amp;&amp;</w:t>
      </w:r>
    </w:p>
    <w:p>
      <w:pPr>
        <w:jc w:val="both"/>
      </w:pPr>
      <w:r>
        <w:t xml:space="preserve">          mustDebunch(mutableCandidates(nonDebunchPointer))) {</w:t>
      </w:r>
    </w:p>
    <w:p>
      <w:pPr>
        <w:jc w:val="both"/>
      </w:pPr>
      <w:r>
        <w:t xml:space="preserve">          nonDebunchPointer += 1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(nonDebunchPointer == mutableCandidates.size)</w:t>
      </w:r>
    </w:p>
    <w:p>
      <w:pPr>
        <w:jc w:val="both"/>
      </w:pPr>
      <w:r>
        <w:t xml:space="preserve">          candidatePointer = mutableCandidates.size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val nextNonDebunch = mutableCandidates(nonDebunchPointer)</w:t>
      </w:r>
    </w:p>
    <w:p>
      <w:pPr>
        <w:jc w:val="both"/>
      </w:pPr>
      <w:r>
        <w:t xml:space="preserve">          mutableCandidates.remove(nonDebunchPointer)</w:t>
      </w:r>
    </w:p>
    <w:p>
      <w:pPr>
        <w:jc w:val="both"/>
      </w:pPr>
      <w:r>
        <w:t xml:space="preserve">          mutableCandidates.insert(candidatePointer, nextNonDebunch)</w:t>
      </w:r>
    </w:p>
    <w:p>
      <w:pPr>
        <w:jc w:val="both"/>
      </w:pPr>
      <w:r>
        <w:t xml:space="preserve">          bunchSize = 0</w:t>
      </w:r>
    </w:p>
    <w:p>
      <w:pPr>
        <w:jc w:val="both"/>
      </w:pPr>
      <w:r>
        <w:t xml:space="preserve">          finalNonDebunch = candidatePointer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candidatePointer += 1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debunchedCandidates = if (query.features.exists(_.getOrElse(GetNewerFeature, false))) {</w:t>
      </w:r>
    </w:p>
    <w:p>
      <w:pPr>
        <w:jc w:val="both"/>
      </w:pPr>
      <w:r>
        <w:t xml:space="preserve">      val trailingTweetsSize = mutableCandidates.size - finalNonDebunch - 1</w:t>
      </w:r>
    </w:p>
    <w:p>
      <w:pPr>
        <w:jc w:val="both"/>
      </w:pPr>
      <w:r>
        <w:t xml:space="preserve">      val keepCandidates = finalNonDebunch + 1 +</w:t>
      </w:r>
    </w:p>
    <w:p>
      <w:pPr>
        <w:jc w:val="both"/>
      </w:pPr>
      <w:r>
        <w:t xml:space="preserve">        Math.max(TrailingTweetsMinSize, TrailingTweetsPortionToKeep * trailingTweetsSize).toInt</w:t>
      </w:r>
    </w:p>
    <w:p>
      <w:pPr>
        <w:jc w:val="both"/>
      </w:pPr>
      <w:r>
        <w:t xml:space="preserve">      mutableCandidates.toList.take(keepCandidates)</w:t>
      </w:r>
    </w:p>
    <w:p>
      <w:pPr>
        <w:jc w:val="both"/>
      </w:pPr>
      <w:r>
        <w:t xml:space="preserve">    } else mutableCandidates.toList</w:t>
      </w:r>
    </w:p>
    <w:p>
      <w:pPr>
        <w:jc w:val="both"/>
      </w:pPr>
      <w:r/>
    </w:p>
    <w:p>
      <w:pPr>
        <w:jc w:val="both"/>
      </w:pPr>
      <w:r>
        <w:t xml:space="preserve">    val updatedCandidates = otherCandidates ++ debunchedCandidates</w:t>
      </w:r>
    </w:p>
    <w:p>
      <w:pPr>
        <w:jc w:val="both"/>
      </w:pPr>
      <w:r>
        <w:t xml:space="preserve">    SelectorResult(remainingCandidates = updatedCandidates,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