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com.twitter.home_mixer.candidate_pipeline</w:t>
      </w:r>
    </w:p>
    <w:p>
      <w:pPr>
        <w:jc w:val="both"/>
      </w:pPr>
      <w:r/>
    </w:p>
    <w:p>
      <w:pPr>
        <w:jc w:val="both"/>
      </w:pPr>
      <w:r>
        <w:t>import com.twitter.home_mixer.model.HomeFeatures._</w:t>
      </w:r>
    </w:p>
    <w:p>
      <w:pPr>
        <w:jc w:val="both"/>
      </w:pPr>
      <w:r>
        <w:t>import com.twitter.product_mixer.component_library.candidate_source.tweetconvosvc.TweetWithConversationMetadata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com.twitter.product_mixer.core.model.common.identifier.TransformerIdentifier</w:t>
      </w:r>
    </w:p>
    <w:p>
      <w:pPr>
        <w:jc w:val="both"/>
      </w:pPr>
      <w:r>
        <w:t>import com.twitter.timelineservice.suggests.thriftscala.SuggestType</w:t>
      </w:r>
    </w:p>
    <w:p>
      <w:pPr>
        <w:jc w:val="both"/>
      </w:pPr>
      <w:r/>
    </w:p>
    <w:p>
      <w:pPr>
        <w:jc w:val="both"/>
      </w:pPr>
      <w:r>
        <w:t>object ConversationServiceResponseFeatureTransformer</w:t>
      </w:r>
    </w:p>
    <w:p>
      <w:pPr>
        <w:jc w:val="both"/>
      </w:pPr>
      <w:r>
        <w:t xml:space="preserve">    extends CandidateFeatureTransformer[TweetWithConversationMetadata] {</w:t>
      </w:r>
    </w:p>
    <w:p>
      <w:pPr>
        <w:jc w:val="both"/>
      </w:pPr>
      <w:r/>
    </w:p>
    <w:p>
      <w:pPr>
        <w:jc w:val="both"/>
      </w:pPr>
      <w:r>
        <w:t xml:space="preserve">  override val identifier: TransformerIdentifier =</w:t>
      </w:r>
    </w:p>
    <w:p>
      <w:pPr>
        <w:jc w:val="both"/>
      </w:pPr>
      <w:r>
        <w:t xml:space="preserve">    TransformerIdentifier("ConversationServiceResponse")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</w:t>
      </w:r>
    </w:p>
    <w:p>
      <w:pPr>
        <w:jc w:val="both"/>
      </w:pPr>
      <w:r>
        <w:t xml:space="preserve">    AuthorIdFeature,</w:t>
      </w:r>
    </w:p>
    <w:p>
      <w:pPr>
        <w:jc w:val="both"/>
      </w:pPr>
      <w:r>
        <w:t xml:space="preserve">    InReplyToTweetIdFeature,</w:t>
      </w:r>
    </w:p>
    <w:p>
      <w:pPr>
        <w:jc w:val="both"/>
      </w:pPr>
      <w:r>
        <w:t xml:space="preserve">    IsRetweetFeature,</w:t>
      </w:r>
    </w:p>
    <w:p>
      <w:pPr>
        <w:jc w:val="both"/>
      </w:pPr>
      <w:r>
        <w:t xml:space="preserve">    SourceTweetIdFeature,</w:t>
      </w:r>
    </w:p>
    <w:p>
      <w:pPr>
        <w:jc w:val="both"/>
      </w:pPr>
      <w:r>
        <w:t xml:space="preserve">    SourceUserIdFeature,</w:t>
      </w:r>
    </w:p>
    <w:p>
      <w:pPr>
        <w:jc w:val="both"/>
      </w:pPr>
      <w:r>
        <w:t xml:space="preserve">    ConversationModuleFocalTweetIdFeature,</w:t>
      </w:r>
    </w:p>
    <w:p>
      <w:pPr>
        <w:jc w:val="both"/>
      </w:pPr>
      <w:r>
        <w:t xml:space="preserve">    AncestorsFeature,</w:t>
      </w:r>
    </w:p>
    <w:p>
      <w:pPr>
        <w:jc w:val="both"/>
      </w:pPr>
      <w:r>
        <w:t xml:space="preserve">    SuggestTypeFeature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transform(candidate: TweetWithConversationMetadata): FeatureMap = FeatureMapBuilder()</w:t>
      </w:r>
    </w:p>
    <w:p>
      <w:pPr>
        <w:jc w:val="both"/>
      </w:pPr>
      <w:r>
        <w:t xml:space="preserve">    .add(AuthorIdFeature, candidate.userId)</w:t>
      </w:r>
    </w:p>
    <w:p>
      <w:pPr>
        <w:jc w:val="both"/>
      </w:pPr>
      <w:r>
        <w:t xml:space="preserve">    .add(InReplyToTweetIdFeature, candidate.inReplyToTweetId)</w:t>
      </w:r>
    </w:p>
    <w:p>
      <w:pPr>
        <w:jc w:val="both"/>
      </w:pPr>
      <w:r>
        <w:t xml:space="preserve">    .add(IsRetweetFeature, candidate.sourceTweetId.isDefined)</w:t>
      </w:r>
    </w:p>
    <w:p>
      <w:pPr>
        <w:jc w:val="both"/>
      </w:pPr>
      <w:r>
        <w:t xml:space="preserve">    .add(SourceTweetIdFeature, candidate.sourceTweetId)</w:t>
      </w:r>
    </w:p>
    <w:p>
      <w:pPr>
        <w:jc w:val="both"/>
      </w:pPr>
      <w:r>
        <w:t xml:space="preserve">    .add(SourceUserIdFeature, candidate.sourceUserId)</w:t>
      </w:r>
    </w:p>
    <w:p>
      <w:pPr>
        <w:jc w:val="both"/>
      </w:pPr>
      <w:r>
        <w:t xml:space="preserve">    .add(ConversationModuleFocalTweetIdFeature, candidate.conversationId)</w:t>
      </w:r>
    </w:p>
    <w:p>
      <w:pPr>
        <w:jc w:val="both"/>
      </w:pPr>
      <w:r>
        <w:t xml:space="preserve">    .add(AncestorsFeature, candidate.ancestors)</w:t>
      </w:r>
    </w:p>
    <w:p>
      <w:pPr>
        <w:jc w:val="both"/>
      </w:pPr>
      <w:r>
        <w:t xml:space="preserve">    .add(SuggestTypeFeature, Some(SuggestType.RankedOrganicTweet))</w:t>
      </w:r>
    </w:p>
    <w:p>
      <w:pPr>
        <w:jc w:val="both"/>
      </w:pPr>
      <w:r>
        <w:t xml:space="preserve">    .build()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