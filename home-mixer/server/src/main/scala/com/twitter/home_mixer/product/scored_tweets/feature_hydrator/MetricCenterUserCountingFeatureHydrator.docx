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com.twitter.home_mixer.param.HomeMixerInjectionNames.MetricCenterUserCountingFeatureRepository</w:t>
      </w:r>
    </w:p>
    <w:p>
      <w:pPr>
        <w:jc w:val="both"/>
      </w:pPr>
      <w:r>
        <w:t>import com.twitter.home_mixer.util.ObservedKeyValueResultHandler</w:t>
      </w:r>
    </w:p>
    <w:p>
      <w:pPr>
        <w:jc w:val="both"/>
      </w:pPr>
      <w:r>
        <w:t>import com.twitter.onboarding.relevance.features.{thriftjava =&gt; rf}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com.twitter.servo.keyvalue.KeyValueResult</w:t>
      </w:r>
    </w:p>
    <w:p>
      <w:pPr>
        <w:jc w:val="both"/>
      </w:pPr>
      <w:r>
        <w:t>import com.twitter.servo.repository.KeyValueRepository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MetricCenterUserCountingFeature</w:t>
      </w:r>
    </w:p>
    <w:p>
      <w:pPr>
        <w:jc w:val="both"/>
      </w:pPr>
      <w:r>
        <w:t xml:space="preserve">    extends Feature[TweetCandidate, Option[rf.MCUserCountingFeatures]]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MetricCenterUserCountingFeatureHydrator @Inject() (</w:t>
      </w:r>
    </w:p>
    <w:p>
      <w:pPr>
        <w:jc w:val="both"/>
      </w:pPr>
      <w:r>
        <w:t xml:space="preserve">  @Named(MetricCenterUserCountingFeatureRepository) client: KeyValueRepository[Seq[</w:t>
      </w:r>
    </w:p>
    <w:p>
      <w:pPr>
        <w:jc w:val="both"/>
      </w:pPr>
      <w:r>
        <w:t xml:space="preserve">    Long</w:t>
      </w:r>
    </w:p>
    <w:p>
      <w:pPr>
        <w:jc w:val="both"/>
      </w:pPr>
      <w:r>
        <w:t xml:space="preserve">  ], Long, rf.MCUserCountingFeatures],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BulkCandidateFeatureHydrator[PipelineQuery, TweetCandidate]</w:t>
      </w:r>
    </w:p>
    <w:p>
      <w:pPr>
        <w:jc w:val="both"/>
      </w:pPr>
      <w:r>
        <w:t xml:space="preserve">    with ObservedKeyValueResultHandler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FeatureHydratorIdentifier("MetricCenterUserCounting")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Set(MetricCenterUserCountingFeature)</w:t>
      </w:r>
    </w:p>
    <w:p>
      <w:pPr>
        <w:jc w:val="both"/>
      </w:pPr>
      <w:r/>
    </w:p>
    <w:p>
      <w:pPr>
        <w:jc w:val="both"/>
      </w:pPr>
      <w:r>
        <w:t xml:space="preserve">  override val statScope: String = identifier.toString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OffloadFuturePools.offloadFuture {</w:t>
      </w:r>
    </w:p>
    <w:p>
      <w:pPr>
        <w:jc w:val="both"/>
      </w:pPr>
      <w:r>
        <w:t xml:space="preserve">    val possiblyAuthorIds = extractKeys(candidates)</w:t>
      </w:r>
    </w:p>
    <w:p>
      <w:pPr>
        <w:jc w:val="both"/>
      </w:pPr>
      <w:r>
        <w:t xml:space="preserve">    val userIds = possiblyAuthorIds.flatten</w:t>
      </w:r>
    </w:p>
    <w:p>
      <w:pPr>
        <w:jc w:val="both"/>
      </w:pPr>
      <w:r/>
    </w:p>
    <w:p>
      <w:pPr>
        <w:jc w:val="both"/>
      </w:pPr>
      <w:r>
        <w:t xml:space="preserve">    val response: Future[KeyValueResult[Long, rf.MCUserCountingFeatures]] =</w:t>
      </w:r>
    </w:p>
    <w:p>
      <w:pPr>
        <w:jc w:val="both"/>
      </w:pPr>
      <w:r>
        <w:t xml:space="preserve">      if (userIds.isEmpty) Future.value(KeyValueResult.empty) else client(userIds)</w:t>
      </w:r>
    </w:p>
    <w:p>
      <w:pPr>
        <w:jc w:val="both"/>
      </w:pPr>
      <w:r/>
    </w:p>
    <w:p>
      <w:pPr>
        <w:jc w:val="both"/>
      </w:pPr>
      <w:r>
        <w:t xml:space="preserve">    response.map { result =&gt;</w:t>
      </w:r>
    </w:p>
    <w:p>
      <w:pPr>
        <w:jc w:val="both"/>
      </w:pPr>
      <w:r>
        <w:t xml:space="preserve">      possiblyAuthorIds.map { possiblyAuthorId =&gt;</w:t>
      </w:r>
    </w:p>
    <w:p>
      <w:pPr>
        <w:jc w:val="both"/>
      </w:pPr>
      <w:r>
        <w:t xml:space="preserve">        val value = observedGet(key = possiblyAuthorId, keyValueResult = result)</w:t>
      </w:r>
    </w:p>
    <w:p>
      <w:pPr>
        <w:jc w:val="both"/>
      </w:pPr>
      <w:r>
        <w:t xml:space="preserve">        FeatureMapBuilder().add(MetricCenterUserCountingFeature, value).build()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extractKeys(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Seq[Option[Long]] = {</w:t>
      </w:r>
    </w:p>
    <w:p>
      <w:pPr>
        <w:jc w:val="both"/>
      </w:pPr>
      <w:r>
        <w:t xml:space="preserve">    candidates.map { candidate =&gt;</w:t>
      </w:r>
    </w:p>
    <w:p>
      <w:pPr>
        <w:jc w:val="both"/>
      </w:pPr>
      <w:r>
        <w:t xml:space="preserve">      candidate.features</w:t>
      </w:r>
    </w:p>
    <w:p>
      <w:pPr>
        <w:jc w:val="both"/>
      </w:pPr>
      <w:r>
        <w:t xml:space="preserve">        .getTry(AuthorIdFeature)</w:t>
      </w:r>
    </w:p>
    <w:p>
      <w:pPr>
        <w:jc w:val="both"/>
      </w:pPr>
      <w:r>
        <w:t xml:space="preserve">        .toOption</w:t>
      </w:r>
    </w:p>
    <w:p>
      <w:pPr>
        <w:jc w:val="both"/>
      </w:pPr>
      <w:r>
        <w:t xml:space="preserve">        .flatten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