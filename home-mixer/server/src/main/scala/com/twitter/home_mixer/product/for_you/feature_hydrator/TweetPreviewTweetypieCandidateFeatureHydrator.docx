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com.twitter.home_mixer.model.HomeFeatures.IsHydratedFeature</w:t>
      </w:r>
    </w:p>
    <w:p>
      <w:pPr>
        <w:jc w:val="both"/>
      </w:pPr>
      <w:r>
        <w:t>import com.twitter.home_mixer.model.HomeFeatures.TweetTextFeature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com.twitter.spam.rtf.{thriftscala =&gt; rtf}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TweetPreviewTweetypieCandidateFeatureHydrator @Inject() (</w:t>
      </w:r>
    </w:p>
    <w:p>
      <w:pPr>
        <w:jc w:val="both"/>
      </w:pPr>
      <w:r>
        <w:t xml:space="preserve">  tweetypieStitchClient: TweetypieStitchClient)</w:t>
      </w:r>
    </w:p>
    <w:p>
      <w:pPr>
        <w:jc w:val="both"/>
      </w:pPr>
      <w:r>
        <w:t xml:space="preserve">    extends CandidateFeatureHydrator[PipelineQuery, BaseTweetCandidate] {</w:t>
      </w:r>
    </w:p>
    <w:p>
      <w:pPr>
        <w:jc w:val="both"/>
      </w:pPr>
      <w:r/>
    </w:p>
    <w:p>
      <w:pPr>
        <w:jc w:val="both"/>
      </w:pPr>
      <w:r>
        <w:t xml:space="preserve">  private val CoreTweetFields: Set[TP.TweetInclude] = Set[TP.TweetInclude](</w:t>
      </w:r>
    </w:p>
    <w:p>
      <w:pPr>
        <w:jc w:val="both"/>
      </w:pPr>
      <w:r>
        <w:t xml:space="preserve">    TP.TweetInclude.TweetFieldId(TP.Tweet.IdField.id),</w:t>
      </w:r>
    </w:p>
    <w:p>
      <w:pPr>
        <w:jc w:val="both"/>
      </w:pPr>
      <w:r>
        <w:t xml:space="preserve">    TP.TweetInclude.TweetFieldId(TP.Tweet.CoreDataField.id)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.add(TweetTextFeature, None)</w:t>
      </w:r>
    </w:p>
    <w:p>
      <w:pPr>
        <w:jc w:val="both"/>
      </w:pPr>
      <w:r>
        <w:t xml:space="preserve">    .add(IsHydratedFeature, false)</w:t>
      </w:r>
    </w:p>
    <w:p>
      <w:pPr>
        <w:jc w:val="both"/>
      </w:pPr>
      <w:r>
        <w:t xml:space="preserve">    .add(AuthorIdFeature, None)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Set(TweetTextFeature, IsHydratedFeature, AuthorIdFeature)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FeatureHydratorIdentifier("TweetPreviewTweetypie")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BaseTweetCandidate,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tweetypieStitchClient</w:t>
      </w:r>
    </w:p>
    <w:p>
      <w:pPr>
        <w:jc w:val="both"/>
      </w:pPr>
      <w:r>
        <w:t xml:space="preserve">      .getTweetFields(</w:t>
      </w:r>
    </w:p>
    <w:p>
      <w:pPr>
        <w:jc w:val="both"/>
      </w:pPr>
      <w:r>
        <w:t xml:space="preserve">        tweetId = candidate.id,</w:t>
      </w:r>
    </w:p>
    <w:p>
      <w:pPr>
        <w:jc w:val="both"/>
      </w:pPr>
      <w:r>
        <w:t xml:space="preserve">        options = TP.GetTweetFieldsOptions(</w:t>
      </w:r>
    </w:p>
    <w:p>
      <w:pPr>
        <w:jc w:val="both"/>
      </w:pPr>
      <w:r>
        <w:t xml:space="preserve">          tweetIncludes = CoreTweetFields,</w:t>
      </w:r>
    </w:p>
    <w:p>
      <w:pPr>
        <w:jc w:val="both"/>
      </w:pPr>
      <w:r>
        <w:t xml:space="preserve">          includeRetweetedTweet = false,</w:t>
      </w:r>
    </w:p>
    <w:p>
      <w:pPr>
        <w:jc w:val="both"/>
      </w:pPr>
      <w:r>
        <w:t xml:space="preserve">          includeQuotedTweet = false,</w:t>
      </w:r>
    </w:p>
    <w:p>
      <w:pPr>
        <w:jc w:val="both"/>
      </w:pPr>
      <w:r>
        <w:t xml:space="preserve">          visibilityPolicy = TP.TweetVisibilityPolicy.UserVisible,</w:t>
      </w:r>
    </w:p>
    <w:p>
      <w:pPr>
        <w:jc w:val="both"/>
      </w:pPr>
      <w:r>
        <w:t xml:space="preserve">          safetyLevel = Some(rtf.SafetyLevel.TimelineHomeTweetPreview),</w:t>
      </w:r>
    </w:p>
    <w:p>
      <w:pPr>
        <w:jc w:val="both"/>
      </w:pPr>
      <w:r>
        <w:t xml:space="preserve">          forUserId = query.getOptionalUserId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TP.GetTweetFieldsResult(_, TP.TweetFieldsResultState.Found(found), quoteOpt, _) =&gt;</w:t>
      </w:r>
    </w:p>
    <w:p>
      <w:pPr>
        <w:jc w:val="both"/>
      </w:pPr>
      <w:r>
        <w:t xml:space="preserve">          val tweetText = found.tweet.coreData.map(_.text)</w:t>
      </w:r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.add(TweetTextFeature, tweetText)</w:t>
      </w:r>
    </w:p>
    <w:p>
      <w:pPr>
        <w:jc w:val="both"/>
      </w:pPr>
      <w:r>
        <w:t xml:space="preserve">            .add(IsHydratedFeature, true)</w:t>
      </w:r>
    </w:p>
    <w:p>
      <w:pPr>
        <w:jc w:val="both"/>
      </w:pPr>
      <w:r>
        <w:t xml:space="preserve">            .add(AuthorIdFeature, found.tweet.coreData.map(_.userId))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// If no tweet result found, return default features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DefaultFeatureMap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