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com.twitter.home_mixer.functional_component.query_transformer</w:t>
      </w:r>
    </w:p>
    <w:p>
      <w:pPr>
        <w:jc w:val="both"/>
      </w:pPr>
      <w:r/>
    </w:p>
    <w:p>
      <w:pPr>
        <w:jc w:val="both"/>
      </w:pPr>
      <w:r>
        <w:t>import com.twitter.common_internal.analytics.twitter_client_user_agent_parser.UserAgent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com.twitter.home_mixer.model.HomeFeatures.PersistenceEntriesFeature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com.twitter.timelinemixer.clients.persistence.EntryWithItemIds</w:t>
      </w:r>
    </w:p>
    <w:p>
      <w:pPr>
        <w:jc w:val="both"/>
      </w:pPr>
      <w:r>
        <w:t>import com.twitter.timelines.persistence.thriftscala.RequestType</w:t>
      </w:r>
    </w:p>
    <w:p>
      <w:pPr>
        <w:jc w:val="both"/>
      </w:pPr>
      <w:r>
        <w:t>import com.twitter.timelines.util.client_info.ClientPlatform</w:t>
      </w:r>
    </w:p>
    <w:p>
      <w:pPr>
        <w:jc w:val="both"/>
      </w:pPr>
      <w:r>
        <w:t>import com.twitter.timelineservice.model.rich.EntityIdType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EditedTweetsCandidatePipelineQueryTransformer</w:t>
      </w:r>
    </w:p>
    <w:p>
      <w:pPr>
        <w:jc w:val="both"/>
      </w:pPr>
      <w:r>
        <w:t xml:space="preserve">    extends CandidatePipelineQueryTransformer[PipelineQuery, Seq[Long]]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 TransformerIdentifier("EditedTweets")</w:t>
      </w:r>
    </w:p>
    <w:p>
      <w:pPr>
        <w:jc w:val="both"/>
      </w:pPr>
      <w:r/>
    </w:p>
    <w:p>
      <w:pPr>
        <w:jc w:val="both"/>
      </w:pPr>
      <w:r>
        <w:t xml:space="preserve">  // The time window for which a tweet remains editable after creation.</w:t>
      </w:r>
    </w:p>
    <w:p>
      <w:pPr>
        <w:jc w:val="both"/>
      </w:pPr>
      <w:r>
        <w:t xml:space="preserve">  private val EditTimeWindow = 60.minutes</w:t>
      </w:r>
    </w:p>
    <w:p>
      <w:pPr>
        <w:jc w:val="both"/>
      </w:pPr>
      <w:r/>
    </w:p>
    <w:p>
      <w:pPr>
        <w:jc w:val="both"/>
      </w:pPr>
      <w:r>
        <w:t xml:space="preserve">  override def transform(query: PipelineQuery): Seq[Long] = {</w:t>
      </w:r>
    </w:p>
    <w:p>
      <w:pPr>
        <w:jc w:val="both"/>
      </w:pPr>
      <w:r>
        <w:t xml:space="preserve">    val applicableCandidates = getApplicableCandidates(query)</w:t>
      </w:r>
    </w:p>
    <w:p>
      <w:pPr>
        <w:jc w:val="both"/>
      </w:pPr>
      <w:r/>
    </w:p>
    <w:p>
      <w:pPr>
        <w:jc w:val="both"/>
      </w:pPr>
      <w:r>
        <w:t xml:space="preserve">    if (applicableCandidates.nonEmpty) {</w:t>
      </w:r>
    </w:p>
    <w:p>
      <w:pPr>
        <w:jc w:val="both"/>
      </w:pPr>
      <w:r>
        <w:t xml:space="preserve">      // Include the response corresponding with the Previous Timeline Load (PTL).</w:t>
      </w:r>
    </w:p>
    <w:p>
      <w:pPr>
        <w:jc w:val="both"/>
      </w:pPr>
      <w:r>
        <w:t xml:space="preserve">      // Any tweets in it could have become stale since being served.</w:t>
      </w:r>
    </w:p>
    <w:p>
      <w:pPr>
        <w:jc w:val="both"/>
      </w:pPr>
      <w:r>
        <w:t xml:space="preserve">      val previousTimelineLoadTime = applicableCandidates.head.servedTime</w:t>
      </w:r>
    </w:p>
    <w:p>
      <w:pPr>
        <w:jc w:val="both"/>
      </w:pPr>
      <w:r/>
    </w:p>
    <w:p>
      <w:pPr>
        <w:jc w:val="both"/>
      </w:pPr>
      <w:r>
        <w:t xml:space="preserve">      // The time window for editing a tweet is 60 minutes,</w:t>
      </w:r>
    </w:p>
    <w:p>
      <w:pPr>
        <w:jc w:val="both"/>
      </w:pPr>
      <w:r>
        <w:t xml:space="preserve">      // so we ignore responses older than (PTL Time - 60 mins).</w:t>
      </w:r>
    </w:p>
    <w:p>
      <w:pPr>
        <w:jc w:val="both"/>
      </w:pPr>
      <w:r>
        <w:t xml:space="preserve">      val inWindowCandidates: Seq[PersistenceStoreEntry] = applicableCandidates</w:t>
      </w:r>
    </w:p>
    <w:p>
      <w:pPr>
        <w:jc w:val="both"/>
      </w:pPr>
      <w:r>
        <w:t xml:space="preserve">        .takeWhile(_.servedTime.until(previousTimelineLoadTime) &lt; EditTimeWindow)</w:t>
      </w:r>
    </w:p>
    <w:p>
      <w:pPr>
        <w:jc w:val="both"/>
      </w:pPr>
      <w:r/>
    </w:p>
    <w:p>
      <w:pPr>
        <w:jc w:val="both"/>
      </w:pPr>
      <w:r>
        <w:t xml:space="preserve">      // Exclude the tweet IDs for which ReplaceEntry instructions have already been sent.</w:t>
      </w:r>
    </w:p>
    <w:p>
      <w:pPr>
        <w:jc w:val="both"/>
      </w:pPr>
      <w:r>
        <w:t xml:space="preserve">      val (tweetsAlreadyReplaced, tweetsToCheck) = inWindowCandidates</w:t>
      </w:r>
    </w:p>
    <w:p>
      <w:pPr>
        <w:jc w:val="both"/>
      </w:pPr>
      <w:r>
        <w:t xml:space="preserve">        .partition(_.entryWithItemIds.itemIds.exists(_.head.entryIdToReplace.nonEmpty))</w:t>
      </w:r>
    </w:p>
    <w:p>
      <w:pPr>
        <w:jc w:val="both"/>
      </w:pPr>
      <w:r/>
    </w:p>
    <w:p>
      <w:pPr>
        <w:jc w:val="both"/>
      </w:pPr>
      <w:r>
        <w:t xml:space="preserve">      val tweetIdFromEntry: PartialFunction[PersistenceStoreEntry, Long] = {</w:t>
      </w:r>
    </w:p>
    <w:p>
      <w:pPr>
        <w:jc w:val="both"/>
      </w:pPr>
      <w:r>
        <w:t xml:space="preserve">        case entry if entry.tweetId.nonEmpty =&gt; entry.tweetId.get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tweetIdsAlreadyReplaced: Set[Long] = tweetsAlreadyReplaced.collect(tweetIdFromEntry).toSet</w:t>
      </w:r>
    </w:p>
    <w:p>
      <w:pPr>
        <w:jc w:val="both"/>
      </w:pPr>
      <w:r>
        <w:t xml:space="preserve">      val tweetIdsToCheck: Seq[Long] = tweetsToCheck.collect(tweetIdFromEntry)</w:t>
      </w:r>
    </w:p>
    <w:p>
      <w:pPr>
        <w:jc w:val="both"/>
      </w:pPr>
      <w:r/>
    </w:p>
    <w:p>
      <w:pPr>
        <w:jc w:val="both"/>
      </w:pPr>
      <w:r>
        <w:t xml:space="preserve">      tweetIdsToCheck.filterNot(tweetIdsAlreadyReplaced.contains).distinct</w:t>
      </w:r>
    </w:p>
    <w:p>
      <w:pPr>
        <w:jc w:val="both"/>
      </w:pPr>
      <w:r>
        <w:t xml:space="preserve">    } else Seq.empty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The candidates here come from the Timelines Persistence Store, via a query feature</w:t>
      </w:r>
    </w:p>
    <w:p>
      <w:pPr>
        <w:jc w:val="both"/>
      </w:pPr>
      <w:r>
        <w:t xml:space="preserve">  private def getApplicableCandidates(query: PipelineQuery): Seq[PersistenceStoreEntry] = {</w:t>
      </w:r>
    </w:p>
    <w:p>
      <w:pPr>
        <w:jc w:val="both"/>
      </w:pPr>
      <w:r>
        <w:t xml:space="preserve">    val userAgent = UserAgent.fromString(query.clientContext.userAgent.getOrElse(""))</w:t>
      </w:r>
    </w:p>
    <w:p>
      <w:pPr>
        <w:jc w:val="both"/>
      </w:pPr>
      <w:r>
        <w:t xml:space="preserve">    val clientPlatform = ClientPlatform.fromQueryOptions(query.clientContext.appId, userAgent)</w:t>
      </w:r>
    </w:p>
    <w:p>
      <w:pPr>
        <w:jc w:val="both"/>
      </w:pPr>
      <w:r/>
    </w:p>
    <w:p>
      <w:pPr>
        <w:jc w:val="both"/>
      </w:pPr>
      <w:r>
        <w:t xml:space="preserve">    val sortedResponses = query.features</w:t>
      </w:r>
    </w:p>
    <w:p>
      <w:pPr>
        <w:jc w:val="both"/>
      </w:pPr>
      <w:r>
        <w:t xml:space="preserve">      .getOrElse(FeatureMap.empty)</w:t>
      </w:r>
    </w:p>
    <w:p>
      <w:pPr>
        <w:jc w:val="both"/>
      </w:pPr>
      <w:r>
        <w:t xml:space="preserve">      .getOrElse(PersistenceEntriesFeature, Seq.empty)</w:t>
      </w:r>
    </w:p>
    <w:p>
      <w:pPr>
        <w:jc w:val="both"/>
      </w:pPr>
      <w:r>
        <w:t xml:space="preserve">      .filter(_.clientPlatform == clientPlatform)</w:t>
      </w:r>
    </w:p>
    <w:p>
      <w:pPr>
        <w:jc w:val="both"/>
      </w:pPr>
      <w:r>
        <w:t xml:space="preserve">      .sortBy(-_.servedTime.inMilliseconds)</w:t>
      </w:r>
    </w:p>
    <w:p>
      <w:pPr>
        <w:jc w:val="both"/>
      </w:pPr>
      <w:r/>
    </w:p>
    <w:p>
      <w:pPr>
        <w:jc w:val="both"/>
      </w:pPr>
      <w:r>
        <w:t xml:space="preserve">    val recentResponses = sortedResponses.indexWhere(_.requestType == RequestType.Initial) match {</w:t>
      </w:r>
    </w:p>
    <w:p>
      <w:pPr>
        <w:jc w:val="both"/>
      </w:pPr>
      <w:r>
        <w:t xml:space="preserve">      case -1 =&gt; sortedResponses</w:t>
      </w:r>
    </w:p>
    <w:p>
      <w:pPr>
        <w:jc w:val="both"/>
      </w:pPr>
      <w:r>
        <w:t xml:space="preserve">      case lastGetInitialIndex =&gt; sortedResponses.take(lastGetInitialIndex + 1)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recentResponses.flatMap { r =&gt;</w:t>
      </w:r>
    </w:p>
    <w:p>
      <w:pPr>
        <w:jc w:val="both"/>
      </w:pPr>
      <w:r>
        <w:t xml:space="preserve">      r.entries.collect {</w:t>
      </w:r>
    </w:p>
    <w:p>
      <w:pPr>
        <w:jc w:val="both"/>
      </w:pPr>
      <w:r>
        <w:t xml:space="preserve">        case entry if entry.entityIdType == EntityIdType.Tweet =&gt;</w:t>
      </w:r>
    </w:p>
    <w:p>
      <w:pPr>
        <w:jc w:val="both"/>
      </w:pPr>
      <w:r>
        <w:t xml:space="preserve">          PersistenceStoreEntry(entry, r.servedTime, r.clientPlatform, r.requestType)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}.distinct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PersistenceStoreEntry(</w:t>
      </w:r>
    </w:p>
    <w:p>
      <w:pPr>
        <w:jc w:val="both"/>
      </w:pPr>
      <w:r>
        <w:t xml:space="preserve">  entryWithItemIds: EntryWithItemIds,</w:t>
      </w:r>
    </w:p>
    <w:p>
      <w:pPr>
        <w:jc w:val="both"/>
      </w:pPr>
      <w:r>
        <w:t xml:space="preserve">  servedTime: Time,</w:t>
      </w:r>
    </w:p>
    <w:p>
      <w:pPr>
        <w:jc w:val="both"/>
      </w:pPr>
      <w:r>
        <w:t xml:space="preserve">  clientPlatform: ClientPlatform,</w:t>
      </w:r>
    </w:p>
    <w:p>
      <w:pPr>
        <w:jc w:val="both"/>
      </w:pPr>
      <w:r>
        <w:t xml:space="preserve">  requestType: RequestType) {</w:t>
      </w:r>
    </w:p>
    <w:p>
      <w:pPr>
        <w:jc w:val="both"/>
      </w:pPr>
      <w:r/>
    </w:p>
    <w:p>
      <w:pPr>
        <w:jc w:val="both"/>
      </w:pPr>
      <w:r>
        <w:t xml:space="preserve">  // Timelines Persistence Store currently includes 1 tweet ID per entryWithItemIds for tweets</w:t>
      </w:r>
    </w:p>
    <w:p>
      <w:pPr>
        <w:jc w:val="both"/>
      </w:pPr>
      <w:r>
        <w:t xml:space="preserve">  val tweetId: Option[Long] = entryWithItemIds.itemIds.flatMap(_.head.tweetId)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