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/>
    </w:p>
    <w:p>
      <w:pPr>
        <w:jc w:val="both"/>
      </w:pPr>
      <w:r>
        <w:t>object ReplyRetweetUtil {</w:t>
      </w:r>
    </w:p>
    <w:p>
      <w:pPr>
        <w:jc w:val="both"/>
      </w:pPr>
      <w:r/>
    </w:p>
    <w:p>
      <w:pPr>
        <w:jc w:val="both"/>
      </w:pPr>
      <w:r>
        <w:t xml:space="preserve">  def isEligibleReply(candidate: CandidateWithFeatures[TweetCandidate]): Boolean = {</w:t>
      </w:r>
    </w:p>
    <w:p>
      <w:pPr>
        <w:jc w:val="both"/>
      </w:pPr>
      <w:r>
        <w:t xml:space="preserve">    candidate.features.getOrElse(InReplyToTweetIdFeature, None).nonEmpty &amp;&amp;</w:t>
      </w:r>
    </w:p>
    <w:p>
      <w:pPr>
        <w:jc w:val="both"/>
      </w:pPr>
      <w:r>
        <w:t xml:space="preserve">    !candidate.features.getOrElse(IsRetweetFeature, 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map from reply tweet to all ancestors that are also hydrated candidates. If a reply</w:t>
      </w:r>
    </w:p>
    <w:p>
      <w:pPr>
        <w:jc w:val="both"/>
      </w:pPr>
      <w:r>
        <w:t xml:space="preserve">   * does not have any ancestors which are also candidates, it will not add to the returned Map.</w:t>
      </w:r>
    </w:p>
    <w:p>
      <w:pPr>
        <w:jc w:val="both"/>
      </w:pPr>
      <w:r>
        <w:t xml:space="preserve">   * Make sure ancestors are bottom-up ordered such that:</w:t>
      </w:r>
    </w:p>
    <w:p>
      <w:pPr>
        <w:jc w:val="both"/>
      </w:pPr>
      <w:r>
        <w:t xml:space="preserve">   * (1) if parent tweet is a candidate, it should be the first item at the returned ancestors;</w:t>
      </w:r>
    </w:p>
    <w:p>
      <w:pPr>
        <w:jc w:val="both"/>
      </w:pPr>
      <w:r>
        <w:t xml:space="preserve">   * (2) if root tweet is a candidate, it should be the last item at the returned ancestors.</w:t>
      </w:r>
    </w:p>
    <w:p>
      <w:pPr>
        <w:jc w:val="both"/>
      </w:pPr>
      <w:r>
        <w:t xml:space="preserve">   * Retweets of replies or replies to retweets are not included.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replyToAncestorTweetCandidatesMap(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Map[Long, Seq[CandidateWithFeatures[TweetCandidate]]] = {</w:t>
      </w:r>
    </w:p>
    <w:p>
      <w:pPr>
        <w:jc w:val="both"/>
      </w:pPr>
      <w:r>
        <w:t xml:space="preserve">    val replyToAncestorTweetIdsMap: Map[Long, Seq[Long]] =</w:t>
      </w:r>
    </w:p>
    <w:p>
      <w:pPr>
        <w:jc w:val="both"/>
      </w:pPr>
      <w:r>
        <w:t xml:space="preserve">      candidates.flatMap { candidate =&gt;</w:t>
      </w:r>
    </w:p>
    <w:p>
      <w:pPr>
        <w:jc w:val="both"/>
      </w:pPr>
      <w:r>
        <w:t xml:space="preserve">        if (isEligibleReply(candidate)) {</w:t>
      </w:r>
    </w:p>
    <w:p>
      <w:pPr>
        <w:jc w:val="both"/>
      </w:pPr>
      <w:r>
        <w:t xml:space="preserve">          val ancestorIds =</w:t>
      </w:r>
    </w:p>
    <w:p>
      <w:pPr>
        <w:jc w:val="both"/>
      </w:pPr>
      <w:r>
        <w:t xml:space="preserve">            if (candidate.features.getOrElse(AncestorsFeature, Seq.empty).nonEmpty) {</w:t>
      </w:r>
    </w:p>
    <w:p>
      <w:pPr>
        <w:jc w:val="both"/>
      </w:pPr>
      <w:r>
        <w:t xml:space="preserve">              candidate.features.getOrElse(AncestorsFeature, Seq.empty).map(_.tweetId)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candidate.features.getOrElse(InReplyToTweetIdFeature, None),</w:t>
      </w:r>
    </w:p>
    <w:p>
      <w:pPr>
        <w:jc w:val="both"/>
      </w:pPr>
      <w:r>
        <w:t xml:space="preserve">                candidate.features.getOrElse(ConversationModuleIdFeature, None)</w:t>
      </w:r>
    </w:p>
    <w:p>
      <w:pPr>
        <w:jc w:val="both"/>
      </w:pPr>
      <w:r>
        <w:t xml:space="preserve">              ).flatten.distinct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Some(candidate.candidate.id -&gt; ancestorIds)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val ancestorTweetIds = replyToAncestorTweetIdsMap.values.flatten.toSet</w:t>
      </w:r>
    </w:p>
    <w:p>
      <w:pPr>
        <w:jc w:val="both"/>
      </w:pPr>
      <w:r>
        <w:t xml:space="preserve">    val ancestorTweetsMapById: Map[Long, CandidateWithFeatures[TweetCandidate]] = candidates</w:t>
      </w:r>
    </w:p>
    <w:p>
      <w:pPr>
        <w:jc w:val="both"/>
      </w:pPr>
      <w:r>
        <w:t xml:space="preserve">      .filter { maybeAncestor =&gt;</w:t>
      </w:r>
    </w:p>
    <w:p>
      <w:pPr>
        <w:jc w:val="both"/>
      </w:pPr>
      <w:r>
        <w:t xml:space="preserve">        ancestorTweetIds.contains(maybeAncestor.candidate.id)</w:t>
      </w:r>
    </w:p>
    <w:p>
      <w:pPr>
        <w:jc w:val="both"/>
      </w:pPr>
      <w:r>
        <w:t xml:space="preserve">      }.map { ancestor =&gt;</w:t>
      </w:r>
    </w:p>
    <w:p>
      <w:pPr>
        <w:jc w:val="both"/>
      </w:pPr>
      <w:r>
        <w:t xml:space="preserve">        ancestor.candidate.id -&gt; ancestor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replyToAncestorTweetIdsMap</w:t>
      </w:r>
    </w:p>
    <w:p>
      <w:pPr>
        <w:jc w:val="both"/>
      </w:pPr>
      <w:r>
        <w:t xml:space="preserve">      .mapValues { ancestorTweetIds =&gt;</w:t>
      </w:r>
    </w:p>
    <w:p>
      <w:pPr>
        <w:jc w:val="both"/>
      </w:pPr>
      <w:r>
        <w:t xml:space="preserve">        ancestorTweetIds.flatMap { ancestorTweetId =&gt;</w:t>
      </w:r>
    </w:p>
    <w:p>
      <w:pPr>
        <w:jc w:val="both"/>
      </w:pPr>
      <w:r>
        <w:t xml:space="preserve">          ancestorTweetsMapById.get(ancestorTweetId)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}.filter {</w:t>
      </w:r>
    </w:p>
    <w:p>
      <w:pPr>
        <w:jc w:val="both"/>
      </w:pPr>
      <w:r>
        <w:t xml:space="preserve">        case (reply, ancestors) =&gt;</w:t>
      </w:r>
    </w:p>
    <w:p>
      <w:pPr>
        <w:jc w:val="both"/>
      </w:pPr>
      <w:r>
        <w:t xml:space="preserve">          ancestors.nonEmpty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map is the opposite of [[replyToAncestorTweetCandidatesMap]].</w:t>
      </w:r>
    </w:p>
    <w:p>
      <w:pPr>
        <w:jc w:val="both"/>
      </w:pPr>
      <w:r>
        <w:t xml:space="preserve">   * Builds a map from ancestor tweet to all descendant replies that are also hydrated candidates.</w:t>
      </w:r>
    </w:p>
    <w:p>
      <w:pPr>
        <w:jc w:val="both"/>
      </w:pPr>
      <w:r>
        <w:t xml:space="preserve">   * Currently, we only return two ancestors at most: one is inReplyToTweetId and the other</w:t>
      </w:r>
    </w:p>
    <w:p>
      <w:pPr>
        <w:jc w:val="both"/>
      </w:pPr>
      <w:r>
        <w:t xml:space="preserve">   * is conversationId.</w:t>
      </w:r>
    </w:p>
    <w:p>
      <w:pPr>
        <w:jc w:val="both"/>
      </w:pPr>
      <w:r>
        <w:t xml:space="preserve">   * Retweets of replies are not included.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ancestorTweetIdToDescendantRepliesMap(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Map[Long, Seq[CandidateWithFeatures[TweetCandidate]]] = {</w:t>
      </w:r>
    </w:p>
    <w:p>
      <w:pPr>
        <w:jc w:val="both"/>
      </w:pPr>
      <w:r>
        <w:t xml:space="preserve">    val tweetToCandidateMap = candidates.map(c =&gt; c.candidate.id -&gt; c).toMap</w:t>
      </w:r>
    </w:p>
    <w:p>
      <w:pPr>
        <w:jc w:val="both"/>
      </w:pPr>
      <w:r>
        <w:t xml:space="preserve">    replyToAncestorTweetCandidatesMap(candidates).toSeq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(reply, ancestorTweets) =&gt;</w:t>
      </w:r>
    </w:p>
    <w:p>
      <w:pPr>
        <w:jc w:val="both"/>
      </w:pPr>
      <w:r>
        <w:t xml:space="preserve">          ancestorTweets.map { ancestor =&gt;</w:t>
      </w:r>
    </w:p>
    <w:p>
      <w:pPr>
        <w:jc w:val="both"/>
      </w:pPr>
      <w:r>
        <w:t xml:space="preserve">            (ancestor.candidate.id, reply)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}.groupBy { case (ancestor, reply) =&gt; ancestor }</w:t>
      </w:r>
    </w:p>
    <w:p>
      <w:pPr>
        <w:jc w:val="both"/>
      </w:pPr>
      <w:r>
        <w:t xml:space="preserve">      .mapValues { ancestorReplyPairs =&gt;</w:t>
      </w:r>
    </w:p>
    <w:p>
      <w:pPr>
        <w:jc w:val="both"/>
      </w:pPr>
      <w:r>
        <w:t xml:space="preserve">        ancestorReplyPairs.map(_._2).distinct</w:t>
      </w:r>
    </w:p>
    <w:p>
      <w:pPr>
        <w:jc w:val="both"/>
      </w:pPr>
      <w:r>
        <w:t xml:space="preserve">      }.mapValues(tweetIds =&gt; tweetIds.map(tid =&gt; tweetToCandidateMap(tid)))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map from reply tweet to inReplyToTweet which is also a candidate.</w:t>
      </w:r>
    </w:p>
    <w:p>
      <w:pPr>
        <w:jc w:val="both"/>
      </w:pPr>
      <w:r>
        <w:t xml:space="preserve">   * Retweets of replies or replies to retweets are not included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replyTweetIdToInReplyToTweetMap(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Map[Long, CandidateWithFeatures[TweetCandidate]] = {</w:t>
      </w:r>
    </w:p>
    <w:p>
      <w:pPr>
        <w:jc w:val="both"/>
      </w:pPr>
      <w:r>
        <w:t xml:space="preserve">    val eligibleReplyCandidates = candidates.filter { candidate =&gt;</w:t>
      </w:r>
    </w:p>
    <w:p>
      <w:pPr>
        <w:jc w:val="both"/>
      </w:pPr>
      <w:r>
        <w:t xml:space="preserve">      isEligibleReply(candidate) &amp;&amp; candidate.features</w:t>
      </w:r>
    </w:p>
    <w:p>
      <w:pPr>
        <w:jc w:val="both"/>
      </w:pPr>
      <w:r>
        <w:t xml:space="preserve">        .getOrElse(InReplyToTweetIdFeature, None)</w:t>
      </w:r>
    </w:p>
    <w:p>
      <w:pPr>
        <w:jc w:val="both"/>
      </w:pPr>
      <w:r>
        <w:t xml:space="preserve">        .nonEmpty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inReplyToTweetIds = eligibleReplyCandidates</w:t>
      </w:r>
    </w:p>
    <w:p>
      <w:pPr>
        <w:jc w:val="both"/>
      </w:pPr>
      <w:r>
        <w:t xml:space="preserve">      .flatMap(_.features.getOrElse(InReplyToTweetIdFeature, None))</w:t>
      </w:r>
    </w:p>
    <w:p>
      <w:pPr>
        <w:jc w:val="both"/>
      </w:pPr>
      <w:r>
        <w:t xml:space="preserve">      .toSet</w:t>
      </w:r>
    </w:p>
    <w:p>
      <w:pPr>
        <w:jc w:val="both"/>
      </w:pPr>
      <w:r/>
    </w:p>
    <w:p>
      <w:pPr>
        <w:jc w:val="both"/>
      </w:pPr>
      <w:r>
        <w:t xml:space="preserve">    val inReplyToTweetIdToTweetMap: Map[Long, CandidateWithFeatures[TweetCandidate]] = candidates</w:t>
      </w:r>
    </w:p>
    <w:p>
      <w:pPr>
        <w:jc w:val="both"/>
      </w:pPr>
      <w:r>
        <w:t xml:space="preserve">      .filter { maybeInReplyToTweet =&gt;</w:t>
      </w:r>
    </w:p>
    <w:p>
      <w:pPr>
        <w:jc w:val="both"/>
      </w:pPr>
      <w:r>
        <w:t xml:space="preserve">        inReplyToTweetIds.contains(maybeInReplyToTweet.candidate.id)</w:t>
      </w:r>
    </w:p>
    <w:p>
      <w:pPr>
        <w:jc w:val="both"/>
      </w:pPr>
      <w:r>
        <w:t xml:space="preserve">      }.map { inReplyToTweet =&gt;</w:t>
      </w:r>
    </w:p>
    <w:p>
      <w:pPr>
        <w:jc w:val="both"/>
      </w:pPr>
      <w:r>
        <w:t xml:space="preserve">        inReplyToTweet.candidate.id -&gt; inReplyToTweet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eligibleReplyCandidates.flatMap { reply =&gt;</w:t>
      </w:r>
    </w:p>
    <w:p>
      <w:pPr>
        <w:jc w:val="both"/>
      </w:pPr>
      <w:r>
        <w:t xml:space="preserve">      val inReplyToTweetId = reply.features.getOrElse(InReplyToTweetIdFeature, None)</w:t>
      </w:r>
    </w:p>
    <w:p>
      <w:pPr>
        <w:jc w:val="both"/>
      </w:pPr>
      <w:r>
        <w:t xml:space="preserve">      if (inReplyToTweetId.nonEmpty) {</w:t>
      </w:r>
    </w:p>
    <w:p>
      <w:pPr>
        <w:jc w:val="both"/>
      </w:pPr>
      <w:r>
        <w:t xml:space="preserve">        inReplyToTweetIdToTweetMap.get(inReplyToTweetId.get).map { inReplyToTweet =&gt;</w:t>
      </w:r>
    </w:p>
    <w:p>
      <w:pPr>
        <w:jc w:val="both"/>
      </w:pPr>
      <w:r>
        <w:t xml:space="preserve">          reply.candidate.id -&gt; inReplyToTweet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