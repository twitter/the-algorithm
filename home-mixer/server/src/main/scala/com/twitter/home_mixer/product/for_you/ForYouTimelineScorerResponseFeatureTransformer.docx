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com.twitter.tweetconvosvc.tweet_ancestor.{thriftscala =&gt; ta}</w:t>
      </w:r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com.twitter.mediaservices.commons.tweetmedia.{thriftscala =&gt; mt}</w:t>
      </w:r>
    </w:p>
    <w:p>
      <w:pPr>
        <w:jc w:val="both"/>
      </w:pPr>
      <w:r>
        <w:t>import com.twitter.product_mixer.component_library.candidate_source.timeline_scorer.ScoredTweetCandidateWithFocalTweet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com.twitter.product_mixer.core.model.marshalling.response.urt.metadata.RecWithEducationTopicContextFunctionalityType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com.twitter.search.common.constants.thriftjava.ThriftLanguage</w:t>
      </w:r>
    </w:p>
    <w:p>
      <w:pPr>
        <w:jc w:val="both"/>
      </w:pPr>
      <w:r>
        <w:t>import com.twitter.search.common.util.lang.ThriftLanguageUtil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com.twitter.timelinemixer.injection.model.candidate.AudioSpaceMetaData</w:t>
      </w:r>
    </w:p>
    <w:p>
      <w:pPr>
        <w:jc w:val="both"/>
      </w:pPr>
      <w:r>
        <w:t>import com.twitter.timelines.conversation_features.{thriftscala =&gt; cvt}</w:t>
      </w:r>
    </w:p>
    <w:p>
      <w:pPr>
        <w:jc w:val="both"/>
      </w:pPr>
      <w:r>
        <w:t>import com.twitter.timelinescorer.common.scoredtweetcandidate.{thriftscala =&gt; stc}</w:t>
      </w:r>
    </w:p>
    <w:p>
      <w:pPr>
        <w:jc w:val="both"/>
      </w:pPr>
      <w:r>
        <w:t>import com.twitter.timelineservice.suggests.{thriftscala =&gt; tls}</w:t>
      </w:r>
    </w:p>
    <w:p>
      <w:pPr>
        <w:jc w:val="both"/>
      </w:pPr>
      <w:r/>
    </w:p>
    <w:p>
      <w:pPr>
        <w:jc w:val="both"/>
      </w:pPr>
      <w:r>
        <w:t>object ForYouTimelineScorerResponseFeatureTransformer</w:t>
      </w:r>
    </w:p>
    <w:p>
      <w:pPr>
        <w:jc w:val="both"/>
      </w:pPr>
      <w:r>
        <w:t xml:space="preserve">    extends CandidateFeatureTransformer[ScoredTweetCandidateWithFocalTweet]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TransformerIdentifier("ForYouTimelineScorerResponse")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AncestorsFeature,</w:t>
      </w:r>
    </w:p>
    <w:p>
      <w:pPr>
        <w:jc w:val="both"/>
      </w:pPr>
      <w:r>
        <w:t xml:space="preserve">    AudioSpaceMetaDataFeature,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AuthorIsBlueVerifiedFeature,</w:t>
      </w:r>
    </w:p>
    <w:p>
      <w:pPr>
        <w:jc w:val="both"/>
      </w:pPr>
      <w:r>
        <w:t xml:space="preserve">    AuthorIsCreatorFeature,</w:t>
      </w:r>
    </w:p>
    <w:p>
      <w:pPr>
        <w:jc w:val="both"/>
      </w:pPr>
      <w:r>
        <w:t xml:space="preserve">    AuthorIsGoldVerifiedFeature,</w:t>
      </w:r>
    </w:p>
    <w:p>
      <w:pPr>
        <w:jc w:val="both"/>
      </w:pPr>
      <w:r>
        <w:t xml:space="preserve">    AuthorIsGrayVerifiedFeature,</w:t>
      </w:r>
    </w:p>
    <w:p>
      <w:pPr>
        <w:jc w:val="both"/>
      </w:pPr>
      <w:r>
        <w:t xml:space="preserve">    AuthorIsLegacyVerifiedFeature,</w:t>
      </w:r>
    </w:p>
    <w:p>
      <w:pPr>
        <w:jc w:val="both"/>
      </w:pPr>
      <w:r>
        <w:t xml:space="preserve">    AuthoredByContextualUserFeature,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ConversationFeature,</w:t>
      </w:r>
    </w:p>
    <w:p>
      <w:pPr>
        <w:jc w:val="both"/>
      </w:pPr>
      <w:r>
        <w:t xml:space="preserve">    ConversationModuleFocalTweetIdFeature,</w:t>
      </w:r>
    </w:p>
    <w:p>
      <w:pPr>
        <w:jc w:val="both"/>
      </w:pPr>
      <w:r>
        <w:t xml:space="preserve">    ConversationModuleIdFeature,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EarlybirdFeature,</w:t>
      </w:r>
    </w:p>
    <w:p>
      <w:pPr>
        <w:jc w:val="both"/>
      </w:pPr>
      <w:r>
        <w:t xml:space="preserve">    EntityTokenFeature,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FavoritedByUserIdsFeature,</w:t>
      </w:r>
    </w:p>
    <w:p>
      <w:pPr>
        <w:jc w:val="both"/>
      </w:pPr>
      <w:r>
        <w:t xml:space="preserve">    FollowedByUserIdsFeature,</w:t>
      </w:r>
    </w:p>
    <w:p>
      <w:pPr>
        <w:jc w:val="both"/>
      </w:pPr>
      <w:r>
        <w:t xml:space="preserve">    TopicIdSocialContextFeature,</w:t>
      </w:r>
    </w:p>
    <w:p>
      <w:pPr>
        <w:jc w:val="both"/>
      </w:pPr>
      <w:r>
        <w:t xml:space="preserve">    TopicContextFunctionalityTypeFeature,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FullScoringSucceededFeature,</w:t>
      </w:r>
    </w:p>
    <w:p>
      <w:pPr>
        <w:jc w:val="both"/>
      </w:pPr>
      <w:r>
        <w:t xml:space="preserve">    HasDisplayedTextFeature,</w:t>
      </w:r>
    </w:p>
    <w:p>
      <w:pPr>
        <w:jc w:val="both"/>
      </w:pPr>
      <w:r>
        <w:t xml:space="preserve">    InNetworkFeature,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IsAncestorCandidateFeature,</w:t>
      </w:r>
    </w:p>
    <w:p>
      <w:pPr>
        <w:jc w:val="both"/>
      </w:pPr>
      <w:r>
        <w:t xml:space="preserve">    IsExtendedReplyFeature,</w:t>
      </w:r>
    </w:p>
    <w:p>
      <w:pPr>
        <w:jc w:val="both"/>
      </w:pPr>
      <w:r>
        <w:t xml:space="preserve">    IsRandomTweetFeature,</w:t>
      </w:r>
    </w:p>
    <w:p>
      <w:pPr>
        <w:jc w:val="both"/>
      </w:pPr>
      <w:r>
        <w:t xml:space="preserve">    IsReadFromCacheFeature,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IsRetweetedReplyFeature,</w:t>
      </w:r>
    </w:p>
    <w:p>
      <w:pPr>
        <w:jc w:val="both"/>
      </w:pPr>
      <w:r>
        <w:t xml:space="preserve">    NonSelfFavoritedByUserIdsFeature,</w:t>
      </w:r>
    </w:p>
    <w:p>
      <w:pPr>
        <w:jc w:val="both"/>
      </w:pPr>
      <w:r>
        <w:t xml:space="preserve">    NumImagesFeature,</w:t>
      </w:r>
    </w:p>
    <w:p>
      <w:pPr>
        <w:jc w:val="both"/>
      </w:pPr>
      <w:r>
        <w:t xml:space="preserve">    OriginalTweetCreationTimeFromSnowflakeFeature,</w:t>
      </w:r>
    </w:p>
    <w:p>
      <w:pPr>
        <w:jc w:val="both"/>
      </w:pPr>
      <w:r>
        <w:t xml:space="preserve">    PredictionRequestIdFeature,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ScoreFeature,</w:t>
      </w:r>
    </w:p>
    <w:p>
      <w:pPr>
        <w:jc w:val="both"/>
      </w:pPr>
      <w:r>
        <w:t xml:space="preserve">    SimclustersTweetTopKClustersWithScoresFeature,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TweetLanguageFeature,</w:t>
      </w:r>
    </w:p>
    <w:p>
      <w:pPr>
        <w:jc w:val="both"/>
      </w:pPr>
      <w:r>
        <w:t xml:space="preserve">    VideoDurationMsFeature,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Convert language code to ISO 639-3 format</w:t>
      </w:r>
    </w:p>
    <w:p>
      <w:pPr>
        <w:jc w:val="both"/>
      </w:pPr>
      <w:r>
        <w:t xml:space="preserve">  private def getLanguageISOFormatByValue(languageCodeValue: Int): String =</w:t>
      </w:r>
    </w:p>
    <w:p>
      <w:pPr>
        <w:jc w:val="both"/>
      </w:pPr>
      <w:r>
        <w:t xml:space="preserve">    ThriftLanguageUtil.getLanguageCodeOf(ThriftLanguage.findByValue(languageCodeValue))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candidateWithFocalTweet: ScoredTweetCandidateWithFocalTweet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candidate: stc.v1.ScoredTweetCandidate = candidateWithFocalTweet.candidate</w:t>
      </w:r>
    </w:p>
    <w:p>
      <w:pPr>
        <w:jc w:val="both"/>
      </w:pPr>
      <w:r>
        <w:t xml:space="preserve">    val focalTweetId = candidateWithFocalTweet.focalTweetIdOpt</w:t>
      </w:r>
    </w:p>
    <w:p>
      <w:pPr>
        <w:jc w:val="both"/>
      </w:pPr>
      <w:r/>
    </w:p>
    <w:p>
      <w:pPr>
        <w:jc w:val="both"/>
      </w:pPr>
      <w:r>
        <w:t xml:space="preserve">    val originalTweetId = candidate.sourceTweetId.getOrElse(candidate.tweetId)</w:t>
      </w:r>
    </w:p>
    <w:p>
      <w:pPr>
        <w:jc w:val="both"/>
      </w:pPr>
      <w:r>
        <w:t xml:space="preserve">    val tweetFeatures = candidate.tweetFeaturesMap.flatMap(_.get(originalTweetId))</w:t>
      </w:r>
    </w:p>
    <w:p>
      <w:pPr>
        <w:jc w:val="both"/>
      </w:pPr>
      <w:r>
        <w:t xml:space="preserve">    val earlybirdFeatures = tweetFeatures.flatMap(_.recapFeatures.flatMap(_.tweetFeatures))</w:t>
      </w:r>
    </w:p>
    <w:p>
      <w:pPr>
        <w:jc w:val="both"/>
      </w:pPr>
      <w:r>
        <w:t xml:space="preserve">    val directedAtUserIsInFirstDegree =</w:t>
      </w:r>
    </w:p>
    <w:p>
      <w:pPr>
        <w:jc w:val="both"/>
      </w:pPr>
      <w:r>
        <w:t xml:space="preserve">      earlybirdFeatures.flatMap(_.directedAtUserIdIsInFirstDegree)</w:t>
      </w:r>
    </w:p>
    <w:p>
      <w:pPr>
        <w:jc w:val="both"/>
      </w:pPr>
      <w:r>
        <w:t xml:space="preserve">    val isReply = candidate.inReplyToTweetId.nonEmpty</w:t>
      </w:r>
    </w:p>
    <w:p>
      <w:pPr>
        <w:jc w:val="both"/>
      </w:pPr>
      <w:r>
        <w:t xml:space="preserve">    val isRetweet = candidate.isRetweet.getOrElse(false)</w:t>
      </w:r>
    </w:p>
    <w:p>
      <w:pPr>
        <w:jc w:val="both"/>
      </w:pPr>
      <w:r>
        <w:t xml:space="preserve">    val isInNetwork = candidate.isInNetwork.getOrElse(true)</w:t>
      </w:r>
    </w:p>
    <w:p>
      <w:pPr>
        <w:jc w:val="both"/>
      </w:pPr>
      <w:r>
        <w:t xml:space="preserve">    val conversationFeatures = candidate.conversationFeatures.flatMap {</w:t>
      </w:r>
    </w:p>
    <w:p>
      <w:pPr>
        <w:jc w:val="both"/>
      </w:pPr>
      <w:r>
        <w:t xml:space="preserve">      case cvt.ConversationFeatures.V1(candidate) =&gt; Some(candidate)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numImages = candidate.mediaMetaData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_.count(mediaEntity =&gt;</w:t>
      </w:r>
    </w:p>
    <w:p>
      <w:pPr>
        <w:jc w:val="both"/>
      </w:pPr>
      <w:r>
        <w:t xml:space="preserve">          mediaEntity.mediaInfo.exists(_.isInstanceOf[mt.MediaInfo.ImageInfo]) ||</w:t>
      </w:r>
    </w:p>
    <w:p>
      <w:pPr>
        <w:jc w:val="both"/>
      </w:pPr>
      <w:r>
        <w:t xml:space="preserve">            mediaEntity.mediaInfo.isEmpty))</w:t>
      </w:r>
    </w:p>
    <w:p>
      <w:pPr>
        <w:jc w:val="both"/>
      </w:pPr>
      <w:r>
        <w:t xml:space="preserve">    val hasImage = earlybirdFeatures.exists(_.hasImage)</w:t>
      </w:r>
    </w:p>
    <w:p>
      <w:pPr>
        <w:jc w:val="both"/>
      </w:pPr>
      <w:r>
        <w:t xml:space="preserve">    val hasVideo = earlybirdFeatures.exists(_.hasVideo)</w:t>
      </w:r>
    </w:p>
    <w:p>
      <w:pPr>
        <w:jc w:val="both"/>
      </w:pPr>
      <w:r>
        <w:t xml:space="preserve">    val hasCard = earlybirdFeatures.exists(_.hasCard)</w:t>
      </w:r>
    </w:p>
    <w:p>
      <w:pPr>
        <w:jc w:val="both"/>
      </w:pPr>
      <w:r>
        <w:t xml:space="preserve">    val hasQuote = earlybirdFeatures.exists(_.hasQuote.contains(true))</w:t>
      </w:r>
    </w:p>
    <w:p>
      <w:pPr>
        <w:jc w:val="both"/>
      </w:pPr>
      <w:r>
        <w:t xml:space="preserve">    val hasDisplayedText = earlybirdFeatures.exists(_.tweetLength.exists(length =&gt; {</w:t>
      </w:r>
    </w:p>
    <w:p>
      <w:pPr>
        <w:jc w:val="both"/>
      </w:pPr>
      <w:r>
        <w:t xml:space="preserve">      val numMedia = Seq(hasVideo, (hasImage || hasCard), hasQuote).count(b =&gt; b)</w:t>
      </w:r>
    </w:p>
    <w:p>
      <w:pPr>
        <w:jc w:val="both"/>
      </w:pPr>
      <w:r>
        <w:t xml:space="preserve">      val tcoLengthsPlusSpaces = 23 * numMedia + (if (numMedia &gt; 0) numMedia - 1 else 0)</w:t>
      </w:r>
    </w:p>
    <w:p>
      <w:pPr>
        <w:jc w:val="both"/>
      </w:pPr>
      <w:r>
        <w:t xml:space="preserve">      length &gt; tcoLengthsPlusSpaces</w:t>
      </w:r>
    </w:p>
    <w:p>
      <w:pPr>
        <w:jc w:val="both"/>
      </w:pPr>
      <w:r>
        <w:t xml:space="preserve">    }))</w:t>
      </w:r>
    </w:p>
    <w:p>
      <w:pPr>
        <w:jc w:val="both"/>
      </w:pPr>
      <w:r>
        <w:t xml:space="preserve">    val suggestType = candidate.overrideSuggestType.orElse(Some(tls.SuggestType.Undefined))</w:t>
      </w:r>
    </w:p>
    <w:p>
      <w:pPr>
        <w:jc w:val="both"/>
      </w:pPr>
      <w:r/>
    </w:p>
    <w:p>
      <w:pPr>
        <w:jc w:val="both"/>
      </w:pPr>
      <w:r>
        <w:t xml:space="preserve">    val topicSocialProofMetadataOpt = candidate.entityData.flatMap(_.topicSocialProofMetadata)</w:t>
      </w:r>
    </w:p>
    <w:p>
      <w:pPr>
        <w:jc w:val="both"/>
      </w:pPr>
      <w:r>
        <w:t xml:space="preserve">    val topicIdSocialContextOpt = topicSocialProofMetadataOpt.map(_.topicId)</w:t>
      </w:r>
    </w:p>
    <w:p>
      <w:pPr>
        <w:jc w:val="both"/>
      </w:pPr>
      <w:r>
        <w:t xml:space="preserve">    val topicContextFunctionalityTypeOpt =</w:t>
      </w:r>
    </w:p>
    <w:p>
      <w:pPr>
        <w:jc w:val="both"/>
      </w:pPr>
      <w:r>
        <w:t xml:space="preserve">      topicSocialProofMetadataOpt.map(_.topicContextFunctionalityType).collect {</w:t>
      </w:r>
    </w:p>
    <w:p>
      <w:pPr>
        <w:jc w:val="both"/>
      </w:pPr>
      <w:r>
        <w:t xml:space="preserve">        case stc.v1.TopicContextFunctionalityType.Basic =&gt; BasicTopicContextFunctionalityType</w:t>
      </w:r>
    </w:p>
    <w:p>
      <w:pPr>
        <w:jc w:val="both"/>
      </w:pPr>
      <w:r>
        <w:t xml:space="preserve">        case stc.v1.TopicContextFunctionalityType.Recommendation =&gt;</w:t>
      </w:r>
    </w:p>
    <w:p>
      <w:pPr>
        <w:jc w:val="both"/>
      </w:pPr>
      <w:r>
        <w:t xml:space="preserve">          RecommendationTopicContextFunctionalityType</w:t>
      </w:r>
    </w:p>
    <w:p>
      <w:pPr>
        <w:jc w:val="both"/>
      </w:pPr>
      <w:r>
        <w:t xml:space="preserve">        case stc.v1.TopicContextFunctionalityType.RecWithEducation =&gt;</w:t>
      </w:r>
    </w:p>
    <w:p>
      <w:pPr>
        <w:jc w:val="both"/>
      </w:pPr>
      <w:r>
        <w:t xml:space="preserve">          RecWithEducationTopicContextFunctionalityType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AncestorsFeature,</w:t>
      </w:r>
    </w:p>
    <w:p>
      <w:pPr>
        <w:jc w:val="both"/>
      </w:pPr>
      <w:r>
        <w:t xml:space="preserve">        candidate.ancestors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    .map(ancestor =&gt; ta.TweetAncestor(ancestor.tweetId, ancestor.userId.getOrElse(0L))))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AudioSpaceMetaDataFeature,</w:t>
      </w:r>
    </w:p>
    <w:p>
      <w:pPr>
        <w:jc w:val="both"/>
      </w:pPr>
      <w:r>
        <w:t xml:space="preserve">        candidate.audioSpaceMetaDatalist.map(_.head).map(AudioSpaceMetaData.fromThrift))</w:t>
      </w:r>
    </w:p>
    <w:p>
      <w:pPr>
        <w:jc w:val="both"/>
      </w:pPr>
      <w:r>
        <w:t xml:space="preserve">      .add(AuthorIdFeature, Some(candidate.authorId))</w:t>
      </w:r>
    </w:p>
    <w:p>
      <w:pPr>
        <w:jc w:val="both"/>
      </w:pPr>
      <w:r>
        <w:t xml:space="preserve">      .add(AuthorIsBlueVerifiedFeature, candidate.authorIsBlueVerified.getOrElse(false))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AuthorIsCreatorFeature,</w:t>
      </w:r>
    </w:p>
    <w:p>
      <w:pPr>
        <w:jc w:val="both"/>
      </w:pPr>
      <w:r>
        <w:t xml:space="preserve">        candidate.authorIsCreator.getOrElse(false)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.add(AuthorIsGoldVerifiedFeature, candidate.authorIsGoldVerified.getOrElse(false))</w:t>
      </w:r>
    </w:p>
    <w:p>
      <w:pPr>
        <w:jc w:val="both"/>
      </w:pPr>
      <w:r>
        <w:t xml:space="preserve">      .add(AuthorIsGrayVerifiedFeature, candidate.authorIsGrayVerified.getOrElse(false))</w:t>
      </w:r>
    </w:p>
    <w:p>
      <w:pPr>
        <w:jc w:val="both"/>
      </w:pPr>
      <w:r>
        <w:t xml:space="preserve">      .add(AuthorIsLegacyVerifiedFeature, candidate.authorIsLegacyVerified.getOrElse(false))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AuthoredByContextualUserFeature,</w:t>
      </w:r>
    </w:p>
    <w:p>
      <w:pPr>
        <w:jc w:val="both"/>
      </w:pPr>
      <w:r>
        <w:t xml:space="preserve">        candidate.viewerId.contains(candidate.authorId) ||</w:t>
      </w:r>
    </w:p>
    <w:p>
      <w:pPr>
        <w:jc w:val="both"/>
      </w:pPr>
      <w:r>
        <w:t xml:space="preserve">          candidate.viewerId.exists(candidate.sourceUserId.contains))</w:t>
      </w:r>
    </w:p>
    <w:p>
      <w:pPr>
        <w:jc w:val="both"/>
      </w:pPr>
      <w:r>
        <w:t xml:space="preserve">      .add(CandidateSourceIdFeature, candidate.candidateTweetSourceId)</w:t>
      </w:r>
    </w:p>
    <w:p>
      <w:pPr>
        <w:jc w:val="both"/>
      </w:pPr>
      <w:r>
        <w:t xml:space="preserve">      .add(ConversationFeature, conversationFeatures)</w:t>
      </w:r>
    </w:p>
    <w:p>
      <w:pPr>
        <w:jc w:val="both"/>
      </w:pPr>
      <w:r>
        <w:t xml:space="preserve">      .add(ConversationModuleIdFeature, candidate.conversationId)</w:t>
      </w:r>
    </w:p>
    <w:p>
      <w:pPr>
        <w:jc w:val="both"/>
      </w:pPr>
      <w:r>
        <w:t xml:space="preserve">      .add(ConversationModuleFocalTweetIdFeature, focalTweetId)</w:t>
      </w:r>
    </w:p>
    <w:p>
      <w:pPr>
        <w:jc w:val="both"/>
      </w:pPr>
      <w:r>
        <w:t xml:space="preserve">      .add(DirectedAtUserIdFeature, candidate.directedAtUserId)</w:t>
      </w:r>
    </w:p>
    <w:p>
      <w:pPr>
        <w:jc w:val="both"/>
      </w:pPr>
      <w:r>
        <w:t xml:space="preserve">      .add(EarlybirdFeature, earlybirdFeatures)</w:t>
      </w:r>
    </w:p>
    <w:p>
      <w:pPr>
        <w:jc w:val="both"/>
      </w:pPr>
      <w:r>
        <w:t xml:space="preserve">      // This is temporary, will need to be updated with the encoded string.</w:t>
      </w:r>
    </w:p>
    <w:p>
      <w:pPr>
        <w:jc w:val="both"/>
      </w:pPr>
      <w:r>
        <w:t xml:space="preserve">      .add(EntityTokenFeature, Some("test_EntityTokenForYou"))</w:t>
      </w:r>
    </w:p>
    <w:p>
      <w:pPr>
        <w:jc w:val="both"/>
      </w:pPr>
      <w:r>
        <w:t xml:space="preserve">      .add(ExclusiveConversationAuthorIdFeature, candidate.exclusiveConversationAuthorId)</w:t>
      </w:r>
    </w:p>
    <w:p>
      <w:pPr>
        <w:jc w:val="both"/>
      </w:pPr>
      <w:r>
        <w:t xml:space="preserve">      .add(FavoritedByUserIdsFeature, candidate.favoritedByUserIds.getOrElse(Seq.empty))</w:t>
      </w:r>
    </w:p>
    <w:p>
      <w:pPr>
        <w:jc w:val="both"/>
      </w:pPr>
      <w:r>
        <w:t xml:space="preserve">      .add(FollowedByUserIdsFeature, candidate.followedByUserIds.getOrElse(Seq.empty))</w:t>
      </w:r>
    </w:p>
    <w:p>
      <w:pPr>
        <w:jc w:val="both"/>
      </w:pPr>
      <w:r>
        <w:t xml:space="preserve">      .add(TopicIdSocialContextFeature, topicIdSocialContextOpt)</w:t>
      </w:r>
    </w:p>
    <w:p>
      <w:pPr>
        <w:jc w:val="both"/>
      </w:pPr>
      <w:r>
        <w:t xml:space="preserve">      .add(TopicContextFunctionalityTypeFeature, topicContextFunctionalityTypeOpt)</w:t>
      </w:r>
    </w:p>
    <w:p>
      <w:pPr>
        <w:jc w:val="both"/>
      </w:pPr>
      <w:r>
        <w:t xml:space="preserve">      .add(FullScoringSucceededFeature, candidate.fullScoringSucceeded.getOrElse(false))</w:t>
      </w:r>
    </w:p>
    <w:p>
      <w:pPr>
        <w:jc w:val="both"/>
      </w:pPr>
      <w:r>
        <w:t xml:space="preserve">      .add(HasDisplayedTextFeature, hasDisplayedText)</w:t>
      </w:r>
    </w:p>
    <w:p>
      <w:pPr>
        <w:jc w:val="both"/>
      </w:pPr>
      <w:r>
        <w:t xml:space="preserve">      .add(InNetworkFeature, candidate.isInNetwork.getOrElse(true))</w:t>
      </w:r>
    </w:p>
    <w:p>
      <w:pPr>
        <w:jc w:val="both"/>
      </w:pPr>
      <w:r>
        <w:t xml:space="preserve">      .add(InReplyToTweetIdFeature, candidate.inReplyToTweetId)</w:t>
      </w:r>
    </w:p>
    <w:p>
      <w:pPr>
        <w:jc w:val="both"/>
      </w:pPr>
      <w:r>
        <w:t xml:space="preserve">      .add(IsAncestorCandidateFeature, candidate.isAncestorCandidate.getOrElse(false))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IsExtendedReplyFeature,</w:t>
      </w:r>
    </w:p>
    <w:p>
      <w:pPr>
        <w:jc w:val="both"/>
      </w:pPr>
      <w:r>
        <w:t xml:space="preserve">        isInNetwork &amp;&amp; isReply &amp;&amp; !isRetweet &amp;&amp; directedAtUserIsInFirstDegree.contains(false))</w:t>
      </w:r>
    </w:p>
    <w:p>
      <w:pPr>
        <w:jc w:val="both"/>
      </w:pPr>
      <w:r>
        <w:t xml:space="preserve">      .add(FromInNetworkSourceFeature, candidate.isInNetwork.getOrElse(true))</w:t>
      </w:r>
    </w:p>
    <w:p>
      <w:pPr>
        <w:jc w:val="both"/>
      </w:pPr>
      <w:r>
        <w:t xml:space="preserve">      .add(IsRandomTweetFeature, candidate.isRandomTweet.getOrElse(false))</w:t>
      </w:r>
    </w:p>
    <w:p>
      <w:pPr>
        <w:jc w:val="both"/>
      </w:pPr>
      <w:r>
        <w:t xml:space="preserve">      .add(IsReadFromCacheFeature, candidate.isReadFromCache.getOrElse(false))</w:t>
      </w:r>
    </w:p>
    <w:p>
      <w:pPr>
        <w:jc w:val="both"/>
      </w:pPr>
      <w:r>
        <w:t xml:space="preserve">      .add(IsRetweetFeature, candidate.isRetweet.getOrElse(false))</w:t>
      </w:r>
    </w:p>
    <w:p>
      <w:pPr>
        <w:jc w:val="both"/>
      </w:pPr>
      <w:r>
        <w:t xml:space="preserve">      .add(IsRetweetedReplyFeature, isReply &amp;&amp; isRetweet)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NonSelfFavoritedByUserIdsFeature,</w:t>
      </w:r>
    </w:p>
    <w:p>
      <w:pPr>
        <w:jc w:val="both"/>
      </w:pPr>
      <w:r>
        <w:t xml:space="preserve">        candidate.favoritedByUserIds.getOrElse(Seq.empty).filterNot(_ == candidate.authorId))</w:t>
      </w:r>
    </w:p>
    <w:p>
      <w:pPr>
        <w:jc w:val="both"/>
      </w:pPr>
      <w:r>
        <w:t xml:space="preserve">      .add(NumImagesFeature, numImages)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OriginalTweetCreationTimeFromSnowflakeFeature,</w:t>
      </w:r>
    </w:p>
    <w:p>
      <w:pPr>
        <w:jc w:val="both"/>
      </w:pPr>
      <w:r>
        <w:t xml:space="preserve">        SnowflakeId.timeFromIdOpt(originalTweetId))</w:t>
      </w:r>
    </w:p>
    <w:p>
      <w:pPr>
        <w:jc w:val="both"/>
      </w:pPr>
      <w:r>
        <w:t xml:space="preserve">      .add(PredictionRequestIdFeature, candidate.predictionRequestId)</w:t>
      </w:r>
    </w:p>
    <w:p>
      <w:pPr>
        <w:jc w:val="both"/>
      </w:pPr>
      <w:r>
        <w:t xml:space="preserve">      .add(ScoreFeature, Some(candidate.score))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SimclustersTweetTopKClustersWithScoresFeature,</w:t>
      </w:r>
    </w:p>
    <w:p>
      <w:pPr>
        <w:jc w:val="both"/>
      </w:pPr>
      <w:r>
        <w:t xml:space="preserve">        candidate.simclustersTweetTopKClustersWithScores.map(_.toMap).getOrElse(Map.empty))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StreamToKafkaFeature,</w:t>
      </w:r>
    </w:p>
    <w:p>
      <w:pPr>
        <w:jc w:val="both"/>
      </w:pPr>
      <w:r>
        <w:t xml:space="preserve">        candidate.predictionRequestId.nonEmpty &amp;&amp; candidate.fullScoringSucceeded.getOrElse(false))</w:t>
      </w:r>
    </w:p>
    <w:p>
      <w:pPr>
        <w:jc w:val="both"/>
      </w:pPr>
      <w:r>
        <w:t xml:space="preserve">      .add(SourceTweetIdFeature, candidate.sourceTweetId)</w:t>
      </w:r>
    </w:p>
    <w:p>
      <w:pPr>
        <w:jc w:val="both"/>
      </w:pPr>
      <w:r>
        <w:t xml:space="preserve">      .add(SourceUserIdFeature, candidate.sourceUserId)</w:t>
      </w:r>
    </w:p>
    <w:p>
      <w:pPr>
        <w:jc w:val="both"/>
      </w:pPr>
      <w:r>
        <w:t xml:space="preserve">      .add(SuggestTypeFeature, suggestType)</w:t>
      </w:r>
    </w:p>
    <w:p>
      <w:pPr>
        <w:jc w:val="both"/>
      </w:pPr>
      <w:r>
        <w:t xml:space="preserve">      .add(QuotedTweetIdFeature, candidate.quotedTweetId)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TweetLanguageFeature,</w:t>
      </w:r>
    </w:p>
    <w:p>
      <w:pPr>
        <w:jc w:val="both"/>
      </w:pPr>
      <w:r>
        <w:t xml:space="preserve">        earlybirdFeatures.flatMap(_.language.map(_.value)).map(getLanguageISOFormatByValue))</w:t>
      </w:r>
    </w:p>
    <w:p>
      <w:pPr>
        <w:jc w:val="both"/>
      </w:pPr>
      <w:r>
        <w:t xml:space="preserve">      .add(VideoDurationMsFeature, earlybirdFeatures.flatMap(_.videoDurationMs))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