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com.twitter.home_mixer.product.scored_tweets.param.ScoredTweetsParam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com.twitter.timelines.clients.strato.twistly.SimClustersRecentEngagementSimilarityClient</w:t>
      </w:r>
    </w:p>
    <w:p>
      <w:pPr>
        <w:jc w:val="both"/>
      </w:pPr>
      <w:r>
        <w:t>import com.twitter.timelines.configapi.decider.BooleanDeciderParam</w:t>
      </w:r>
    </w:p>
    <w:p>
      <w:pPr>
        <w:jc w:val="both"/>
      </w:pPr>
      <w:r>
        <w:t>import com.twitter.timelines.prediction.adapters.twistly.SimClustersRecentEngagementSimilarityFeaturesAdapter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SimClustersEngagementSimilarityFeature</w:t>
      </w:r>
    </w:p>
    <w:p>
      <w:pPr>
        <w:jc w:val="both"/>
      </w:pPr>
      <w:r>
        <w:t xml:space="preserve">    extends DataRecordInAFeature[PipelineQuery]</w:t>
      </w:r>
    </w:p>
    <w:p>
      <w:pPr>
        <w:jc w:val="both"/>
      </w:pPr>
      <w:r>
        <w:t xml:space="preserve">    with FeatureWithDefaultOnFailure[PipelineQuery,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SimClustersEngagementSimilarityFeatureHydrator @Inject() (</w:t>
      </w:r>
    </w:p>
    <w:p>
      <w:pPr>
        <w:jc w:val="both"/>
      </w:pPr>
      <w:r>
        <w:t xml:space="preserve">  simClustersEngagementSimilarityClient: SimClustersRecentEngagementSimilarityClient)</w:t>
      </w:r>
    </w:p>
    <w:p>
      <w:pPr>
        <w:jc w:val="both"/>
      </w:pPr>
      <w:r>
        <w:t xml:space="preserve">    extends BulkCandidateFeatureHydrator[PipelineQuery, TweetCandidate]</w:t>
      </w:r>
    </w:p>
    <w:p>
      <w:pPr>
        <w:jc w:val="both"/>
      </w:pPr>
      <w:r>
        <w:t xml:space="preserve">    with Conditionally[PipelineQuery]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FeatureHydratorIdentifier("SimClustersEngagementSimilarity")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Set(SimClustersEngagementSimilarityFeature)</w:t>
      </w:r>
    </w:p>
    <w:p>
      <w:pPr>
        <w:jc w:val="both"/>
      </w:pPr>
      <w:r/>
    </w:p>
    <w:p>
      <w:pPr>
        <w:jc w:val="both"/>
      </w:pPr>
      <w:r>
        <w:t xml:space="preserve">  private val simClustersRecentEngagementSimilarityFeaturesAdapter =</w:t>
      </w:r>
    </w:p>
    <w:p>
      <w:pPr>
        <w:jc w:val="both"/>
      </w:pPr>
      <w:r>
        <w:t xml:space="preserve">    new SimClustersRecentEngagementSimilarityFeaturesAdapter</w:t>
      </w:r>
    </w:p>
    <w:p>
      <w:pPr>
        <w:jc w:val="both"/>
      </w:pPr>
      <w:r/>
    </w:p>
    <w:p>
      <w:pPr>
        <w:jc w:val="both"/>
      </w:pPr>
      <w:r>
        <w:t xml:space="preserve">  override def onlyIf(query: PipelineQuery): Boolean = {</w:t>
      </w:r>
    </w:p>
    <w:p>
      <w:pPr>
        <w:jc w:val="both"/>
      </w:pPr>
      <w:r>
        <w:t xml:space="preserve">    val param: BooleanDeciderParam =</w:t>
      </w:r>
    </w:p>
    <w:p>
      <w:pPr>
        <w:jc w:val="both"/>
      </w:pPr>
      <w:r>
        <w:t xml:space="preserve">      ScoredTweetsParam.EnableSimClustersSimilarityFeatureHydrationDeciderParam</w:t>
      </w:r>
    </w:p>
    <w:p>
      <w:pPr>
        <w:jc w:val="both"/>
      </w:pPr>
      <w:r>
        <w:t xml:space="preserve">    query.params.apply(param)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val tweetToCandidates = candidates.map(candidate =&gt; candidate.candidate.id -&gt; candidate).toMap</w:t>
      </w:r>
    </w:p>
    <w:p>
      <w:pPr>
        <w:jc w:val="both"/>
      </w:pPr>
      <w:r>
        <w:t xml:space="preserve">    val tweetIds = tweetToCandidates.keySet.toSeq</w:t>
      </w:r>
    </w:p>
    <w:p>
      <w:pPr>
        <w:jc w:val="both"/>
      </w:pPr>
      <w:r>
        <w:t xml:space="preserve">    val userId = query.getRequiredUserId</w:t>
      </w:r>
    </w:p>
    <w:p>
      <w:pPr>
        <w:jc w:val="both"/>
      </w:pPr>
      <w:r>
        <w:t xml:space="preserve">    val userTweetEdges = tweetIds.map(tweetId =&gt; (userId, tweetId))</w:t>
      </w:r>
    </w:p>
    <w:p>
      <w:pPr>
        <w:jc w:val="both"/>
      </w:pPr>
      <w:r>
        <w:t xml:space="preserve">    simClustersEngagementSimilarityClient</w:t>
      </w:r>
    </w:p>
    <w:p>
      <w:pPr>
        <w:jc w:val="both"/>
      </w:pPr>
      <w:r>
        <w:t xml:space="preserve">      .getSimClustersRecentEngagementSimilarityScores(userTweetEdges).map {</w:t>
      </w:r>
    </w:p>
    <w:p>
      <w:pPr>
        <w:jc w:val="both"/>
      </w:pPr>
      <w:r>
        <w:t xml:space="preserve">        simClustersRecentEngagementSimilarityScoresMap =&gt;</w:t>
      </w:r>
    </w:p>
    <w:p>
      <w:pPr>
        <w:jc w:val="both"/>
      </w:pPr>
      <w:r>
        <w:t xml:space="preserve">          candidates.map { candidate =&gt;</w:t>
      </w:r>
    </w:p>
    <w:p>
      <w:pPr>
        <w:jc w:val="both"/>
      </w:pPr>
      <w:r>
        <w:t xml:space="preserve">            val similarityFeatureOpt = simClustersRecentEngagementSimilarityScoresMap</w:t>
      </w:r>
    </w:p>
    <w:p>
      <w:pPr>
        <w:jc w:val="both"/>
      </w:pPr>
      <w:r>
        <w:t xml:space="preserve">              .get(userId -&gt; candidate.candidate.id).flatten</w:t>
      </w:r>
    </w:p>
    <w:p>
      <w:pPr>
        <w:jc w:val="both"/>
      </w:pPr>
      <w:r>
        <w:t xml:space="preserve">            val dataRecordOpt = similarityFeatureOpt.map { similarityFeature =&gt;</w:t>
      </w:r>
    </w:p>
    <w:p>
      <w:pPr>
        <w:jc w:val="both"/>
      </w:pPr>
      <w:r>
        <w:t xml:space="preserve">              simClustersRecentEngagementSimilarityFeaturesAdapter</w:t>
      </w:r>
    </w:p>
    <w:p>
      <w:pPr>
        <w:jc w:val="both"/>
      </w:pPr>
      <w:r>
        <w:t xml:space="preserve">                .adaptToDataRecords(similarityFeature)</w:t>
      </w:r>
    </w:p>
    <w:p>
      <w:pPr>
        <w:jc w:val="both"/>
      </w:pPr>
      <w:r>
        <w:t xml:space="preserve">                .get(0)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FeatureMapBuilder()</w:t>
      </w:r>
    </w:p>
    <w:p>
      <w:pPr>
        <w:jc w:val="both"/>
      </w:pPr>
      <w:r>
        <w:t xml:space="preserve">              .add(SimClustersEngagementSimilarityFeature, dataRecordOpt.getOrElse(new DataRecord))</w:t>
      </w:r>
    </w:p>
    <w:p>
      <w:pPr>
        <w:jc w:val="both"/>
      </w:pPr>
      <w:r>
        <w:t xml:space="preserve">              .build()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