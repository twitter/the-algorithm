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"ads-injection/lib/src/main/scala/com/twitter/goldfinch/api",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"home-mixer/server/src/main/scala/com/twitter/home_mixer/candidate_pipeline",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"home-mixer/server/src/main/scala/com/twitter/home_mixer/functional_component/decorator",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"home-mixer/server/src/main/scala/com/twitter/home_mixer/functional_component/decorator/urt/builder",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"home-mixer/server/src/main/scala/com/twitter/home_mixer/functional_component/gate",</w:t>
      </w:r>
    </w:p>
    <w:p>
      <w:pPr>
        <w:jc w:val="both"/>
      </w:pPr>
      <w:r>
        <w:t xml:space="preserve">        "home-mixer/server/src/main/scala/com/twitter/home_mixer/functional_component/selector",</w:t>
      </w:r>
    </w:p>
    <w:p>
      <w:pPr>
        <w:jc w:val="both"/>
      </w:pPr>
      <w:r>
        <w:t xml:space="preserve">        "home-mixer/server/src/main/scala/com/twitter/home_mixer/functional_component/side_effect",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"home-mixer/server/src/main/scala/com/twitter/home_mixer/product/following/model",</w:t>
      </w:r>
    </w:p>
    <w:p>
      <w:pPr>
        <w:jc w:val="both"/>
      </w:pPr>
      <w:r>
        <w:t xml:space="preserve">        "home-mixer/server/src/main/scala/com/twitter/home_mixer/product/following/param",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"product-mixer/component-library/src/main/scala/com/twitter/product_mixer/component_library/candidate_source/account_recommendations_mixer",</w:t>
      </w:r>
    </w:p>
    <w:p>
      <w:pPr>
        <w:jc w:val="both"/>
      </w:pPr>
      <w:r>
        <w:t xml:space="preserve">        "product-mixer/component-library/src/main/scala/com/twitter/product_mixer/component_library/candidate_source/ads",</w:t>
      </w:r>
    </w:p>
    <w:p>
      <w:pPr>
        <w:jc w:val="both"/>
      </w:pPr>
      <w:r>
        <w:t xml:space="preserve">        "product-mixer/component-library/src/main/scala/com/twitter/product_mixer/component_library/candidate_source/hermit",</w:t>
      </w:r>
    </w:p>
    <w:p>
      <w:pPr>
        <w:jc w:val="both"/>
      </w:pPr>
      <w:r>
        <w:t xml:space="preserve">        "product-mixer/component-library/src/main/scala/com/twitter/product_mixer/component_library/candidate_source/tweetconvosvc",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"product-mixer/component-library/src/main/scala/com/twitter/product_mixer/component_library/feature_hydrator/candidate/ads",</w:t>
      </w:r>
    </w:p>
    <w:p>
      <w:pPr>
        <w:jc w:val="both"/>
      </w:pPr>
      <w:r>
        <w:t xml:space="preserve">        "product-mixer/component-library/src/main/scala/com/twitter/product_mixer/component_library/feature_hydrator/candidate/param_gated",</w:t>
      </w:r>
    </w:p>
    <w:p>
      <w:pPr>
        <w:jc w:val="both"/>
      </w:pPr>
      <w:r>
        <w:t xml:space="preserve">        "product-mixer/component-library/src/main/scala/com/twitter/product_mixer/component_library/feature_hydrator/query/async",</w:t>
      </w:r>
    </w:p>
    <w:p>
      <w:pPr>
        <w:jc w:val="both"/>
      </w:pPr>
      <w:r>
        <w:t xml:space="preserve">        "product-mixer/component-library/src/main/scala/com/twitter/product_mixer/component_library/feature_hydrator/query/impressed_tweets",</w:t>
      </w:r>
    </w:p>
    <w:p>
      <w:pPr>
        <w:jc w:val="both"/>
      </w:pPr>
      <w:r>
        <w:t xml:space="preserve">        "product-mixer/component-library/src/main/scala/com/twitter/product_mixer/component_library/feature_hydrator/query/param_gated",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"product-mixer/component-library/src/main/scala/com/twitter/product_mixer/component_library/model/presentation/urt",</w:t>
      </w:r>
    </w:p>
    <w:p>
      <w:pPr>
        <w:jc w:val="both"/>
      </w:pPr>
      <w:r>
        <w:t xml:space="preserve">        "product-mixer/component-library/src/main/scala/com/twitter/product_mixer/component_library/pipeline/candidate/ads",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"product-mixer/component-library/src/main/scala/com/twitter/product_mixer/component_library/pipeline/candidate/flexible_injection_pipeline",</w:t>
      </w:r>
    </w:p>
    <w:p>
      <w:pPr>
        <w:jc w:val="both"/>
      </w:pPr>
      <w:r>
        <w:t xml:space="preserve">        "product-mixer/component-library/src/main/scala/com/twitter/product_mixer/component_library/pipeline/candidate/who_to_follow_module",</w:t>
      </w:r>
    </w:p>
    <w:p>
      <w:pPr>
        <w:jc w:val="both"/>
      </w:pPr>
      <w:r>
        <w:t xml:space="preserve">        "product-mixer/component-library/src/main/scala/com/twitter/product_mixer/component_library/premarshaller/urt",</w:t>
      </w:r>
    </w:p>
    <w:p>
      <w:pPr>
        <w:jc w:val="both"/>
      </w:pPr>
      <w:r>
        <w:t xml:space="preserve">        "product-mixer/component-library/src/main/scala/com/twitter/product_mixer/component_library/selector",</w:t>
      </w:r>
    </w:p>
    <w:p>
      <w:pPr>
        <w:jc w:val="both"/>
      </w:pPr>
      <w:r>
        <w:t xml:space="preserve">        "product-mixer/component-library/src/main/scala/com/twitter/product_mixer/component_library/selector/ads",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"src/scala/com/twitter/suggests/controller_data",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"src/thrift/com/twitter/suggests/controller_data:controller_data-scala",</w:t>
      </w:r>
    </w:p>
    <w:p>
      <w:pPr>
        <w:jc w:val="both"/>
      </w:pPr>
      <w:r>
        <w:t xml:space="preserve">        "src/thrift/com/twitter/timelinemixer:thrift-scala",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    "timelinemixer/server/src/main/scala/com/twitter/timelinemixer/injection/model/candidate",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"home-mixer/server/src/main/scala/com/twitter/home_mixer/product/following/param",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