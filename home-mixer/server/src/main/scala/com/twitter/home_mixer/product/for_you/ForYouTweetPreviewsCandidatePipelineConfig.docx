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com.twitter.home_mixer.functional_component.candidate_source.EarlybirdCandidateSource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com.twitter.home_mixer.functional_component.filter.DropMaxCandidatesFilter</w:t>
      </w:r>
    </w:p>
    <w:p>
      <w:pPr>
        <w:jc w:val="both"/>
      </w:pPr>
      <w:r>
        <w:t>import com.twitter.home_mixer.functional_component.filter.PreviouslyServedTweetPreviewsFilter</w:t>
      </w:r>
    </w:p>
    <w:p>
      <w:pPr>
        <w:jc w:val="both"/>
      </w:pPr>
      <w:r>
        <w:t>import com.twitter.home_mixer.functional_component.gate.TimelinesPersistenceStoreLastInjectionGate</w:t>
      </w:r>
    </w:p>
    <w:p>
      <w:pPr>
        <w:jc w:val="both"/>
      </w:pPr>
      <w:r>
        <w:t>import com.twitter.home_mixer.model.HomeFeatures.AuthorEnabledPreviewsFeature</w:t>
      </w:r>
    </w:p>
    <w:p>
      <w:pPr>
        <w:jc w:val="both"/>
      </w:pPr>
      <w:r>
        <w:t>import com.twitter.home_mixer.model.HomeFeatures.IsHydratedFeature</w:t>
      </w:r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com.twitter.home_mixer.product.for_you.feature_hydrator.AuthorEnabledPreviewsFeatureHydrator</w:t>
      </w:r>
    </w:p>
    <w:p>
      <w:pPr>
        <w:jc w:val="both"/>
      </w:pPr>
      <w:r>
        <w:t>import com.twitter.home_mixer.product.for_you.feature_hydrator.TweetPreviewTweetypieCandidateFeatureHydrator</w:t>
      </w:r>
    </w:p>
    <w:p>
      <w:pPr>
        <w:jc w:val="both"/>
      </w:pPr>
      <w:r>
        <w:t>import com.twitter.home_mixer.product.for_you.filter.TweetPreviewTextFilter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com.twitter.home_mixer.product.for_you.param.ForYouParam.EnableTweetPreviewsCandidatePipelineParam</w:t>
      </w:r>
    </w:p>
    <w:p>
      <w:pPr>
        <w:jc w:val="both"/>
      </w:pPr>
      <w:r>
        <w:t>import com.twitter.home_mixer.product.for_you.param.ForYouParam.TweetPreviewsMaxCandidatesParam</w:t>
      </w:r>
    </w:p>
    <w:p>
      <w:pPr>
        <w:jc w:val="both"/>
      </w:pPr>
      <w:r>
        <w:t>import com.twitter.home_mixer.product.for_you.param.ForYouParam.TweetPreviewsMinInjectionIntervalParam</w:t>
      </w:r>
    </w:p>
    <w:p>
      <w:pPr>
        <w:jc w:val="both"/>
      </w:pPr>
      <w:r>
        <w:t>import com.twitter.home_mixer.product.for_you.query_transformer.TweetPreviewsQueryTransformer</w:t>
      </w:r>
    </w:p>
    <w:p>
      <w:pPr>
        <w:jc w:val="both"/>
      </w:pPr>
      <w:r>
        <w:t>import com.twitter.home_mixer.product.for_you.response_transformer.TweetPreviewResponseFeatureTransformer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com.twitter.product_mixer.component_library.feature_hydrator.query.social_graph.PreviewCreatorsFeature</w:t>
      </w:r>
    </w:p>
    <w:p>
      <w:pPr>
        <w:jc w:val="both"/>
      </w:pPr>
      <w:r>
        <w:t>import com.twitter.product_mixer.component_library.filter.FeatureFilter</w:t>
      </w:r>
    </w:p>
    <w:p>
      <w:pPr>
        <w:jc w:val="both"/>
      </w:pPr>
      <w:r>
        <w:t>import com.twitter.product_mixer.component_library.gate.NonEmptySeqFeatureGate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com.twitter.product_mixer.core.model.marshalling.response.rtf.safety_level.TimelineHomeTweetPreviewHydrationSafetyLevel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ForYouTweetPreviewsCandidatePipelineConfig @Inject() (</w:t>
      </w:r>
    </w:p>
    <w:p>
      <w:pPr>
        <w:jc w:val="both"/>
      </w:pPr>
      <w:r>
        <w:t xml:space="preserve">  earlybirdCandidateSource: EarlybirdCandidateSource,</w:t>
      </w:r>
    </w:p>
    <w:p>
      <w:pPr>
        <w:jc w:val="both"/>
      </w:pPr>
      <w:r>
        <w:t xml:space="preserve">  authorEnabledPreviewsFeatureHydrator: AuthorEnabledPreviewsFeatureHydrator,</w:t>
      </w:r>
    </w:p>
    <w:p>
      <w:pPr>
        <w:jc w:val="both"/>
      </w:pPr>
      <w:r>
        <w:t xml:space="preserve">  tweetPreviewsQueryTransformer: TweetPreviewsQueryTransformer,</w:t>
      </w:r>
    </w:p>
    <w:p>
      <w:pPr>
        <w:jc w:val="both"/>
      </w:pPr>
      <w:r>
        <w:t xml:space="preserve">  tweetPreviewTweetypieCandidateFeatureHydrator: TweetPreviewTweetypieCandidateFeatureHydrator,</w:t>
      </w:r>
    </w:p>
    <w:p>
      <w:pPr>
        <w:jc w:val="both"/>
      </w:pPr>
      <w:r>
        <w:t xml:space="preserve">  homeFeedbackActionInfoBuilder: HomeFeedbackActionInfoBuilder)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eb.EarlybirdRequest,</w:t>
      </w:r>
    </w:p>
    <w:p>
      <w:pPr>
        <w:jc w:val="both"/>
      </w:pPr>
      <w:r>
        <w:t xml:space="preserve">      eb.ThriftSearchResult,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val identifier: CandidatePipelineIdentifier = CandidatePipelineIdentifier("ForYouTweetPreviews")</w:t>
      </w:r>
    </w:p>
    <w:p>
      <w:pPr>
        <w:jc w:val="both"/>
      </w:pPr>
      <w:r/>
    </w:p>
    <w:p>
      <w:pPr>
        <w:jc w:val="both"/>
      </w:pPr>
      <w:r>
        <w:t xml:space="preserve">  override val supportedClientParam: Option[FSParam[Boolean]] =</w:t>
      </w:r>
    </w:p>
    <w:p>
      <w:pPr>
        <w:jc w:val="both"/>
      </w:pPr>
      <w:r>
        <w:t xml:space="preserve">    Some(EnableTweetPreviewsCandidatePipelineParam)</w:t>
      </w:r>
    </w:p>
    <w:p>
      <w:pPr>
        <w:jc w:val="both"/>
      </w:pPr>
      <w:r/>
    </w:p>
    <w:p>
      <w:pPr>
        <w:jc w:val="both"/>
      </w:pPr>
      <w:r>
        <w:t xml:space="preserve">  override val gates: Seq[Gate[ForYouQuery]]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TimelinesPersistenceStoreLastInjectionGate(</w:t>
      </w:r>
    </w:p>
    <w:p>
      <w:pPr>
        <w:jc w:val="both"/>
      </w:pPr>
      <w:r>
        <w:t xml:space="preserve">        TweetPreviewsMinInjectionIntervalParam,</w:t>
      </w:r>
    </w:p>
    <w:p>
      <w:pPr>
        <w:jc w:val="both"/>
      </w:pPr>
      <w:r>
        <w:t xml:space="preserve">        PersistenceEntriesFeature,</w:t>
      </w:r>
    </w:p>
    <w:p>
      <w:pPr>
        <w:jc w:val="both"/>
      </w:pPr>
      <w:r>
        <w:t xml:space="preserve">        EntityIdType.TweetPreview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NonEmptySeqFeatureGate(PreviewCreatorsFeature)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PipelineQuery,</w:t>
      </w:r>
    </w:p>
    <w:p>
      <w:pPr>
        <w:jc w:val="both"/>
      </w:pPr>
      <w:r>
        <w:t xml:space="preserve">    eb.EarlybirdRequest</w:t>
      </w:r>
    </w:p>
    <w:p>
      <w:pPr>
        <w:jc w:val="both"/>
      </w:pPr>
      <w:r>
        <w:t xml:space="preserve">  ] = tweetPreviewsQueryTransformer</w:t>
      </w:r>
    </w:p>
    <w:p>
      <w:pPr>
        <w:jc w:val="both"/>
      </w:pPr>
      <w:r/>
    </w:p>
    <w:p>
      <w:pPr>
        <w:jc w:val="both"/>
      </w:pPr>
      <w:r>
        <w:t xml:space="preserve">  override val candidateSource: CandidateSourceWithExtractedFeatures[</w:t>
      </w:r>
    </w:p>
    <w:p>
      <w:pPr>
        <w:jc w:val="both"/>
      </w:pPr>
      <w:r>
        <w:t xml:space="preserve">    eb.EarlybirdRequest,</w:t>
      </w:r>
    </w:p>
    <w:p>
      <w:pPr>
        <w:jc w:val="both"/>
      </w:pPr>
      <w:r>
        <w:t xml:space="preserve">    eb.ThriftSearchResult</w:t>
      </w:r>
    </w:p>
    <w:p>
      <w:pPr>
        <w:jc w:val="both"/>
      </w:pPr>
      <w:r>
        <w:t xml:space="preserve">  ] = earlybirdCandidateSource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CandidateFeatureTransformer[eb.ThriftSearchResult]</w:t>
      </w:r>
    </w:p>
    <w:p>
      <w:pPr>
        <w:jc w:val="both"/>
      </w:pPr>
      <w:r>
        <w:t xml:space="preserve">  ] = Seq(TweetPreviewResponseFeatureTransformer)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eb.ThriftSearchResult,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tweet =&gt; TweetCandidate(tweet.id)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BaseCandidateFeatureHydrator[ForYouQuery, TweetCandidate,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authorEnabledPreviewsFeatureHydrator,</w:t>
      </w:r>
    </w:p>
    <w:p>
      <w:pPr>
        <w:jc w:val="both"/>
      </w:pPr>
      <w:r>
        <w:t xml:space="preserve">    tweetPreviewTweetypieCandidateFeatureHydrator,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filters: Seq[</w:t>
      </w:r>
    </w:p>
    <w:p>
      <w:pPr>
        <w:jc w:val="both"/>
      </w:pPr>
      <w:r>
        <w:t xml:space="preserve">    Filter[ForYouQuery, TweetCandidate]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PreviouslyServedTweetPreviewsFilter,</w:t>
      </w:r>
    </w:p>
    <w:p>
      <w:pPr>
        <w:jc w:val="both"/>
      </w:pPr>
      <w:r>
        <w:t xml:space="preserve">    FeatureFilter</w:t>
      </w:r>
    </w:p>
    <w:p>
      <w:pPr>
        <w:jc w:val="both"/>
      </w:pPr>
      <w:r>
        <w:t xml:space="preserve">      .fromFeature(FilterIdentifier("TweetPreviewVisibilityFiltering"), IsHydratedFeature),</w:t>
      </w:r>
    </w:p>
    <w:p>
      <w:pPr>
        <w:jc w:val="both"/>
      </w:pPr>
      <w:r>
        <w:t xml:space="preserve">    FeatureFilter</w:t>
      </w:r>
    </w:p>
    <w:p>
      <w:pPr>
        <w:jc w:val="both"/>
      </w:pPr>
      <w:r>
        <w:t xml:space="preserve">      .fromFeature(FilterIdentifier("AuthorEnabledPreviews"), AuthorEnabledPreviewsFeature),</w:t>
      </w:r>
    </w:p>
    <w:p>
      <w:pPr>
        <w:jc w:val="both"/>
      </w:pPr>
      <w:r>
        <w:t xml:space="preserve">    TweetPreviewTextFilter,</w:t>
      </w:r>
    </w:p>
    <w:p>
      <w:pPr>
        <w:jc w:val="both"/>
      </w:pPr>
      <w:r>
        <w:t xml:space="preserve">    DropMaxCandidatesFilter(TweetPreviewsMaxCandidatesParam)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Option[CandidateDecorator[PipelineQuery, TweetCandidate]] = {</w:t>
      </w:r>
    </w:p>
    <w:p>
      <w:pPr>
        <w:jc w:val="both"/>
      </w:pPr>
      <w:r>
        <w:t xml:space="preserve">    val component = InjectionScribeUtil.scribeComponent(st.SuggestType.TweetPreview).get</w:t>
      </w:r>
    </w:p>
    <w:p>
      <w:pPr>
        <w:jc w:val="both"/>
      </w:pPr>
      <w:r>
        <w:t xml:space="preserve">    val clientEventInfoBuilder = ClientEventInfoBuilder[PipelineQuery, TweetCandidate](component)</w:t>
      </w:r>
    </w:p>
    <w:p>
      <w:pPr>
        <w:jc w:val="both"/>
      </w:pPr>
      <w:r/>
    </w:p>
    <w:p>
      <w:pPr>
        <w:jc w:val="both"/>
      </w:pPr>
      <w:r>
        <w:t xml:space="preserve">    val tweetItemBuilder = TweetCandidateUrtItemBuilder[PipelineQuery, TweetCandidate](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contextualTweetRefBuilder = Some(</w:t>
      </w:r>
    </w:p>
    <w:p>
      <w:pPr>
        <w:jc w:val="both"/>
      </w:pPr>
      <w:r>
        <w:t xml:space="preserve">        ContextualTweetRefBuilder(</w:t>
      </w:r>
    </w:p>
    <w:p>
      <w:pPr>
        <w:jc w:val="both"/>
      </w:pPr>
      <w:r>
        <w:t xml:space="preserve">          TweetHydrationContext(</w:t>
      </w:r>
    </w:p>
    <w:p>
      <w:pPr>
        <w:jc w:val="both"/>
      </w:pPr>
      <w:r>
        <w:t xml:space="preserve">            safetyLevelOverride = Some(TimelineHomeTweetPreviewHydrationSafetyLevel),</w:t>
      </w:r>
    </w:p>
    <w:p>
      <w:pPr>
        <w:jc w:val="both"/>
      </w:pPr>
      <w:r>
        <w:t xml:space="preserve">            outerTweetContext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feedbackActionInfoBuilder = Some(homeFeedbackActionInfoBuilder),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Some(UrtItemCandidateDecorator(tweetItemBuilder))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alerts: Seq[Alert] = Seq(</w:t>
      </w:r>
    </w:p>
    <w:p>
      <w:pPr>
        <w:jc w:val="both"/>
      </w:pPr>
      <w:r>
        <w:t xml:space="preserve">    HomeMixerAlertConfig.BusinessHours.defaultSuccessRateAlert(95))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