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com.twitter.home_mixer.product.scored_tweets.feature_hydrator.adapters.author_features</w:t>
      </w:r>
    </w:p>
    <w:p>
      <w:pPr>
        <w:jc w:val="both"/>
      </w:pPr>
      <w:r/>
    </w:p>
    <w:p>
      <w:pPr>
        <w:jc w:val="both"/>
      </w:pPr>
      <w:r>
        <w:t>import com.twitter.home_mixer.util.DataRecordUtil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com.twitter.ml.api.util.CompactDataRecordConverter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com.twitter.timelines.author_features.v1.{thriftjava =&gt; af}</w:t>
      </w:r>
    </w:p>
    <w:p>
      <w:pPr>
        <w:jc w:val="both"/>
      </w:pPr>
      <w:r>
        <w:t>import com.twitter.timelines.prediction.common.adapters.TimelinesAdapterBase</w:t>
      </w:r>
    </w:p>
    <w:p>
      <w:pPr>
        <w:jc w:val="both"/>
      </w:pPr>
      <w:r>
        <w:t>import com.twitter.timelines.prediction.common.aggregates.TimelinesAggregationConfig</w:t>
      </w:r>
    </w:p>
    <w:p>
      <w:pPr>
        <w:jc w:val="both"/>
      </w:pPr>
      <w:r>
        <w:t>import com.twitter.timelines.prediction.features.user_health.UserHealthFeatures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AuthorFeaturesAdapter extends TimelinesAdapterBase[af.AuthorFeatures] {</w:t>
      </w:r>
    </w:p>
    <w:p>
      <w:pPr>
        <w:jc w:val="both"/>
      </w:pPr>
      <w:r/>
    </w:p>
    <w:p>
      <w:pPr>
        <w:jc w:val="both"/>
      </w:pPr>
      <w:r>
        <w:t xml:space="preserve">  private val Prefix = "original_author.timelines.original_author_aggregates."</w:t>
      </w:r>
    </w:p>
    <w:p>
      <w:pPr>
        <w:jc w:val="both"/>
      </w:pPr>
      <w:r/>
    </w:p>
    <w:p>
      <w:pPr>
        <w:jc w:val="both"/>
      </w:pPr>
      <w:r>
        <w:t xml:space="preserve">  private val typedAggregateGroups =</w:t>
      </w:r>
    </w:p>
    <w:p>
      <w:pPr>
        <w:jc w:val="both"/>
      </w:pPr>
      <w:r>
        <w:t xml:space="preserve">    TimelinesAggregationConfig.originalAuthorAggregatesV1.buildTypedAggregateGroups()</w:t>
      </w:r>
    </w:p>
    <w:p>
      <w:pPr>
        <w:jc w:val="both"/>
      </w:pPr>
      <w:r/>
    </w:p>
    <w:p>
      <w:pPr>
        <w:jc w:val="both"/>
      </w:pPr>
      <w:r>
        <w:t xml:space="preserve">  private val aggregateFeaturesRenameMap: Map[Feature[_], Feature[_]] =</w:t>
      </w:r>
    </w:p>
    <w:p>
      <w:pPr>
        <w:jc w:val="both"/>
      </w:pPr>
      <w:r>
        <w:t xml:space="preserve">    typedAggregateGroups.map(_.outputFeaturesToRenamedOutputFeatures(Prefix)).reduce(_ ++ _)</w:t>
      </w:r>
    </w:p>
    <w:p>
      <w:pPr>
        <w:jc w:val="both"/>
      </w:pPr>
      <w:r/>
    </w:p>
    <w:p>
      <w:pPr>
        <w:jc w:val="both"/>
      </w:pPr>
      <w:r>
        <w:t xml:space="preserve">  private val prefixedOriginalAuthorAggregateFeatures =</w:t>
      </w:r>
    </w:p>
    <w:p>
      <w:pPr>
        <w:jc w:val="both"/>
      </w:pPr>
      <w:r>
        <w:t xml:space="preserve">    typedAggregateGroups.flatMap(_.allOutputFeatures).map { feature =&gt;</w:t>
      </w:r>
    </w:p>
    <w:p>
      <w:pPr>
        <w:jc w:val="both"/>
      </w:pPr>
      <w:r>
        <w:t xml:space="preserve">      aggregateFeaturesRenameMap.getOrElse(feature, feature)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val authorFeatures = prefixedOriginalAuthorAggregateFeatures ++ Seq(</w:t>
      </w:r>
    </w:p>
    <w:p>
      <w:pPr>
        <w:jc w:val="both"/>
      </w:pPr>
      <w:r>
        <w:t xml:space="preserve">    UserHealthFeatures.AuthorState,</w:t>
      </w:r>
    </w:p>
    <w:p>
      <w:pPr>
        <w:jc w:val="both"/>
      </w:pPr>
      <w:r>
        <w:t xml:space="preserve">    UserHealthFeatures.NumAuthorFollowers,</w:t>
      </w:r>
    </w:p>
    <w:p>
      <w:pPr>
        <w:jc w:val="both"/>
      </w:pPr>
      <w:r>
        <w:t xml:space="preserve">    UserHealthFeatures.NumAuthorConnectDays,</w:t>
      </w:r>
    </w:p>
    <w:p>
      <w:pPr>
        <w:jc w:val="both"/>
      </w:pPr>
      <w:r>
        <w:t xml:space="preserve">    UserHealthFeatures.NumAuthorConnect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aggregateFeatureContext: FeatureContext =</w:t>
      </w:r>
    </w:p>
    <w:p>
      <w:pPr>
        <w:jc w:val="both"/>
      </w:pPr>
      <w:r>
        <w:t xml:space="preserve">    new FeatureContext(typedAggregateGroups.flatMap(_.allOutputFeatures).asJava)</w:t>
      </w:r>
    </w:p>
    <w:p>
      <w:pPr>
        <w:jc w:val="both"/>
      </w:pPr>
      <w:r/>
    </w:p>
    <w:p>
      <w:pPr>
        <w:jc w:val="both"/>
      </w:pPr>
      <w:r>
        <w:t xml:space="preserve">  private lazy val prefixedAggregateFeatureContext: FeatureContext =</w:t>
      </w:r>
    </w:p>
    <w:p>
      <w:pPr>
        <w:jc w:val="both"/>
      </w:pPr>
      <w:r>
        <w:t xml:space="preserve">    new FeatureContext(prefixedOriginalAuthorAggregateFeatures.asJava)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FeatureContext(authorFeatures: _*)</w:t>
      </w:r>
    </w:p>
    <w:p>
      <w:pPr>
        <w:jc w:val="both"/>
      </w:pPr>
      <w:r/>
    </w:p>
    <w:p>
      <w:pPr>
        <w:jc w:val="both"/>
      </w:pPr>
      <w:r>
        <w:t xml:space="preserve">  override val commonFeatures: Set[Feature[_]] = Set.empty</w:t>
      </w:r>
    </w:p>
    <w:p>
      <w:pPr>
        <w:jc w:val="both"/>
      </w:pPr>
      <w:r/>
    </w:p>
    <w:p>
      <w:pPr>
        <w:jc w:val="both"/>
      </w:pPr>
      <w:r>
        <w:t xml:space="preserve">  private val compactDataRecordConverter = new CompactDataRecordConverter()</w:t>
      </w:r>
    </w:p>
    <w:p>
      <w:pPr>
        <w:jc w:val="both"/>
      </w:pPr>
      <w:r/>
    </w:p>
    <w:p>
      <w:pPr>
        <w:jc w:val="both"/>
      </w:pPr>
      <w:r>
        <w:t xml:space="preserve">  override def adaptToDataRecords(</w:t>
      </w:r>
    </w:p>
    <w:p>
      <w:pPr>
        <w:jc w:val="both"/>
      </w:pPr>
      <w:r>
        <w:t xml:space="preserve">    authorFeatures: af.AuthorFeatures</w:t>
      </w:r>
    </w:p>
    <w:p>
      <w:pPr>
        <w:jc w:val="both"/>
      </w:pPr>
      <w:r>
        <w:t xml:space="preserve">  ): java.util.List[DataRecord] = {</w:t>
      </w:r>
    </w:p>
    <w:p>
      <w:pPr>
        <w:jc w:val="both"/>
      </w:pPr>
      <w:r>
        <w:t xml:space="preserve">    val dataRecord =</w:t>
      </w:r>
    </w:p>
    <w:p>
      <w:pPr>
        <w:jc w:val="both"/>
      </w:pPr>
      <w:r>
        <w:t xml:space="preserve">      if (authorFeatures.aggregates != null) {</w:t>
      </w:r>
    </w:p>
    <w:p>
      <w:pPr>
        <w:jc w:val="both"/>
      </w:pPr>
      <w:r>
        <w:t xml:space="preserve">        val originalAuthorAggregatesDataRecord =</w:t>
      </w:r>
    </w:p>
    <w:p>
      <w:pPr>
        <w:jc w:val="both"/>
      </w:pPr>
      <w:r>
        <w:t xml:space="preserve">          compactDataRecordConverter.compactDataRecordToDataRecord(authorFeatures.aggregates)</w:t>
      </w:r>
    </w:p>
    <w:p>
      <w:pPr>
        <w:jc w:val="both"/>
      </w:pPr>
      <w:r/>
    </w:p>
    <w:p>
      <w:pPr>
        <w:jc w:val="both"/>
      </w:pPr>
      <w:r>
        <w:t xml:space="preserve">        DataRecordUtil.applyRename(</w:t>
      </w:r>
    </w:p>
    <w:p>
      <w:pPr>
        <w:jc w:val="both"/>
      </w:pPr>
      <w:r>
        <w:t xml:space="preserve">          originalAuthorAggregatesDataRecord,</w:t>
      </w:r>
    </w:p>
    <w:p>
      <w:pPr>
        <w:jc w:val="both"/>
      </w:pPr>
      <w:r>
        <w:t xml:space="preserve">          aggregateFeatureContext,</w:t>
      </w:r>
    </w:p>
    <w:p>
      <w:pPr>
        <w:jc w:val="both"/>
      </w:pPr>
      <w:r>
        <w:t xml:space="preserve">          prefixedAggregateFeatureContext,</w:t>
      </w:r>
    </w:p>
    <w:p>
      <w:pPr>
        <w:jc w:val="both"/>
      </w:pPr>
      <w:r>
        <w:t xml:space="preserve">          aggregateFeaturesRenameMap)</w:t>
      </w:r>
    </w:p>
    <w:p>
      <w:pPr>
        <w:jc w:val="both"/>
      </w:pPr>
      <w:r>
        <w:t xml:space="preserve">      } else new DataRecord</w:t>
      </w:r>
    </w:p>
    <w:p>
      <w:pPr>
        <w:jc w:val="both"/>
      </w:pPr>
      <w:r/>
    </w:p>
    <w:p>
      <w:pPr>
        <w:jc w:val="both"/>
      </w:pPr>
      <w:r>
        <w:t xml:space="preserve">    if (authorFeatures.user_health != null) {</w:t>
      </w:r>
    </w:p>
    <w:p>
      <w:pPr>
        <w:jc w:val="both"/>
      </w:pPr>
      <w:r>
        <w:t xml:space="preserve">      val userHealth = authorFeatures.user_health</w:t>
      </w:r>
    </w:p>
    <w:p>
      <w:pPr>
        <w:jc w:val="both"/>
      </w:pPr>
      <w:r/>
    </w:p>
    <w:p>
      <w:pPr>
        <w:jc w:val="both"/>
      </w:pPr>
      <w:r>
        <w:t xml:space="preserve">      if (userHealth.user_state != null) {</w:t>
      </w:r>
    </w:p>
    <w:p>
      <w:pPr>
        <w:jc w:val="both"/>
      </w:pPr>
      <w:r>
        <w:t xml:space="preserve">        dataRecord.setFeatureValue(</w:t>
      </w:r>
    </w:p>
    <w:p>
      <w:pPr>
        <w:jc w:val="both"/>
      </w:pPr>
      <w:r>
        <w:t xml:space="preserve">          UserHealthFeatures.AuthorState,</w:t>
      </w:r>
    </w:p>
    <w:p>
      <w:pPr>
        <w:jc w:val="both"/>
      </w:pPr>
      <w:r>
        <w:t xml:space="preserve">          userHealth.user_state.getValue.toLong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dataRecord.setFeatureValue(</w:t>
      </w:r>
    </w:p>
    <w:p>
      <w:pPr>
        <w:jc w:val="both"/>
      </w:pPr>
      <w:r>
        <w:t xml:space="preserve">        UserHealthFeatures.NumAuthorFollowers,</w:t>
      </w:r>
    </w:p>
    <w:p>
      <w:pPr>
        <w:jc w:val="both"/>
      </w:pPr>
      <w:r>
        <w:t xml:space="preserve">        userHealth.num_followers.toDouble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dataRecord.setFeatureValue(</w:t>
      </w:r>
    </w:p>
    <w:p>
      <w:pPr>
        <w:jc w:val="both"/>
      </w:pPr>
      <w:r>
        <w:t xml:space="preserve">        UserHealthFeatures.NumAuthorConnectDays,</w:t>
      </w:r>
    </w:p>
    <w:p>
      <w:pPr>
        <w:jc w:val="both"/>
      </w:pPr>
      <w:r>
        <w:t xml:space="preserve">        userHealth.num_connect_days.toDouble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dataRecord.setFeatureValue(</w:t>
      </w:r>
    </w:p>
    <w:p>
      <w:pPr>
        <w:jc w:val="both"/>
      </w:pPr>
      <w:r>
        <w:t xml:space="preserve">        UserHealthFeatures.NumAuthorConnect,</w:t>
      </w:r>
    </w:p>
    <w:p>
      <w:pPr>
        <w:jc w:val="both"/>
      </w:pPr>
      <w:r>
        <w:t xml:space="preserve">        userHealth.num_connect.toDouble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List(dataRecord).asJava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