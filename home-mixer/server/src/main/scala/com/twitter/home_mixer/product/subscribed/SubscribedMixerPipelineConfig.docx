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</w:t>
      </w:r>
    </w:p>
    <w:p>
      <w:pPr>
        <w:jc w:val="both"/>
      </w:pPr>
      <w:r/>
    </w:p>
    <w:p>
      <w:pPr>
        <w:jc w:val="both"/>
      </w:pPr>
      <w:r>
        <w:t>import com.twitter.clientapp.{thriftscala =&gt; ca}</w:t>
      </w:r>
    </w:p>
    <w:p>
      <w:pPr>
        <w:jc w:val="both"/>
      </w:pPr>
      <w:r>
        <w:t>import com.twitter.home_mixer.candidate_pipeline.ConversationServiceCandidatePipelineConfigBuilder</w:t>
      </w:r>
    </w:p>
    <w:p>
      <w:pPr>
        <w:jc w:val="both"/>
      </w:pPr>
      <w:r>
        <w:t>import com.twitter.home_mixer.candidate_pipeline.EditedTweetsCandidatePipelineConfig</w:t>
      </w:r>
    </w:p>
    <w:p>
      <w:pPr>
        <w:jc w:val="both"/>
      </w:pPr>
      <w:r>
        <w:t>import com.twitter.home_mixer.candidate_pipeline.NewTweetsPillCandidatePipelineConfig</w:t>
      </w:r>
    </w:p>
    <w:p>
      <w:pPr>
        <w:jc w:val="both"/>
      </w:pPr>
      <w:r>
        <w:t>import com.twitter.home_mixer.functional_component.decorator.HomeConversationServiceCandidateDecorator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com.twitter.home_mixer.functional_component.feature_hydrator._</w:t>
      </w:r>
    </w:p>
    <w:p>
      <w:pPr>
        <w:jc w:val="both"/>
      </w:pPr>
      <w:r>
        <w:t>import com.twitter.home_mixer.functional_component.selector.UpdateHomeClientEventDetails</w:t>
      </w:r>
    </w:p>
    <w:p>
      <w:pPr>
        <w:jc w:val="both"/>
      </w:pPr>
      <w:r>
        <w:t>import com.twitter.home_mixer.functional_component.selector.UpdateNewTweetsPillDecoration</w:t>
      </w:r>
    </w:p>
    <w:p>
      <w:pPr>
        <w:jc w:val="both"/>
      </w:pPr>
      <w:r>
        <w:t>import com.twitter.home_mixer.functional_component.side_effect._</w:t>
      </w:r>
    </w:p>
    <w:p>
      <w:pPr>
        <w:jc w:val="both"/>
      </w:pPr>
      <w:r>
        <w:t>import com.twitter.home_mixer.model.GapIncludeInstruction</w:t>
      </w:r>
    </w:p>
    <w:p>
      <w:pPr>
        <w:jc w:val="both"/>
      </w:pPr>
      <w:r>
        <w:t>import com.twitter.home_mixer.param.HomeGlobalParams.MaxNumberReplaceInstructionsParam</w:t>
      </w:r>
    </w:p>
    <w:p>
      <w:pPr>
        <w:jc w:val="both"/>
      </w:pPr>
      <w:r>
        <w:t>import com.twitter.home_mixer.param.HomeMixerFlagName.ScribeClientEventsFlag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com.twitter.home_mixer.product.subscribed.model.SubscribedQuery</w:t>
      </w:r>
    </w:p>
    <w:p>
      <w:pPr>
        <w:jc w:val="both"/>
      </w:pPr>
      <w:r>
        <w:t>import com.twitter.home_mixer.product.subscribed.param.SubscribedParam.ServerMaxResultsParam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com.twitter.product_mixer.component_library.feature_hydrator.query.async.AsyncQueryFeatureHydrator</w:t>
      </w:r>
    </w:p>
    <w:p>
      <w:pPr>
        <w:jc w:val="both"/>
      </w:pPr>
      <w:r>
        <w:t>import com.twitter.product_mixer.component_library.feature_hydrator.query.impressed_tweets.ImpressedTweetsQueryFeatureHydrator</w:t>
      </w:r>
    </w:p>
    <w:p>
      <w:pPr>
        <w:jc w:val="both"/>
      </w:pPr>
      <w:r>
        <w:t>import com.twitter.product_mixer.component_library.feature_hydrator.query.social_graph.SGSFollowedUsersQueryFeatureHydrator</w:t>
      </w:r>
    </w:p>
    <w:p>
      <w:pPr>
        <w:jc w:val="both"/>
      </w:pPr>
      <w:r>
        <w:t>import com.twitter.product_mixer.component_library.feature_hydrator.query.social_graph.SGSSubscribedUsersQueryFeatureHydrator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com.twitter.product_mixer.component_library.premarshaller.urt.builder.AddEntriesWithReplaceAndShowAlertInstructionBuilder</w:t>
      </w:r>
    </w:p>
    <w:p>
      <w:pPr>
        <w:jc w:val="both"/>
      </w:pPr>
      <w:r>
        <w:t>import com.twitter.product_mixer.component_library.premarshaller.urt.builder.OrderedBottomCursorBuilder</w:t>
      </w:r>
    </w:p>
    <w:p>
      <w:pPr>
        <w:jc w:val="both"/>
      </w:pPr>
      <w:r>
        <w:t>import com.twitter.product_mixer.component_library.premarshaller.urt.builder.OrderedGapCursorBuilder</w:t>
      </w:r>
    </w:p>
    <w:p>
      <w:pPr>
        <w:jc w:val="both"/>
      </w:pPr>
      <w:r>
        <w:t>import com.twitter.product_mixer.component_library.premarshaller.urt.builder.OrderedTopCursorBuilder</w:t>
      </w:r>
    </w:p>
    <w:p>
      <w:pPr>
        <w:jc w:val="both"/>
      </w:pPr>
      <w:r>
        <w:t>import com.twitter.product_mixer.component_library.premarshaller.urt.builder.ReplaceAllEntries</w:t>
      </w:r>
    </w:p>
    <w:p>
      <w:pPr>
        <w:jc w:val="both"/>
      </w:pPr>
      <w:r>
        <w:t>import com.twitter.product_mixer.component_library.premarshaller.urt.builder.ReplaceEntryInstructionBuilder</w:t>
      </w:r>
    </w:p>
    <w:p>
      <w:pPr>
        <w:jc w:val="both"/>
      </w:pPr>
      <w:r>
        <w:t>import com.twitter.product_mixer.component_library.premarshaller.urt.builder.ShowAlertInstructionBuilder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com.twitter.product_mixer.component_library.selector.SelectConditionally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SubscribedMixerPipelineConfig @Inject() (</w:t>
      </w:r>
    </w:p>
    <w:p>
      <w:pPr>
        <w:jc w:val="both"/>
      </w:pPr>
      <w:r>
        <w:t xml:space="preserve">  subscribedEarlybirdCandidatePipelineConfig: SubscribedEarlybirdCandidatePipelineConfig,</w:t>
      </w:r>
    </w:p>
    <w:p>
      <w:pPr>
        <w:jc w:val="both"/>
      </w:pPr>
      <w:r>
        <w:t xml:space="preserve">  conversationServiceCandidatePipelineConfigBuilder: ConversationServiceCandidatePipelineConfigBuilder[</w:t>
      </w:r>
    </w:p>
    <w:p>
      <w:pPr>
        <w:jc w:val="both"/>
      </w:pPr>
      <w:r>
        <w:t xml:space="preserve">    SubscribedQuery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homeFeedbackActionInfoBuilder: HomeFeedbackActionInfoBuilder,</w:t>
      </w:r>
    </w:p>
    <w:p>
      <w:pPr>
        <w:jc w:val="both"/>
      </w:pPr>
      <w:r>
        <w:t xml:space="preserve">  editedTweetsCandidatePipelineConfig: EditedTweetsCandidatePipelineConfig,</w:t>
      </w:r>
    </w:p>
    <w:p>
      <w:pPr>
        <w:jc w:val="both"/>
      </w:pPr>
      <w:r>
        <w:t xml:space="preserve">  newTweetsPillCandidatePipelineConfig: NewTweetsPillCandidatePipelineConfig[SubscribedQuery],</w:t>
      </w:r>
    </w:p>
    <w:p>
      <w:pPr>
        <w:jc w:val="both"/>
      </w:pPr>
      <w:r>
        <w:t xml:space="preserve">  dismissInfoQueryFeatureHydrator: DismissInfoQueryFeatureHydrator,</w:t>
      </w:r>
    </w:p>
    <w:p>
      <w:pPr>
        <w:jc w:val="both"/>
      </w:pPr>
      <w:r>
        <w:t xml:space="preserve">  gizmoduckUserQueryFeatureHydrator: GizmoduckUserQueryFeatureHydrator,</w:t>
      </w:r>
    </w:p>
    <w:p>
      <w:pPr>
        <w:jc w:val="both"/>
      </w:pPr>
      <w:r>
        <w:t xml:space="preserve">  requestQueryFeatureHydrator: RequestQueryFeatureHydrator[SubscribedQuery],</w:t>
      </w:r>
    </w:p>
    <w:p>
      <w:pPr>
        <w:jc w:val="both"/>
      </w:pPr>
      <w:r>
        <w:t xml:space="preserve">  sgsFollowedUsersQueryFeatureHydrator: SGSFollowedUsersQueryFeatureHydrator,</w:t>
      </w:r>
    </w:p>
    <w:p>
      <w:pPr>
        <w:jc w:val="both"/>
      </w:pPr>
      <w:r>
        <w:t xml:space="preserve">  sgsSubscribedUsersQueryFeatureHydrator: SGSSubscribedUsersQueryFeatureHydrator,</w:t>
      </w:r>
    </w:p>
    <w:p>
      <w:pPr>
        <w:jc w:val="both"/>
      </w:pPr>
      <w:r>
        <w:t xml:space="preserve">  manhattanTweetImpressionsQueryFeatureHydrator: TweetImpressionsQueryFeatureHydrator[</w:t>
      </w:r>
    </w:p>
    <w:p>
      <w:pPr>
        <w:jc w:val="both"/>
      </w:pPr>
      <w:r>
        <w:t xml:space="preserve">    SubscribedQuery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memcacheTweetImpressionsQueryFeatureHydrator: ImpressedTweetsQueryFeatureHydrator,</w:t>
      </w:r>
    </w:p>
    <w:p>
      <w:pPr>
        <w:jc w:val="both"/>
      </w:pPr>
      <w:r>
        <w:t xml:space="preserve">  publishClientSentImpressionsEventBusSideEffect: PublishClientSentImpressionsEventBusSideEffect,</w:t>
      </w:r>
    </w:p>
    <w:p>
      <w:pPr>
        <w:jc w:val="both"/>
      </w:pPr>
      <w:r>
        <w:t xml:space="preserve">  publishClientSentImpressionsManhattanSideEffect: PublishClientSentImpressionsManhattanSideEffect,</w:t>
      </w:r>
    </w:p>
    <w:p>
      <w:pPr>
        <w:jc w:val="both"/>
      </w:pPr>
      <w:r>
        <w:t xml:space="preserve">  homeTimelineServedCandidatesSideEffect: HomeScribeServedCandidatesSideEffect,</w:t>
      </w:r>
    </w:p>
    <w:p>
      <w:pPr>
        <w:jc w:val="both"/>
      </w:pPr>
      <w:r>
        <w:t xml:space="preserve">  clientEventsScribeEventPublisher: EventPublisher[ca.LogEvent],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Provider[StringCenter],</w:t>
      </w:r>
    </w:p>
    <w:p>
      <w:pPr>
        <w:jc w:val="both"/>
      </w:pPr>
      <w:r>
        <w:t xml:space="preserve">  urtTransportMarshaller: UrtTransportMarshaller,</w:t>
      </w:r>
    </w:p>
    <w:p>
      <w:pPr>
        <w:jc w:val="both"/>
      </w:pPr>
      <w:r>
        <w:t xml:space="preserve">  @Flag(ScribeClientEventsFlag) enableScribeClientEvents: Boolean)</w:t>
      </w:r>
    </w:p>
    <w:p>
      <w:pPr>
        <w:jc w:val="both"/>
      </w:pPr>
      <w:r>
        <w:t xml:space="preserve">    extends MixerPipelineConfig[SubscribedQuery,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MixerPipelineIdentifier("Subscribed")</w:t>
      </w:r>
    </w:p>
    <w:p>
      <w:pPr>
        <w:jc w:val="both"/>
      </w:pPr>
      <w:r/>
    </w:p>
    <w:p>
      <w:pPr>
        <w:jc w:val="both"/>
      </w:pPr>
      <w:r>
        <w:t xml:space="preserve">  private val dependentCandidatesStep = MixerPipelineConfig.dependentCandidatePipelinesStep</w:t>
      </w:r>
    </w:p>
    <w:p>
      <w:pPr>
        <w:jc w:val="both"/>
      </w:pPr>
      <w:r>
        <w:t xml:space="preserve">  private val resultSelectorsStep = MixerPipelineConfig.resultSelectorsStep</w:t>
      </w:r>
    </w:p>
    <w:p>
      <w:pPr>
        <w:jc w:val="both"/>
      </w:pPr>
      <w:r/>
    </w:p>
    <w:p>
      <w:pPr>
        <w:jc w:val="both"/>
      </w:pPr>
      <w:r>
        <w:t xml:space="preserve">  override val fetchQueryFeatures: Seq[QueryFeatureHydrator[SubscribedQuery]] = Seq(</w:t>
      </w:r>
    </w:p>
    <w:p>
      <w:pPr>
        <w:jc w:val="both"/>
      </w:pPr>
      <w:r>
        <w:t xml:space="preserve">    requestQueryFeatureHydrator,</w:t>
      </w:r>
    </w:p>
    <w:p>
      <w:pPr>
        <w:jc w:val="both"/>
      </w:pPr>
      <w:r>
        <w:t xml:space="preserve">    sgsFollowedUsersQueryFeatureHydrator,</w:t>
      </w:r>
    </w:p>
    <w:p>
      <w:pPr>
        <w:jc w:val="both"/>
      </w:pPr>
      <w:r>
        <w:t xml:space="preserve">    sgsSubscribedUsersQueryFeatureHydrator,</w:t>
      </w:r>
    </w:p>
    <w:p>
      <w:pPr>
        <w:jc w:val="both"/>
      </w:pPr>
      <w:r>
        <w:t xml:space="preserve">    AsyncQueryFeatureHydrator(dependentCandidatesStep, dismissInfoQueryFeatureHydrator),</w:t>
      </w:r>
    </w:p>
    <w:p>
      <w:pPr>
        <w:jc w:val="both"/>
      </w:pPr>
      <w:r>
        <w:t xml:space="preserve">    AsyncQueryFeatureHydrator(dependentCandidatesStep, gizmoduckUserQueryFeatureHydrator),</w:t>
      </w:r>
    </w:p>
    <w:p>
      <w:pPr>
        <w:jc w:val="both"/>
      </w:pPr>
      <w:r>
        <w:t xml:space="preserve">    AsyncQueryFeatureHydrator(resultSelectorsStep, manhattanTweetImpressionsQueryFeatureHydrator),</w:t>
      </w:r>
    </w:p>
    <w:p>
      <w:pPr>
        <w:jc w:val="both"/>
      </w:pPr>
      <w:r>
        <w:t xml:space="preserve">    AsyncQueryFeatureHydrator(resultSelectorsStep, memcacheTweetImpressionsQueryFeatureHydrator)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earlybirdCandidatePipelineScope =</w:t>
      </w:r>
    </w:p>
    <w:p>
      <w:pPr>
        <w:jc w:val="both"/>
      </w:pPr>
      <w:r>
        <w:t xml:space="preserve">    SpecificPipeline(subscribedEarlybirdCandidatePipelineConfig.identifier)</w:t>
      </w:r>
    </w:p>
    <w:p>
      <w:pPr>
        <w:jc w:val="both"/>
      </w:pPr>
      <w:r/>
    </w:p>
    <w:p>
      <w:pPr>
        <w:jc w:val="both"/>
      </w:pPr>
      <w:r>
        <w:t xml:space="preserve">  private val conversationServiceCandidatePipelineConfig =</w:t>
      </w:r>
    </w:p>
    <w:p>
      <w:pPr>
        <w:jc w:val="both"/>
      </w:pPr>
      <w:r>
        <w:t xml:space="preserve">    conversationServiceCandidatePipelineConfigBuilder.build(</w:t>
      </w:r>
    </w:p>
    <w:p>
      <w:pPr>
        <w:jc w:val="both"/>
      </w:pPr>
      <w:r>
        <w:t xml:space="preserve">      Seq(NonEmptyCandidatesGate(earlybirdCandidatePipelineScope)),</w:t>
      </w:r>
    </w:p>
    <w:p>
      <w:pPr>
        <w:jc w:val="both"/>
      </w:pPr>
      <w:r>
        <w:t xml:space="preserve">      HomeConversationServiceCandidateDecorator(homeFeedbackActionInfoBuilder)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candidatePipelines: Seq[CandidatePipelineConfig[SubscribedQuery, _, _, _]] =</w:t>
      </w:r>
    </w:p>
    <w:p>
      <w:pPr>
        <w:jc w:val="both"/>
      </w:pPr>
      <w:r>
        <w:t xml:space="preserve">    Seq(subscribedEarlybirdCandidatePipelineConfig)</w:t>
      </w:r>
    </w:p>
    <w:p>
      <w:pPr>
        <w:jc w:val="both"/>
      </w:pPr>
      <w:r/>
    </w:p>
    <w:p>
      <w:pPr>
        <w:jc w:val="both"/>
      </w:pPr>
      <w:r>
        <w:t xml:space="preserve">  override val dependentCandidatePipelines: Seq[</w:t>
      </w:r>
    </w:p>
    <w:p>
      <w:pPr>
        <w:jc w:val="both"/>
      </w:pPr>
      <w:r>
        <w:t xml:space="preserve">    DependentCandidatePipelineConfig[SubscribedQuery, _, _,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conversationServiceCandidatePipelineConfig,</w:t>
      </w:r>
    </w:p>
    <w:p>
      <w:pPr>
        <w:jc w:val="both"/>
      </w:pPr>
      <w:r>
        <w:t xml:space="preserve">    editedTweetsCandidatePipelineConfig,</w:t>
      </w:r>
    </w:p>
    <w:p>
      <w:pPr>
        <w:jc w:val="both"/>
      </w:pPr>
      <w:r>
        <w:t xml:space="preserve">    newTweetsPillCandidatePipelineConfig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failOpenPolicies: Map[CandidatePipelineIdentifier, FailOpenPolicy] = Map(</w:t>
      </w:r>
    </w:p>
    <w:p>
      <w:pPr>
        <w:jc w:val="both"/>
      </w:pPr>
      <w:r>
        <w:t xml:space="preserve">    editedTweetsCandidatePipelineConfig.identifier -&gt; FailOpenPolicy.Always,</w:t>
      </w:r>
    </w:p>
    <w:p>
      <w:pPr>
        <w:jc w:val="both"/>
      </w:pPr>
      <w:r>
        <w:t xml:space="preserve">    newTweetsPillCandidatePipelineConfig.identifier -&gt; FailOpenPolicy.Always,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Seq[Selector[SubscribedQuery]] = Seq(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CandidatesUtil.reverseChronTweetsOrdering,</w:t>
      </w:r>
    </w:p>
    <w:p>
      <w:pPr>
        <w:jc w:val="both"/>
      </w:pPr>
      <w:r>
        <w:t xml:space="preserve">      candidatePipeline = 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editedTweetsCandidatePipelineConfig.identifier,</w:t>
      </w:r>
    </w:p>
    <w:p>
      <w:pPr>
        <w:jc w:val="both"/>
      </w:pPr>
      <w:r>
        <w:t xml:space="preserve">      maxSelectionsParam = MaxNumberReplaceInstructionsParam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conversationServiceCandidatePipelineConfig.identifier,</w:t>
      </w:r>
    </w:p>
    <w:p>
      <w:pPr>
        <w:jc w:val="both"/>
      </w:pPr>
      <w:r>
        <w:t xml:space="preserve">      maxSelectionsParam = ServerMaxResultsParam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conversationServiceCandidatePipelineConfig.identifier),</w:t>
      </w:r>
    </w:p>
    <w:p>
      <w:pPr>
        <w:jc w:val="both"/>
      </w:pPr>
      <w:r>
        <w:t xml:space="preserve">    // This selector must come after the tweets are inserted into the results</w:t>
      </w:r>
    </w:p>
    <w:p>
      <w:pPr>
        <w:jc w:val="both"/>
      </w:pPr>
      <w:r>
        <w:t xml:space="preserve">    UpdateNewTweetsPillDecoration(</w:t>
      </w:r>
    </w:p>
    <w:p>
      <w:pPr>
        <w:jc w:val="both"/>
      </w:pPr>
      <w:r>
        <w:t xml:space="preserve">      pipelineScope = SpecificPipelines(</w:t>
      </w:r>
    </w:p>
    <w:p>
      <w:pPr>
        <w:jc w:val="both"/>
      </w:pPr>
      <w:r>
        <w:t xml:space="preserve">        conversationServiceCandidatePipelineConfig.identifier,</w:t>
      </w:r>
    </w:p>
    <w:p>
      <w:pPr>
        <w:jc w:val="both"/>
      </w:pPr>
      <w:r>
        <w:t xml:space="preserve">        newTweetsPillCandidatePipelineConfig.identifier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stringCenter = stringCenterProvider.get(),</w:t>
      </w:r>
    </w:p>
    <w:p>
      <w:pPr>
        <w:jc w:val="both"/>
      </w:pPr>
      <w:r>
        <w:t xml:space="preserve">      seeNewTweetsString = externalStrings.seeNewTweetsString,</w:t>
      </w:r>
    </w:p>
    <w:p>
      <w:pPr>
        <w:jc w:val="both"/>
      </w:pPr>
      <w:r>
        <w:t xml:space="preserve">      tweetedString = externalStrings.tweetedString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editedTweetsCandidatePipelineConfig.identifier),</w:t>
      </w:r>
    </w:p>
    <w:p>
      <w:pPr>
        <w:jc w:val="both"/>
      </w:pPr>
      <w:r>
        <w:t xml:space="preserve">    SelectConditionally(</w:t>
      </w:r>
    </w:p>
    <w:p>
      <w:pPr>
        <w:jc w:val="both"/>
      </w:pPr>
      <w:r>
        <w:t xml:space="preserve">      selector =</w:t>
      </w:r>
    </w:p>
    <w:p>
      <w:pPr>
        <w:jc w:val="both"/>
      </w:pPr>
      <w:r>
        <w:t xml:space="preserve">        InsertAppendResults(candidatePipeline = newTweetsPillCandidatePipelineConfig.identifier),</w:t>
      </w:r>
    </w:p>
    <w:p>
      <w:pPr>
        <w:jc w:val="both"/>
      </w:pPr>
      <w:r>
        <w:t xml:space="preserve">      includeSelector = (_, _, results) =&gt; CandidatesUtil.containsType[TweetCandidate](results)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UpdateHomeClientEventDetails(</w:t>
      </w:r>
    </w:p>
    <w:p>
      <w:pPr>
        <w:jc w:val="both"/>
      </w:pPr>
      <w:r>
        <w:t xml:space="preserve">      candidatePipelines = Set(conversationServiceCandidatePipelineConfig.identifier)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homeScribeClientEventSideEffect = HomeScribeClientEventSideEffect(</w:t>
      </w:r>
    </w:p>
    <w:p>
      <w:pPr>
        <w:jc w:val="both"/>
      </w:pPr>
      <w:r>
        <w:t xml:space="preserve">    enableScribeClientEvents = enableScribeClientEvents,</w:t>
      </w:r>
    </w:p>
    <w:p>
      <w:pPr>
        <w:jc w:val="both"/>
      </w:pPr>
      <w:r>
        <w:t xml:space="preserve">    logPipelinePublisher = clientEventsScribeEventPublisher,</w:t>
      </w:r>
    </w:p>
    <w:p>
      <w:pPr>
        <w:jc w:val="both"/>
      </w:pPr>
      <w:r>
        <w:t xml:space="preserve">    injectedTweetsCandidatePipelineIdentifiers =</w:t>
      </w:r>
    </w:p>
    <w:p>
      <w:pPr>
        <w:jc w:val="both"/>
      </w:pPr>
      <w:r>
        <w:t xml:space="preserve">      Seq(conversationServiceCandidatePipelineConfig.identifier),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resultSideEffects: Seq[PipelineResultSideEffect[SubscribedQuery, Timeline]] = Seq(</w:t>
      </w:r>
    </w:p>
    <w:p>
      <w:pPr>
        <w:jc w:val="both"/>
      </w:pPr>
      <w:r>
        <w:t xml:space="preserve">    homeScribeClientEventSideEffect,</w:t>
      </w:r>
    </w:p>
    <w:p>
      <w:pPr>
        <w:jc w:val="both"/>
      </w:pPr>
      <w:r>
        <w:t xml:space="preserve">    homeTimelineServedCandidatesSideEffect,</w:t>
      </w:r>
    </w:p>
    <w:p>
      <w:pPr>
        <w:jc w:val="both"/>
      </w:pPr>
      <w:r>
        <w:t xml:space="preserve">    publishClientSentImpressionsEventBusSideEffect,</w:t>
      </w:r>
    </w:p>
    <w:p>
      <w:pPr>
        <w:jc w:val="both"/>
      </w:pPr>
      <w:r>
        <w:t xml:space="preserve">    publishClientSentImpressionsManhattanSideEffect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DomainMarshaller[SubscribedQuery,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ReplaceEntryInstructionBuilder(ReplaceAllEntries),</w:t>
      </w:r>
    </w:p>
    <w:p>
      <w:pPr>
        <w:jc w:val="both"/>
      </w:pPr>
      <w:r>
        <w:t xml:space="preserve">      AddEntriesWithReplaceAndShowAlertInstructionBuilder(),</w:t>
      </w:r>
    </w:p>
    <w:p>
      <w:pPr>
        <w:jc w:val="both"/>
      </w:pPr>
      <w:r>
        <w:t xml:space="preserve">      ShowAlertInstructionBuilder(),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idSelector: PartialFunction[UniversalNoun[_], Long] = {</w:t>
      </w:r>
    </w:p>
    <w:p>
      <w:pPr>
        <w:jc w:val="both"/>
      </w:pPr>
      <w:r>
        <w:t xml:space="preserve">      // exclude ads while determining tweet cursor values</w:t>
      </w:r>
    </w:p>
    <w:p>
      <w:pPr>
        <w:jc w:val="both"/>
      </w:pPr>
      <w:r>
        <w:t xml:space="preserve">      case item: TweetItem if item.promotedMetadata.isEmpty =&gt; item.id</w:t>
      </w:r>
    </w:p>
    <w:p>
      <w:pPr>
        <w:jc w:val="both"/>
      </w:pPr>
      <w:r>
        <w:t xml:space="preserve">      case module: TimelineModule</w:t>
      </w:r>
    </w:p>
    <w:p>
      <w:pPr>
        <w:jc w:val="both"/>
      </w:pPr>
      <w:r>
        <w:t xml:space="preserve">          if module.items.headOption.exists(_.item.isInstanceOf[TweetItem]) =&gt;</w:t>
      </w:r>
    </w:p>
    <w:p>
      <w:pPr>
        <w:jc w:val="both"/>
      </w:pPr>
      <w:r>
        <w:t xml:space="preserve">        module.items.last.item match { case item: TweetItem =&gt; item.id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topCursorBuilder = OrderedTopCursorBuilder(idSelector)</w:t>
      </w:r>
    </w:p>
    <w:p>
      <w:pPr>
        <w:jc w:val="both"/>
      </w:pPr>
      <w:r>
        <w:t xml:space="preserve">    val bottomCursorBuilder =</w:t>
      </w:r>
    </w:p>
    <w:p>
      <w:pPr>
        <w:jc w:val="both"/>
      </w:pPr>
      <w:r>
        <w:t xml:space="preserve">      OrderedBottomCursorBuilder(idSelector, GapIncludeInstruction.inverse())</w:t>
      </w:r>
    </w:p>
    <w:p>
      <w:pPr>
        <w:jc w:val="both"/>
      </w:pPr>
      <w:r>
        <w:t xml:space="preserve">    val gapCursorBuilder = OrderedGapCursorBuilder(idSelector, GapIncludeInstruction)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TimelineScribeConfig(page = Some("subscribed"), section = None, entityToken = None)))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Seq(topCursorBuilder, bottomCursorBuilder, gapCursorBuilder)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