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com.twitter.home_mixer.product.scored_tweets.candidate_source</w:t>
      </w:r>
    </w:p>
    <w:p>
      <w:pPr>
        <w:jc w:val="both"/>
      </w:pPr>
      <w:r/>
    </w:p>
    <w:p>
      <w:pPr>
        <w:jc w:val="both"/>
      </w:pPr>
      <w:r>
        <w:t>import com.twitter.product_mixer.core.functional_component.candidate_source.CandidateSource</w:t>
      </w:r>
    </w:p>
    <w:p>
      <w:pPr>
        <w:jc w:val="both"/>
      </w:pPr>
      <w:r>
        <w:t>import com.twitter.product_mixer.core.model.common.identifier.CandidateSourceIdentifier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com.twitter.stitch.timelineservice.TimelineService</w:t>
      </w:r>
    </w:p>
    <w:p>
      <w:pPr>
        <w:jc w:val="both"/>
      </w:pPr>
      <w:r>
        <w:t>import com.twitter.timelineservice.{thriftscala =&gt; tls}</w:t>
      </w:r>
    </w:p>
    <w:p>
      <w:pPr>
        <w:jc w:val="both"/>
      </w:pPr>
      <w:r/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ListsCandidateSource @Inject() (timelineService: TimelineService)</w:t>
      </w:r>
    </w:p>
    <w:p>
      <w:pPr>
        <w:jc w:val="both"/>
      </w:pPr>
      <w:r>
        <w:t xml:space="preserve">    extends CandidateSource[Seq[tls.TimelineQuery], tls.Tweet] {</w:t>
      </w:r>
    </w:p>
    <w:p>
      <w:pPr>
        <w:jc w:val="both"/>
      </w:pPr>
      <w:r/>
    </w:p>
    <w:p>
      <w:pPr>
        <w:jc w:val="both"/>
      </w:pPr>
      <w:r>
        <w:t xml:space="preserve">  override val identifier: CandidateSourceIdentifier = CandidateSourceIdentifier("Lists")</w:t>
      </w:r>
    </w:p>
    <w:p>
      <w:pPr>
        <w:jc w:val="both"/>
      </w:pPr>
      <w:r/>
    </w:p>
    <w:p>
      <w:pPr>
        <w:jc w:val="both"/>
      </w:pPr>
      <w:r>
        <w:t xml:space="preserve">  override def apply(requests: Seq[tls.TimelineQuery]): Stitch[Seq[tls.Tweet]] = {</w:t>
      </w:r>
    </w:p>
    <w:p>
      <w:pPr>
        <w:jc w:val="both"/>
      </w:pPr>
      <w:r>
        <w:t xml:space="preserve">    val timelines = Stitch.traverse(requests) { request =&gt; timelineService.getTimeline(request) }</w:t>
      </w:r>
    </w:p>
    <w:p>
      <w:pPr>
        <w:jc w:val="both"/>
      </w:pPr>
      <w:r/>
    </w:p>
    <w:p>
      <w:pPr>
        <w:jc w:val="both"/>
      </w:pPr>
      <w:r>
        <w:t xml:space="preserve">    timelines.map {</w:t>
      </w:r>
    </w:p>
    <w:p>
      <w:pPr>
        <w:jc w:val="both"/>
      </w:pPr>
      <w:r>
        <w:t xml:space="preserve">      _.flatMap {</w:t>
      </w:r>
    </w:p>
    <w:p>
      <w:pPr>
        <w:jc w:val="both"/>
      </w:pPr>
      <w:r>
        <w:t xml:space="preserve">        _.entries.collect { case tls.TimelineEntry.Tweet(tweet) =&gt; tweet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