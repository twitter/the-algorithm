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com.twitter.home_mixer.model.HomeFeatures.FavoritedByUserIdsFeature</w:t>
      </w:r>
    </w:p>
    <w:p>
      <w:pPr>
        <w:jc w:val="both"/>
      </w:pPr>
      <w:r>
        <w:t>import com.twitter.home_mixer.model.HomeFeatures.HasImageFeature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com.twitter.home_mixer.model.HomeFeatures.MediaUnderstandingAnnotationIdsFeature</w:t>
      </w:r>
    </w:p>
    <w:p>
      <w:pPr>
        <w:jc w:val="both"/>
      </w:pPr>
      <w:r>
        <w:t>import com.twitter.home_mixer.model.HomeFeatures.RepliedByEngagerIdsFeature</w:t>
      </w:r>
    </w:p>
    <w:p>
      <w:pPr>
        <w:jc w:val="both"/>
      </w:pPr>
      <w:r>
        <w:t>import com.twitter.home_mixer.model.HomeFeatures.RetweetedByEngagerIdsFeature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com.twitter.product_mixer.component_library.model.candidate.CursorCandidate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com.twitter.product_mixer.core.pipeline.pipeline_failure.UnexpectedCandidateResult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object CandidatesUtil {</w:t>
      </w:r>
    </w:p>
    <w:p>
      <w:pPr>
        <w:jc w:val="both"/>
      </w:pPr>
      <w:r>
        <w:t xml:space="preserve">  def getItemCandidates(candidates: Seq[CandidateWithDetails]): Seq[ItemCandidateWithDetails] = {</w:t>
      </w:r>
    </w:p>
    <w:p>
      <w:pPr>
        <w:jc w:val="both"/>
      </w:pPr>
      <w:r>
        <w:t xml:space="preserve">    candidates.collect {</w:t>
      </w:r>
    </w:p>
    <w:p>
      <w:pPr>
        <w:jc w:val="both"/>
      </w:pPr>
      <w:r>
        <w:t xml:space="preserve">      case item: ItemCandidateWithDetails if !item.isCandidateType[CursorCandidate] =&gt; Seq(item)</w:t>
      </w:r>
    </w:p>
    <w:p>
      <w:pPr>
        <w:jc w:val="both"/>
      </w:pPr>
      <w:r>
        <w:t xml:space="preserve">      case module: ModuleCandidateWithDetails =&gt; module.candidates</w:t>
      </w:r>
    </w:p>
    <w:p>
      <w:pPr>
        <w:jc w:val="both"/>
      </w:pPr>
      <w:r>
        <w:t xml:space="preserve">    }.flatten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getItemCandidatesWithOnlyModuleLast(</w:t>
      </w:r>
    </w:p>
    <w:p>
      <w:pPr>
        <w:jc w:val="both"/>
      </w:pPr>
      <w:r>
        <w:t xml:space="preserve">    candidates: Seq[CandidateWithDetails]</w:t>
      </w:r>
    </w:p>
    <w:p>
      <w:pPr>
        <w:jc w:val="both"/>
      </w:pPr>
      <w:r>
        <w:t xml:space="preserve">  ): Seq[ItemCandidateWithDetails] = {</w:t>
      </w:r>
    </w:p>
    <w:p>
      <w:pPr>
        <w:jc w:val="both"/>
      </w:pPr>
      <w:r>
        <w:t xml:space="preserve">    candidates.collect {</w:t>
      </w:r>
    </w:p>
    <w:p>
      <w:pPr>
        <w:jc w:val="both"/>
      </w:pPr>
      <w:r>
        <w:t xml:space="preserve">      case item: ItemCandidateWithDetails if !item.isCandidateType[CursorCandidate] =&gt; item</w:t>
      </w:r>
    </w:p>
    <w:p>
      <w:pPr>
        <w:jc w:val="both"/>
      </w:pPr>
      <w:r>
        <w:t xml:space="preserve">      case module: ModuleCandidateWithDetails =&gt; module.candidates.last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containsType[CandidateType &lt;: UniversalNoun[_]](</w:t>
      </w:r>
    </w:p>
    <w:p>
      <w:pPr>
        <w:jc w:val="both"/>
      </w:pPr>
      <w:r>
        <w:t xml:space="preserve">    candidates: Seq[CandidateWithDetails]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tag: ClassTag[CandidateType]</w:t>
      </w:r>
    </w:p>
    <w:p>
      <w:pPr>
        <w:jc w:val="both"/>
      </w:pPr>
      <w:r>
        <w:t xml:space="preserve">  ): Boolean = candidates.exists {</w:t>
      </w:r>
    </w:p>
    <w:p>
      <w:pPr>
        <w:jc w:val="both"/>
      </w:pPr>
      <w:r>
        <w:t xml:space="preserve">    case ItemCandidateWithDetails(_: CandidateType, _, _) =&gt; true</w:t>
      </w:r>
    </w:p>
    <w:p>
      <w:pPr>
        <w:jc w:val="both"/>
      </w:pPr>
      <w:r>
        <w:t xml:space="preserve">    case module: ModuleCandidateWithDetails =&gt;</w:t>
      </w:r>
    </w:p>
    <w:p>
      <w:pPr>
        <w:jc w:val="both"/>
      </w:pPr>
      <w:r>
        <w:t xml:space="preserve">      module.candidates.head.isCandidateType[CandidateType]()</w:t>
      </w:r>
    </w:p>
    <w:p>
      <w:pPr>
        <w:jc w:val="both"/>
      </w:pPr>
      <w:r>
        <w:t xml:space="preserve">    case _ =&gt; false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getOriginalTweetId(candidate: CandidateWithFeatures[TweetCandidate]): Long = {</w:t>
      </w:r>
    </w:p>
    <w:p>
      <w:pPr>
        <w:jc w:val="both"/>
      </w:pPr>
      <w:r>
        <w:t xml:space="preserve">    if (candidate.features.getOrElse(IsRetweetFeature, false))</w:t>
      </w:r>
    </w:p>
    <w:p>
      <w:pPr>
        <w:jc w:val="both"/>
      </w:pPr>
      <w:r>
        <w:t xml:space="preserve">      candidate.features.getOrElse(SourceTweetIdFeature, None).getOrElse(candidate.candidate.id)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candidate.candidate.id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getOriginalAuthorId(candidateFeatures: FeatureMap): Option[Long] =</w:t>
      </w:r>
    </w:p>
    <w:p>
      <w:pPr>
        <w:jc w:val="both"/>
      </w:pPr>
      <w:r>
        <w:t xml:space="preserve">    if (candidateFeatures.getOrElse(IsRetweetFeature, false))</w:t>
      </w:r>
    </w:p>
    <w:p>
      <w:pPr>
        <w:jc w:val="both"/>
      </w:pPr>
      <w:r>
        <w:t xml:space="preserve">      candidateFeatures.getOrElse(SourceUserIdFeature, None)</w:t>
      </w:r>
    </w:p>
    <w:p>
      <w:pPr>
        <w:jc w:val="both"/>
      </w:pPr>
      <w:r>
        <w:t xml:space="preserve">    else candidateFeatures.getOrElse(AuthorIdFeature, None)</w:t>
      </w:r>
    </w:p>
    <w:p>
      <w:pPr>
        <w:jc w:val="both"/>
      </w:pPr>
      <w:r/>
    </w:p>
    <w:p>
      <w:pPr>
        <w:jc w:val="both"/>
      </w:pPr>
      <w:r>
        <w:t xml:space="preserve">  def isOriginalTweet(candidate: CandidateWithFeatures[TweetCandidate]): Boolean =</w:t>
      </w:r>
    </w:p>
    <w:p>
      <w:pPr>
        <w:jc w:val="both"/>
      </w:pPr>
      <w:r>
        <w:t xml:space="preserve">    !candidate.features.getOrElse(IsRetweetFeature, false) &amp;&amp;</w:t>
      </w:r>
    </w:p>
    <w:p>
      <w:pPr>
        <w:jc w:val="both"/>
      </w:pPr>
      <w:r>
        <w:t xml:space="preserve">      candidate.features.getOrElse(InReplyToTweetIdFeature, None).isEmpty</w:t>
      </w:r>
    </w:p>
    <w:p>
      <w:pPr>
        <w:jc w:val="both"/>
      </w:pPr>
      <w:r/>
    </w:p>
    <w:p>
      <w:pPr>
        <w:jc w:val="both"/>
      </w:pPr>
      <w:r>
        <w:t xml:space="preserve">  def getEngagerUserIds(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candidateFeatures.getOrElse(FavoritedByUserIdsFeature, Seq.empty) ++</w:t>
      </w:r>
    </w:p>
    <w:p>
      <w:pPr>
        <w:jc w:val="both"/>
      </w:pPr>
      <w:r>
        <w:t xml:space="preserve">      candidateFeatures.getOrElse(RetweetedByEngagerIdsFeature, Seq.empty) ++</w:t>
      </w:r>
    </w:p>
    <w:p>
      <w:pPr>
        <w:jc w:val="both"/>
      </w:pPr>
      <w:r>
        <w:t xml:space="preserve">      candidateFeatures.getOrElse(RepliedByEngagerIdsFeature, Seq.empty)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getMediaUnderstandingAnnotationIds(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if (candidateFeatures.get(HasImageFeature))</w:t>
      </w:r>
    </w:p>
    <w:p>
      <w:pPr>
        <w:jc w:val="both"/>
      </w:pPr>
      <w:r>
        <w:t xml:space="preserve">      candidateFeatures.getOrElse(MediaUnderstandingAnnotationIdsFeature, Seq.empty)</w:t>
      </w:r>
    </w:p>
    <w:p>
      <w:pPr>
        <w:jc w:val="both"/>
      </w:pPr>
      <w:r>
        <w:t xml:space="preserve">    else Seq.empty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getTweetIdAndSourceId(candidate: CandidateWithFeatures[TweetCandidate]): Seq[Long] =</w:t>
      </w:r>
    </w:p>
    <w:p>
      <w:pPr>
        <w:jc w:val="both"/>
      </w:pPr>
      <w:r>
        <w:t xml:space="preserve">    Seq(candidate.candidate.id) ++ candidate.features.getOrElse(SourceTweetIdFeature, None)</w:t>
      </w:r>
    </w:p>
    <w:p>
      <w:pPr>
        <w:jc w:val="both"/>
      </w:pPr>
      <w:r/>
    </w:p>
    <w:p>
      <w:pPr>
        <w:jc w:val="both"/>
      </w:pPr>
      <w:r>
        <w:t xml:space="preserve">  def isAuthoredByViewer(query: PipelineQuery, candidateFeatures: FeatureMap): Boolean =</w:t>
      </w:r>
    </w:p>
    <w:p>
      <w:pPr>
        <w:jc w:val="both"/>
      </w:pPr>
      <w:r>
        <w:t xml:space="preserve">    candidateFeatures.getOrElse(AuthorIdFeature, None).contains(query.getRequiredUserId) ||</w:t>
      </w:r>
    </w:p>
    <w:p>
      <w:pPr>
        <w:jc w:val="both"/>
      </w:pPr>
      <w:r>
        <w:t xml:space="preserve">      (candidateFeatures.getOrElse(IsRetweetFeature, false) &amp;&amp;</w:t>
      </w:r>
    </w:p>
    <w:p>
      <w:pPr>
        <w:jc w:val="both"/>
      </w:pPr>
      <w:r>
        <w:t xml:space="preserve">        candidateFeatures.getOrElse(SourceUserIdFeature, None).contains(query.getRequiredUserId))</w:t>
      </w:r>
    </w:p>
    <w:p>
      <w:pPr>
        <w:jc w:val="both"/>
      </w:pPr>
      <w:r/>
    </w:p>
    <w:p>
      <w:pPr>
        <w:jc w:val="both"/>
      </w:pPr>
      <w:r>
        <w:t xml:space="preserve">  val reverseChronTweetsOrdering: Ordering[CandidateWithDetails] =</w:t>
      </w:r>
    </w:p>
    <w:p>
      <w:pPr>
        <w:jc w:val="both"/>
      </w:pPr>
      <w:r>
        <w:t xml:space="preserve">    Ordering.by[CandidateWithDetails, Long] {</w:t>
      </w:r>
    </w:p>
    <w:p>
      <w:pPr>
        <w:jc w:val="both"/>
      </w:pPr>
      <w:r>
        <w:t xml:space="preserve">      case ItemCandidateWithDetails(candidate: TweetCandidate, _, _) =&gt; -candidate.id</w:t>
      </w:r>
    </w:p>
    <w:p>
      <w:pPr>
        <w:jc w:val="both"/>
      </w:pPr>
      <w:r>
        <w:t xml:space="preserve">      case ModuleCandidateWithDetails(candidates, _, _) if candidates.nonEmpty =&gt;</w:t>
      </w:r>
    </w:p>
    <w:p>
      <w:pPr>
        <w:jc w:val="both"/>
      </w:pPr>
      <w:r>
        <w:t xml:space="preserve">        -candidates.last.candidateIdLong</w:t>
      </w:r>
    </w:p>
    <w:p>
      <w:pPr>
        <w:jc w:val="both"/>
      </w:pPr>
      <w:r>
        <w:t xml:space="preserve">      case _ =&gt; throw PipelineFailure(UnexpectedCandidateResult, "Invalid candidate type")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scoreOrdering: Ordering[CandidateWithDetails] = Ordering.by[CandidateWithDetails, Double] {</w:t>
      </w:r>
    </w:p>
    <w:p>
      <w:pPr>
        <w:jc w:val="both"/>
      </w:pPr>
      <w:r>
        <w:t xml:space="preserve">    case ItemCandidateWithDetails(_, _, features) =&gt;</w:t>
      </w:r>
    </w:p>
    <w:p>
      <w:pPr>
        <w:jc w:val="both"/>
      </w:pPr>
      <w:r>
        <w:t xml:space="preserve">      -features.getOrElse(ScoreFeature, None).getOrElse(0.0)</w:t>
      </w:r>
    </w:p>
    <w:p>
      <w:pPr>
        <w:jc w:val="both"/>
      </w:pPr>
      <w:r>
        <w:t xml:space="preserve">    case ModuleCandidateWithDetails(candidates, _, _) =&gt;</w:t>
      </w:r>
    </w:p>
    <w:p>
      <w:pPr>
        <w:jc w:val="both"/>
      </w:pPr>
      <w:r>
        <w:t xml:space="preserve">      -candidates.last.features.getOrElse(ScoreFeature, None).getOrElse(0.0)</w:t>
      </w:r>
    </w:p>
    <w:p>
      <w:pPr>
        <w:jc w:val="both"/>
      </w:pPr>
      <w:r>
        <w:t xml:space="preserve">    case _ =&gt; throw PipelineFailure(UnexpectedCandidateResult, "Invalid candidate type")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conversationModuleTweetsOrdering: Ordering[CandidateWithDetails] =</w:t>
      </w:r>
    </w:p>
    <w:p>
      <w:pPr>
        <w:jc w:val="both"/>
      </w:pPr>
      <w:r>
        <w:t xml:space="preserve">    Ordering.by[CandidateWithDetails, Long] {</w:t>
      </w:r>
    </w:p>
    <w:p>
      <w:pPr>
        <w:jc w:val="both"/>
      </w:pPr>
      <w:r>
        <w:t xml:space="preserve">      case ItemCandidateWithDetails(candidate: TweetCandidate, _, _) =&gt; candidate.id</w:t>
      </w:r>
    </w:p>
    <w:p>
      <w:pPr>
        <w:jc w:val="both"/>
      </w:pPr>
      <w:r>
        <w:t xml:space="preserve">      case _ =&gt; throw PipelineFailure(UnexpectedCandidateResult, "Only Item candidate expected")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