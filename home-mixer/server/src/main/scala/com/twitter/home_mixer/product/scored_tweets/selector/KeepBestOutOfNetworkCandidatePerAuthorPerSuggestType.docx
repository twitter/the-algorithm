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com.twitter.home_mixer.product.scored_tweets.selector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com.twitter.home_mixer.model.HomeFeatures.ScoreFeature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KeepBestOutOfNetworkCandidatePerAuthorPerSuggestType(</w:t>
      </w:r>
    </w:p>
    <w:p>
      <w:pPr>
        <w:jc w:val="both"/>
      </w:pPr>
      <w:r>
        <w:t xml:space="preserve">  override val pipelineScope: CandidateScope)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(selectedCandidates, otherCandidates) =</w:t>
      </w:r>
    </w:p>
    <w:p>
      <w:pPr>
        <w:jc w:val="both"/>
      </w:pPr>
      <w:r>
        <w:t xml:space="preserve">      remainingCandidates.partition(candidate =&gt;</w:t>
      </w:r>
    </w:p>
    <w:p>
      <w:pPr>
        <w:jc w:val="both"/>
      </w:pPr>
      <w:r>
        <w:t xml:space="preserve">        pipelineScope.contains(candidate) &amp;&amp; !candidate.features.getOrElse(InNetworkFeature, true))</w:t>
      </w:r>
    </w:p>
    <w:p>
      <w:pPr>
        <w:jc w:val="both"/>
      </w:pPr>
      <w:r/>
    </w:p>
    <w:p>
      <w:pPr>
        <w:jc w:val="both"/>
      </w:pPr>
      <w:r>
        <w:t xml:space="preserve">    val filteredCandidates = selectedCandidates</w:t>
      </w:r>
    </w:p>
    <w:p>
      <w:pPr>
        <w:jc w:val="both"/>
      </w:pPr>
      <w:r>
        <w:t xml:space="preserve">      .groupBy { 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candidate.features.getOrElse(AuthorIdFeature, None),</w:t>
      </w:r>
    </w:p>
    <w:p>
      <w:pPr>
        <w:jc w:val="both"/>
      </w:pPr>
      <w:r>
        <w:t xml:space="preserve">          candidate.features.getOrElse(SuggestTypeFeature, None)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.values.map(_.maxBy(_.features.getOrElse(ScoreFeature, None)))</w:t>
      </w:r>
    </w:p>
    <w:p>
      <w:pPr>
        <w:jc w:val="both"/>
      </w:pPr>
      <w:r>
        <w:t xml:space="preserve">      .toSeq</w:t>
      </w:r>
    </w:p>
    <w:p>
      <w:pPr>
        <w:jc w:val="both"/>
      </w:pPr>
      <w:r/>
    </w:p>
    <w:p>
      <w:pPr>
        <w:jc w:val="both"/>
      </w:pPr>
      <w:r>
        <w:t xml:space="preserve">    val updatedCandidates = otherCandidates ++ filteredCandidates</w:t>
      </w:r>
    </w:p>
    <w:p>
      <w:pPr>
        <w:jc w:val="both"/>
      </w:pPr>
      <w:r>
        <w:t xml:space="preserve">    SelectorResult(remainingCandidates = updatedCandidates,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