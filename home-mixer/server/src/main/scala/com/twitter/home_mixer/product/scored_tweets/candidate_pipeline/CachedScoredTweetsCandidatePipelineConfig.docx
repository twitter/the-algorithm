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com.twitter.home_mixer.product.scored_tweets.candidate_pipeline</w:t>
      </w:r>
    </w:p>
    <w:p>
      <w:pPr>
        <w:jc w:val="both"/>
      </w:pPr>
      <w:r/>
    </w:p>
    <w:p>
      <w:pPr>
        <w:jc w:val="both"/>
      </w:pPr>
      <w:r>
        <w:t>import com.twitter.home_mixer.product.scored_tweets.candidate_pipeline.CachedScoredTweetsCandidatePipelineConfig._</w:t>
      </w:r>
    </w:p>
    <w:p>
      <w:pPr>
        <w:jc w:val="both"/>
      </w:pPr>
      <w:r>
        <w:t>import com.twitter.home_mixer.product.scored_tweets.candidate_source.CachedScoredTweetsCandidateSource</w:t>
      </w:r>
    </w:p>
    <w:p>
      <w:pPr>
        <w:jc w:val="both"/>
      </w:pPr>
      <w:r>
        <w:t>import com.twitter.home_mixer.product.scored_tweets.model.ScoredTweetsQuery</w:t>
      </w:r>
    </w:p>
    <w:p>
      <w:pPr>
        <w:jc w:val="both"/>
      </w:pPr>
      <w:r>
        <w:t>import com.twitter.home_mixer.product.scored_tweets.response_transformer.CachedScoredTweetsResponseFeatureTransformer</w:t>
      </w:r>
    </w:p>
    <w:p>
      <w:pPr>
        <w:jc w:val="both"/>
      </w:pPr>
      <w:r>
        <w:t>import com.twitter.home_mixer.{thriftscala =&gt; hmt}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com.twitter.product_mixer.core.functional_component.candidate_source.BaseCandidateSource</w:t>
      </w:r>
    </w:p>
    <w:p>
      <w:pPr>
        <w:jc w:val="both"/>
      </w:pPr>
      <w:r>
        <w:t>import com.twitter.product_mixer.core.functional_component.transformer.CandidateFeatureTransformer</w:t>
      </w:r>
    </w:p>
    <w:p>
      <w:pPr>
        <w:jc w:val="both"/>
      </w:pPr>
      <w:r>
        <w:t>import com.twitter.product_mixer.core.functional_component.transformer.CandidatePipelineQueryTransformer</w:t>
      </w:r>
    </w:p>
    <w:p>
      <w:pPr>
        <w:jc w:val="both"/>
      </w:pPr>
      <w:r>
        <w:t>import com.twitter.product_mixer.core.functional_component.transformer.CandidatePipelineResultsTransformer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com.twitter.product_mixer.core.pipeline.candidate.CandidatePipelineConfig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Candidate Pipeline Config that fetches tweets from Scored Tweets Cache.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CachedScoredTweetsCandidatePipelineConfig @Inject() (</w:t>
      </w:r>
    </w:p>
    <w:p>
      <w:pPr>
        <w:jc w:val="both"/>
      </w:pPr>
      <w:r>
        <w:t xml:space="preserve">  cachedScoredTweetsCandidateSource: CachedScoredTweetsCandidateSource)</w:t>
      </w:r>
    </w:p>
    <w:p>
      <w:pPr>
        <w:jc w:val="both"/>
      </w:pPr>
      <w:r>
        <w:t xml:space="preserve">    extends CandidatePipelineConfig[</w:t>
      </w:r>
    </w:p>
    <w:p>
      <w:pPr>
        <w:jc w:val="both"/>
      </w:pPr>
      <w:r>
        <w:t xml:space="preserve">      ScoredTweetsQuery,</w:t>
      </w:r>
    </w:p>
    <w:p>
      <w:pPr>
        <w:jc w:val="both"/>
      </w:pPr>
      <w:r>
        <w:t xml:space="preserve">      ScoredTweetsQuery,</w:t>
      </w:r>
    </w:p>
    <w:p>
      <w:pPr>
        <w:jc w:val="both"/>
      </w:pPr>
      <w:r>
        <w:t xml:space="preserve">      hmt.ScoredTweet,</w:t>
      </w:r>
    </w:p>
    <w:p>
      <w:pPr>
        <w:jc w:val="both"/>
      </w:pPr>
      <w:r>
        <w:t xml:space="preserve">      TweetCandidate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override val identifier: CandidatePipelineIdentifier = Identifier</w:t>
      </w:r>
    </w:p>
    <w:p>
      <w:pPr>
        <w:jc w:val="both"/>
      </w:pPr>
      <w:r/>
    </w:p>
    <w:p>
      <w:pPr>
        <w:jc w:val="both"/>
      </w:pPr>
      <w:r>
        <w:t xml:space="preserve">  override val queryTransformer: CandidatePipelineQueryTransformer[</w:t>
      </w:r>
    </w:p>
    <w:p>
      <w:pPr>
        <w:jc w:val="both"/>
      </w:pPr>
      <w:r>
        <w:t xml:space="preserve">    ScoredTweetsQuery,</w:t>
      </w:r>
    </w:p>
    <w:p>
      <w:pPr>
        <w:jc w:val="both"/>
      </w:pPr>
      <w:r>
        <w:t xml:space="preserve">    ScoredTweetsQuery</w:t>
      </w:r>
    </w:p>
    <w:p>
      <w:pPr>
        <w:jc w:val="both"/>
      </w:pPr>
      <w:r>
        <w:t xml:space="preserve">  ] = identity</w:t>
      </w:r>
    </w:p>
    <w:p>
      <w:pPr>
        <w:jc w:val="both"/>
      </w:pPr>
      <w:r/>
    </w:p>
    <w:p>
      <w:pPr>
        <w:jc w:val="both"/>
      </w:pPr>
      <w:r>
        <w:t xml:space="preserve">  override val candidateSource: BaseCandidateSource[ScoredTweetsQuery, hmt.ScoredTweet] =</w:t>
      </w:r>
    </w:p>
    <w:p>
      <w:pPr>
        <w:jc w:val="both"/>
      </w:pPr>
      <w:r>
        <w:t xml:space="preserve">    cachedScoredTweetsCandidateSource</w:t>
      </w:r>
    </w:p>
    <w:p>
      <w:pPr>
        <w:jc w:val="both"/>
      </w:pPr>
      <w:r/>
    </w:p>
    <w:p>
      <w:pPr>
        <w:jc w:val="both"/>
      </w:pPr>
      <w:r>
        <w:t xml:space="preserve">  override val featuresFromCandidateSourceTransformers: Seq[</w:t>
      </w:r>
    </w:p>
    <w:p>
      <w:pPr>
        <w:jc w:val="both"/>
      </w:pPr>
      <w:r>
        <w:t xml:space="preserve">    CandidateFeatureTransformer[hmt.ScoredTweet]</w:t>
      </w:r>
    </w:p>
    <w:p>
      <w:pPr>
        <w:jc w:val="both"/>
      </w:pPr>
      <w:r>
        <w:t xml:space="preserve">  ] = Seq(CachedScoredTweetsResponseFeatureTransformer)</w:t>
      </w:r>
    </w:p>
    <w:p>
      <w:pPr>
        <w:jc w:val="both"/>
      </w:pPr>
      <w:r/>
    </w:p>
    <w:p>
      <w:pPr>
        <w:jc w:val="both"/>
      </w:pPr>
      <w:r>
        <w:t xml:space="preserve">  override val resultTransformer: CandidatePipelineResultsTransformer[</w:t>
      </w:r>
    </w:p>
    <w:p>
      <w:pPr>
        <w:jc w:val="both"/>
      </w:pPr>
      <w:r>
        <w:t xml:space="preserve">    hmt.ScoredTweet,</w:t>
      </w:r>
    </w:p>
    <w:p>
      <w:pPr>
        <w:jc w:val="both"/>
      </w:pPr>
      <w:r>
        <w:t xml:space="preserve">    TweetCandidate</w:t>
      </w:r>
    </w:p>
    <w:p>
      <w:pPr>
        <w:jc w:val="both"/>
      </w:pPr>
      <w:r>
        <w:t xml:space="preserve">  ] = { sourceResult =&gt; TweetCandidate(id = sourceResult.tweetId)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CachedScoredTweetsCandidatePipelineConfig {</w:t>
      </w:r>
    </w:p>
    <w:p>
      <w:pPr>
        <w:jc w:val="both"/>
      </w:pPr>
      <w:r>
        <w:t xml:space="preserve">  val Identifier: CandidatePipelineIdentifier = CandidatePipelineIdentifier("CachedScoredTweets")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