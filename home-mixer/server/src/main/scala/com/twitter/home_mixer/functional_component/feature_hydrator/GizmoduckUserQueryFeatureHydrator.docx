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com.twitter.home_mixer.functional_component.feature_hydrator</w:t>
      </w:r>
    </w:p>
    <w:p>
      <w:pPr>
        <w:jc w:val="both"/>
      </w:pPr>
      <w:r/>
    </w:p>
    <w:p>
      <w:pPr>
        <w:jc w:val="both"/>
      </w:pPr>
      <w:r>
        <w:t>import com.twitter.gizmoduck.{thriftscala =&gt; gt}</w:t>
      </w:r>
    </w:p>
    <w:p>
      <w:pPr>
        <w:jc w:val="both"/>
      </w:pPr>
      <w:r>
        <w:t>import com.twitter.home_mixer.model.HomeFeatures.UserFollowingCountFeature</w:t>
      </w:r>
    </w:p>
    <w:p>
      <w:pPr>
        <w:jc w:val="both"/>
      </w:pPr>
      <w:r>
        <w:t>import com.twitter.home_mixer.model.HomeFeatures.UserScreenNameFeature</w:t>
      </w:r>
    </w:p>
    <w:p>
      <w:pPr>
        <w:jc w:val="both"/>
      </w:pPr>
      <w:r>
        <w:t>import com.twitter.home_mixer.model.HomeFeatures.UserTypeFeature</w:t>
      </w:r>
    </w:p>
    <w:p>
      <w:pPr>
        <w:jc w:val="both"/>
      </w:pPr>
      <w:r>
        <w:t>import com.twitter.home_mixer.service.HomeMixerAlertConfig</w:t>
      </w:r>
    </w:p>
    <w:p>
      <w:pPr>
        <w:jc w:val="both"/>
      </w:pPr>
      <w:r>
        <w:t>import com.twitter.product_mixer.core.feature.Feature</w:t>
      </w:r>
    </w:p>
    <w:p>
      <w:pPr>
        <w:jc w:val="both"/>
      </w:pPr>
      <w:r>
        <w:t>import com.twitter.product_mixer.core.feature.featuremap.FeatureMap</w:t>
      </w:r>
    </w:p>
    <w:p>
      <w:pPr>
        <w:jc w:val="both"/>
      </w:pPr>
      <w:r>
        <w:t>import com.twitter.product_mixer.core.feature.featuremap.FeatureMapBuilder</w:t>
      </w:r>
    </w:p>
    <w:p>
      <w:pPr>
        <w:jc w:val="both"/>
      </w:pPr>
      <w:r>
        <w:t>import com.twitter.product_mixer.core.functional_component.feature_hydrator.QueryFeatureHydrator</w:t>
      </w:r>
    </w:p>
    <w:p>
      <w:pPr>
        <w:jc w:val="both"/>
      </w:pPr>
      <w:r>
        <w:t>import com.twitter.product_mixer.core.model.common.identifier.FeatureHydratorIdentifier</w:t>
      </w:r>
    </w:p>
    <w:p>
      <w:pPr>
        <w:jc w:val="both"/>
      </w:pPr>
      <w:r>
        <w:t>import com.twitter.product_mixer.core.pipeline.PipelineQuery</w:t>
      </w:r>
    </w:p>
    <w:p>
      <w:pPr>
        <w:jc w:val="both"/>
      </w:pPr>
      <w:r>
        <w:t>import com.twitter.stitch.Stitch</w:t>
      </w:r>
    </w:p>
    <w:p>
      <w:pPr>
        <w:jc w:val="both"/>
      </w:pPr>
      <w:r>
        <w:t>import com.twitter.stitch.gizmoduck.Gizmoduck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case class GizmoduckUserQueryFeatureHydrator @Inject() (gizmoduck: Gizmoduck)</w:t>
      </w:r>
    </w:p>
    <w:p>
      <w:pPr>
        <w:jc w:val="both"/>
      </w:pPr>
      <w:r>
        <w:t xml:space="preserve">    extends QueryFeatureHydrator[PipelineQuery] {</w:t>
      </w:r>
    </w:p>
    <w:p>
      <w:pPr>
        <w:jc w:val="both"/>
      </w:pPr>
      <w:r/>
    </w:p>
    <w:p>
      <w:pPr>
        <w:jc w:val="both"/>
      </w:pPr>
      <w:r>
        <w:t xml:space="preserve">  override val identifier: FeatureHydratorIdentifier = FeatureHydratorIdentifier("GizmoduckUser")</w:t>
      </w:r>
    </w:p>
    <w:p>
      <w:pPr>
        <w:jc w:val="both"/>
      </w:pPr>
      <w:r/>
    </w:p>
    <w:p>
      <w:pPr>
        <w:jc w:val="both"/>
      </w:pPr>
      <w:r>
        <w:t xml:space="preserve">  override val features: Set[Feature[_, _]] =</w:t>
      </w:r>
    </w:p>
    <w:p>
      <w:pPr>
        <w:jc w:val="both"/>
      </w:pPr>
      <w:r>
        <w:t xml:space="preserve">    Set(UserFollowingCountFeature, UserTypeFeature, UserScreenNameFeature)</w:t>
      </w:r>
    </w:p>
    <w:p>
      <w:pPr>
        <w:jc w:val="both"/>
      </w:pPr>
      <w:r/>
    </w:p>
    <w:p>
      <w:pPr>
        <w:jc w:val="both"/>
      </w:pPr>
      <w:r>
        <w:t xml:space="preserve">  private val queryFields: Set[gt.QueryFields] =</w:t>
      </w:r>
    </w:p>
    <w:p>
      <w:pPr>
        <w:jc w:val="both"/>
      </w:pPr>
      <w:r>
        <w:t xml:space="preserve">    Set(gt.QueryFields.Counts, gt.QueryFields.Safety, gt.QueryFields.Profile)</w:t>
      </w:r>
    </w:p>
    <w:p>
      <w:pPr>
        <w:jc w:val="both"/>
      </w:pPr>
      <w:r/>
    </w:p>
    <w:p>
      <w:pPr>
        <w:jc w:val="both"/>
      </w:pPr>
      <w:r>
        <w:t xml:space="preserve">  override def hydrate(query: PipelineQuery): Stitch[FeatureMap] = {</w:t>
      </w:r>
    </w:p>
    <w:p>
      <w:pPr>
        <w:jc w:val="both"/>
      </w:pPr>
      <w:r>
        <w:t xml:space="preserve">    val userId = query.getRequiredUserId</w:t>
      </w:r>
    </w:p>
    <w:p>
      <w:pPr>
        <w:jc w:val="both"/>
      </w:pPr>
      <w:r>
        <w:t xml:space="preserve">    gizmoduck</w:t>
      </w:r>
    </w:p>
    <w:p>
      <w:pPr>
        <w:jc w:val="both"/>
      </w:pPr>
      <w:r>
        <w:t xml:space="preserve">      .getUserById(</w:t>
      </w:r>
    </w:p>
    <w:p>
      <w:pPr>
        <w:jc w:val="both"/>
      </w:pPr>
      <w:r>
        <w:t xml:space="preserve">        userId = userId,</w:t>
      </w:r>
    </w:p>
    <w:p>
      <w:pPr>
        <w:jc w:val="both"/>
      </w:pPr>
      <w:r>
        <w:t xml:space="preserve">        queryFields = queryFields,</w:t>
      </w:r>
    </w:p>
    <w:p>
      <w:pPr>
        <w:jc w:val="both"/>
      </w:pPr>
      <w:r>
        <w:t xml:space="preserve">        context = gt.LookupContext(forUserId = Some(userId), includeSoftUsers = true))</w:t>
      </w:r>
    </w:p>
    <w:p>
      <w:pPr>
        <w:jc w:val="both"/>
      </w:pPr>
      <w:r>
        <w:t xml:space="preserve">      .map { user =&gt;</w:t>
      </w:r>
    </w:p>
    <w:p>
      <w:pPr>
        <w:jc w:val="both"/>
      </w:pPr>
      <w:r>
        <w:t xml:space="preserve">        FeatureMapBuilder()</w:t>
      </w:r>
    </w:p>
    <w:p>
      <w:pPr>
        <w:jc w:val="both"/>
      </w:pPr>
      <w:r>
        <w:t xml:space="preserve">          .add(UserFollowingCountFeature, user.counts.map(_.following.toInt))</w:t>
      </w:r>
    </w:p>
    <w:p>
      <w:pPr>
        <w:jc w:val="both"/>
      </w:pPr>
      <w:r>
        <w:t xml:space="preserve">          .add(UserTypeFeature, Some(user.userType))</w:t>
      </w:r>
    </w:p>
    <w:p>
      <w:pPr>
        <w:jc w:val="both"/>
      </w:pPr>
      <w:r>
        <w:t xml:space="preserve">          .add(UserScreenNameFeature, user.profile.map(_.screenName))</w:t>
      </w:r>
    </w:p>
    <w:p>
      <w:pPr>
        <w:jc w:val="both"/>
      </w:pPr>
      <w:r>
        <w:t xml:space="preserve">          .build()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val alerts = Seq(</w:t>
      </w:r>
    </w:p>
    <w:p>
      <w:pPr>
        <w:jc w:val="both"/>
      </w:pPr>
      <w:r>
        <w:t xml:space="preserve">    HomeMixerAlertConfig.BusinessHours.defaultSuccessRateAlert(99.7)</w:t>
      </w:r>
    </w:p>
    <w:p>
      <w:pPr>
        <w:jc w:val="both"/>
      </w:pPr>
      <w:r>
        <w:t xml:space="preserve">  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