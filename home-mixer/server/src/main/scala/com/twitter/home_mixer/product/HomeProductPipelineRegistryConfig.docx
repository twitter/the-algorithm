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</w:t>
      </w:r>
    </w:p>
    <w:p>
      <w:pPr>
        <w:jc w:val="both"/>
      </w:pPr>
      <w:r/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com.twitter.home_mixer.model.request.ListRecommendedUsersProduct</w:t>
      </w:r>
    </w:p>
    <w:p>
      <w:pPr>
        <w:jc w:val="both"/>
      </w:pPr>
      <w:r>
        <w:t>import com.twitter.home_mixer.model.request.ListTweetsProduct</w:t>
      </w:r>
    </w:p>
    <w:p>
      <w:pPr>
        <w:jc w:val="both"/>
      </w:pPr>
      <w:r>
        <w:t>import com.twitter.home_mixer.model.request.ScoredTweetsProduct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com.twitter.home_mixer.product.following.FollowingProductPipelineConfig</w:t>
      </w:r>
    </w:p>
    <w:p>
      <w:pPr>
        <w:jc w:val="both"/>
      </w:pPr>
      <w:r>
        <w:t>import com.twitter.home_mixer.product.for_you.ForYouProductPipelineConfig</w:t>
      </w:r>
    </w:p>
    <w:p>
      <w:pPr>
        <w:jc w:val="both"/>
      </w:pPr>
      <w:r>
        <w:t>import com.twitter.home_mixer.product.list_recommended_users.ListRecommendedUsersProductPipelineConfig</w:t>
      </w:r>
    </w:p>
    <w:p>
      <w:pPr>
        <w:jc w:val="both"/>
      </w:pPr>
      <w:r>
        <w:t>import com.twitter.home_mixer.product.scored_tweets.ScoredTweetsProductPipelineConfig</w:t>
      </w:r>
    </w:p>
    <w:p>
      <w:pPr>
        <w:jc w:val="both"/>
      </w:pPr>
      <w:r>
        <w:t>import com.twitter.home_mixer.product.list_tweets.ListTweetsProductPipelineConfig</w:t>
      </w:r>
    </w:p>
    <w:p>
      <w:pPr>
        <w:jc w:val="both"/>
      </w:pPr>
      <w:r>
        <w:t>import com.twitter.home_mixer.product.subscribed.SubscribedProductPipelineConfig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com.twitter.product_mixer.core.product.guice.ProductScope</w:t>
      </w:r>
    </w:p>
    <w:p>
      <w:pPr>
        <w:jc w:val="both"/>
      </w:pPr>
      <w:r>
        <w:t>import com.twitter.product_mixer.core.product.registry.ProductPipelineRegistryConfig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HomeProductPipelineRegistryConfig @Inject() (</w:t>
      </w:r>
    </w:p>
    <w:p>
      <w:pPr>
        <w:jc w:val="both"/>
      </w:pPr>
      <w:r>
        <w:t xml:space="preserve">  injector: Injector,</w:t>
      </w:r>
    </w:p>
    <w:p>
      <w:pPr>
        <w:jc w:val="both"/>
      </w:pPr>
      <w:r>
        <w:t xml:space="preserve">  productScope: ProductScope)</w:t>
      </w:r>
    </w:p>
    <w:p>
      <w:pPr>
        <w:jc w:val="both"/>
      </w:pPr>
      <w:r>
        <w:t xml:space="preserve">    extends ProductPipelineRegistryConfig {</w:t>
      </w:r>
    </w:p>
    <w:p>
      <w:pPr>
        <w:jc w:val="both"/>
      </w:pPr>
      <w:r/>
    </w:p>
    <w:p>
      <w:pPr>
        <w:jc w:val="both"/>
      </w:pPr>
      <w:r>
        <w:t xml:space="preserve">  private val followingProductPipelineConfig = productScope.let(FollowingProduct) {</w:t>
      </w:r>
    </w:p>
    <w:p>
      <w:pPr>
        <w:jc w:val="both"/>
      </w:pPr>
      <w:r>
        <w:t xml:space="preserve">    injector.instance[FollowingProductPipelineConfig]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forYouProductPipelineConfig = productScope.let(ForYouProduct) {</w:t>
      </w:r>
    </w:p>
    <w:p>
      <w:pPr>
        <w:jc w:val="both"/>
      </w:pPr>
      <w:r>
        <w:t xml:space="preserve">    injector.instance[ForYouProductPipelineConfig]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scoredTweetsProductPipelineConfig = productScope.let(ScoredTweetsProduct) {</w:t>
      </w:r>
    </w:p>
    <w:p>
      <w:pPr>
        <w:jc w:val="both"/>
      </w:pPr>
      <w:r>
        <w:t xml:space="preserve">    injector.instance[ScoredTweetsProductPipelineConfig]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listTweetsProductPipelineConfig = productScope.let(ListTweetsProduct) {</w:t>
      </w:r>
    </w:p>
    <w:p>
      <w:pPr>
        <w:jc w:val="both"/>
      </w:pPr>
      <w:r>
        <w:t xml:space="preserve">    injector.instance[ListTweetsProductPipelineConfig]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listRecommendedUsersProductPipelineConfig =</w:t>
      </w:r>
    </w:p>
    <w:p>
      <w:pPr>
        <w:jc w:val="both"/>
      </w:pPr>
      <w:r>
        <w:t xml:space="preserve">    productScope.let(ListRecommendedUsersProduct) {</w:t>
      </w:r>
    </w:p>
    <w:p>
      <w:pPr>
        <w:jc w:val="both"/>
      </w:pPr>
      <w:r>
        <w:t xml:space="preserve">      injector.instance[ListRecommendedUsersProductPipelineConfig]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subscribedProductPipelineConfig = productScope.let(SubscribedProduct) {</w:t>
      </w:r>
    </w:p>
    <w:p>
      <w:pPr>
        <w:jc w:val="both"/>
      </w:pPr>
      <w:r>
        <w:t xml:space="preserve">    injector.instance[SubscribedProductPipelineConfig]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productPipelineConfigs = Seq(</w:t>
      </w:r>
    </w:p>
    <w:p>
      <w:pPr>
        <w:jc w:val="both"/>
      </w:pPr>
      <w:r>
        <w:t xml:space="preserve">    followingProductPipelineConfig,</w:t>
      </w:r>
    </w:p>
    <w:p>
      <w:pPr>
        <w:jc w:val="both"/>
      </w:pPr>
      <w:r>
        <w:t xml:space="preserve">    forYouProductPipelineConfig,</w:t>
      </w:r>
    </w:p>
    <w:p>
      <w:pPr>
        <w:jc w:val="both"/>
      </w:pPr>
      <w:r>
        <w:t xml:space="preserve">    scoredTweetsProductPipelineConfig,</w:t>
      </w:r>
    </w:p>
    <w:p>
      <w:pPr>
        <w:jc w:val="both"/>
      </w:pPr>
      <w:r>
        <w:t xml:space="preserve">    listTweetsProductPipelineConfig,</w:t>
      </w:r>
    </w:p>
    <w:p>
      <w:pPr>
        <w:jc w:val="both"/>
      </w:pPr>
      <w:r>
        <w:t xml:space="preserve">    listRecommendedUsersProductPipelineConfig,</w:t>
      </w:r>
    </w:p>
    <w:p>
      <w:pPr>
        <w:jc w:val="both"/>
      </w:pPr>
      <w:r>
        <w:t xml:space="preserve">    subscribedProductPipelineConfig,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