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"home-mixer/server/src/main/scala/com/twitter/home_mixer/functional_component/decorator",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"product-mixer/component-library/src/main/scala/com/twitter/product_mixer/component_library/model/presentation/urt",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"src/scala/com/twitter/suggests/controller_data",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