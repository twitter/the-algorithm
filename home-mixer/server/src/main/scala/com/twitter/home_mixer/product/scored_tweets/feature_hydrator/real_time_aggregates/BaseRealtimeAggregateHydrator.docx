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com.twitter.home_mixer.product.scored_tweets.feature_hydrator.real_time_aggregates</w:t>
      </w:r>
    </w:p>
    <w:p>
      <w:pPr>
        <w:jc w:val="both"/>
      </w:pPr>
      <w:r/>
    </w:p>
    <w:p>
      <w:pPr>
        <w:jc w:val="both"/>
      </w:pPr>
      <w:r>
        <w:t>import com.twitter.home_mixer.product.scored_tweets.feature_hydrator.real_time_aggregates.BaseRealtimeAggregateHydrator._</w:t>
      </w:r>
    </w:p>
    <w:p>
      <w:pPr>
        <w:jc w:val="both"/>
      </w:pPr>
      <w:r>
        <w:t>import com.twitter.home_mixer.util.DataRecordUtil</w:t>
      </w:r>
    </w:p>
    <w:p>
      <w:pPr>
        <w:jc w:val="both"/>
      </w:pPr>
      <w:r>
        <w:t>import com.twitter.home_mixer.util.ObservedKeyValueResultHandler</w:t>
      </w:r>
    </w:p>
    <w:p>
      <w:pPr>
        <w:jc w:val="both"/>
      </w:pPr>
      <w:r>
        <w:t>import com.twitter.ml.api.DataRecord</w:t>
      </w:r>
    </w:p>
    <w:p>
      <w:pPr>
        <w:jc w:val="both"/>
      </w:pPr>
      <w:r>
        <w:t>import com.twitter.ml.api.DataRecordMerger</w:t>
      </w:r>
    </w:p>
    <w:p>
      <w:pPr>
        <w:jc w:val="both"/>
      </w:pPr>
      <w:r>
        <w:t>import com.twitter.ml.api.FeatureContext</w:t>
      </w:r>
    </w:p>
    <w:p>
      <w:pPr>
        <w:jc w:val="both"/>
      </w:pPr>
      <w:r>
        <w:t>import com.twitter.ml.api.constant.SharedFeatures</w:t>
      </w:r>
    </w:p>
    <w:p>
      <w:pPr>
        <w:jc w:val="both"/>
      </w:pPr>
      <w:r>
        <w:t>import com.twitter.ml.api.util.SRichDataRecord</w:t>
      </w:r>
    </w:p>
    <w:p>
      <w:pPr>
        <w:jc w:val="both"/>
      </w:pPr>
      <w:r>
        <w:t>import com.twitter.ml.api.{Feature =&gt; MLApiFeature}</w:t>
      </w:r>
    </w:p>
    <w:p>
      <w:pPr>
        <w:jc w:val="both"/>
      </w:pPr>
      <w:r>
        <w:t>import com.twitter.servo.cache.ReadCache</w:t>
      </w:r>
    </w:p>
    <w:p>
      <w:pPr>
        <w:jc w:val="both"/>
      </w:pPr>
      <w:r>
        <w:t>import com.twitter.servo.keyvalue.KeyValueResult</w:t>
      </w:r>
    </w:p>
    <w:p>
      <w:pPr>
        <w:jc w:val="both"/>
      </w:pPr>
      <w:r>
        <w:t>import com.twitter.timelines.data_processing.ml_util.aggregation_framework.AggregateGroup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com.twitter.util.Time</w:t>
      </w:r>
    </w:p>
    <w:p>
      <w:pPr>
        <w:jc w:val="both"/>
      </w:pPr>
      <w:r>
        <w:t>import com.twitter.util.Try</w:t>
      </w:r>
    </w:p>
    <w:p>
      <w:pPr>
        <w:jc w:val="both"/>
      </w:pPr>
      <w:r>
        <w:t>import java.lang.{Double =&gt; JDouble}</w:t>
      </w:r>
    </w:p>
    <w:p>
      <w:pPr>
        <w:jc w:val="both"/>
      </w:pPr>
      <w:r>
        <w:t>import scala.collection.JavaConverters._</w:t>
      </w:r>
    </w:p>
    <w:p>
      <w:pPr>
        <w:jc w:val="both"/>
      </w:pPr>
      <w:r/>
    </w:p>
    <w:p>
      <w:pPr>
        <w:jc w:val="both"/>
      </w:pPr>
      <w:r>
        <w:t>trait BaseRealtimeAggregateHydrator[K] extends ObservedKeyValueResultHandler {</w:t>
      </w:r>
    </w:p>
    <w:p>
      <w:pPr>
        <w:jc w:val="both"/>
      </w:pPr>
      <w:r/>
    </w:p>
    <w:p>
      <w:pPr>
        <w:jc w:val="both"/>
      </w:pPr>
      <w:r>
        <w:t xml:space="preserve">  val client: ReadCache[K, DataRecord]</w:t>
      </w:r>
    </w:p>
    <w:p>
      <w:pPr>
        <w:jc w:val="both"/>
      </w:pPr>
      <w:r/>
    </w:p>
    <w:p>
      <w:pPr>
        <w:jc w:val="both"/>
      </w:pPr>
      <w:r>
        <w:t xml:space="preserve">  val aggregateGroups: Seq[AggregateGroup]</w:t>
      </w:r>
    </w:p>
    <w:p>
      <w:pPr>
        <w:jc w:val="both"/>
      </w:pPr>
      <w:r/>
    </w:p>
    <w:p>
      <w:pPr>
        <w:jc w:val="both"/>
      </w:pPr>
      <w:r>
        <w:t xml:space="preserve">  val aggregateGroupToPrefix: Map[AggregateGroup, String] = Map.empty</w:t>
      </w:r>
    </w:p>
    <w:p>
      <w:pPr>
        <w:jc w:val="both"/>
      </w:pPr>
      <w:r/>
    </w:p>
    <w:p>
      <w:pPr>
        <w:jc w:val="both"/>
      </w:pPr>
      <w:r>
        <w:t xml:space="preserve">  private lazy val typedAggregateGroupsList = aggregateGroups.map(_.buildTypedAggregateGroups())</w:t>
      </w:r>
    </w:p>
    <w:p>
      <w:pPr>
        <w:jc w:val="both"/>
      </w:pPr>
      <w:r/>
    </w:p>
    <w:p>
      <w:pPr>
        <w:jc w:val="both"/>
      </w:pPr>
      <w:r>
        <w:t xml:space="preserve">  private lazy val featureContexts: Seq[FeatureContext] = typedAggregateGroupsList.map {</w:t>
      </w:r>
    </w:p>
    <w:p>
      <w:pPr>
        <w:jc w:val="both"/>
      </w:pPr>
      <w:r>
        <w:t xml:space="preserve">    typedAggregateGroups =&gt;</w:t>
      </w:r>
    </w:p>
    <w:p>
      <w:pPr>
        <w:jc w:val="both"/>
      </w:pPr>
      <w:r>
        <w:t xml:space="preserve">      new FeatureContext(</w:t>
      </w:r>
    </w:p>
    <w:p>
      <w:pPr>
        <w:jc w:val="both"/>
      </w:pPr>
      <w:r>
        <w:t xml:space="preserve">        (SharedFeatures.TIMESTAMP +: typedAggregateGroups.flatMap(_.allOutputFeatures)).asJava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lazy val aggregateFeaturesRenameMap: Map[MLApiFeature[_], MLApiFeature[_]] = {</w:t>
      </w:r>
    </w:p>
    <w:p>
      <w:pPr>
        <w:jc w:val="both"/>
      </w:pPr>
      <w:r>
        <w:t xml:space="preserve">    val prefixes: Seq[Option[String]] = aggregateGroups.map(aggregateGroupToPrefix.get)</w:t>
      </w:r>
    </w:p>
    <w:p>
      <w:pPr>
        <w:jc w:val="both"/>
      </w:pPr>
      <w:r/>
    </w:p>
    <w:p>
      <w:pPr>
        <w:jc w:val="both"/>
      </w:pPr>
      <w:r>
        <w:t xml:space="preserve">    typedAggregateGroupsList</w:t>
      </w:r>
    </w:p>
    <w:p>
      <w:pPr>
        <w:jc w:val="both"/>
      </w:pPr>
      <w:r>
        <w:t xml:space="preserve">      .zip(prefixes).map {</w:t>
      </w:r>
    </w:p>
    <w:p>
      <w:pPr>
        <w:jc w:val="both"/>
      </w:pPr>
      <w:r>
        <w:t xml:space="preserve">        case (typedAggregateGroups, prefix) =&gt;</w:t>
      </w:r>
    </w:p>
    <w:p>
      <w:pPr>
        <w:jc w:val="both"/>
      </w:pPr>
      <w:r>
        <w:t xml:space="preserve">          if (prefix.nonEmpty)</w:t>
      </w:r>
    </w:p>
    <w:p>
      <w:pPr>
        <w:jc w:val="both"/>
      </w:pPr>
      <w:r>
        <w:t xml:space="preserve">            typedAggregateGroups</w:t>
      </w:r>
    </w:p>
    <w:p>
      <w:pPr>
        <w:jc w:val="both"/>
      </w:pPr>
      <w:r>
        <w:t xml:space="preserve">              .map {</w:t>
      </w:r>
    </w:p>
    <w:p>
      <w:pPr>
        <w:jc w:val="both"/>
      </w:pPr>
      <w:r>
        <w:t xml:space="preserve">                _.outputFeaturesToRenamedOutputFeatures(prefix.get)</w:t>
      </w:r>
    </w:p>
    <w:p>
      <w:pPr>
        <w:jc w:val="both"/>
      </w:pPr>
      <w:r>
        <w:t xml:space="preserve">              }.reduce(_ ++ _)</w:t>
      </w:r>
    </w:p>
    <w:p>
      <w:pPr>
        <w:jc w:val="both"/>
      </w:pPr>
      <w:r>
        <w:t xml:space="preserve">          else</w:t>
      </w:r>
    </w:p>
    <w:p>
      <w:pPr>
        <w:jc w:val="both"/>
      </w:pPr>
      <w:r>
        <w:t xml:space="preserve">            Map.empty[MLApiFeature[_], MLApiFeature[_]]</w:t>
      </w:r>
    </w:p>
    <w:p>
      <w:pPr>
        <w:jc w:val="both"/>
      </w:pPr>
      <w:r>
        <w:t xml:space="preserve">      }.reduce(_ ++ _)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lazy val renamedFeatureContexts: Seq[FeatureContext] =</w:t>
      </w:r>
    </w:p>
    <w:p>
      <w:pPr>
        <w:jc w:val="both"/>
      </w:pPr>
      <w:r>
        <w:t xml:space="preserve">    typedAggregateGroupsList.map { typedAggregateGroups =&gt;</w:t>
      </w:r>
    </w:p>
    <w:p>
      <w:pPr>
        <w:jc w:val="both"/>
      </w:pPr>
      <w:r>
        <w:t xml:space="preserve">      val renamedAllOutputFeatures = typedAggregateGroups.flatMap(_.allOutputFeatures).map {</w:t>
      </w:r>
    </w:p>
    <w:p>
      <w:pPr>
        <w:jc w:val="both"/>
      </w:pPr>
      <w:r>
        <w:t xml:space="preserve">        feature =&gt; aggregateFeaturesRenameMap.getOrElse(feature, feature)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new FeatureContext(renamedAllOutputFeatures.asJava)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private lazy val decays: Seq[TimeDecay] = typedAggregateGroupsList.map { typedAggregateGroups =&gt;</w:t>
      </w:r>
    </w:p>
    <w:p>
      <w:pPr>
        <w:jc w:val="both"/>
      </w:pPr>
      <w:r>
        <w:t xml:space="preserve">    RealTimeAggregateTimeDecay(</w:t>
      </w:r>
    </w:p>
    <w:p>
      <w:pPr>
        <w:jc w:val="both"/>
      </w:pPr>
      <w:r>
        <w:t xml:space="preserve">      typedAggregateGroups.flatMap(_.continuousFeatureIdsToHalfLives).toMap)</w:t>
      </w:r>
    </w:p>
    <w:p>
      <w:pPr>
        <w:jc w:val="both"/>
      </w:pPr>
      <w:r>
        <w:t xml:space="preserve">      .apply(_, _)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val drMerger = new DataRecordMerger</w:t>
      </w:r>
    </w:p>
    <w:p>
      <w:pPr>
        <w:jc w:val="both"/>
      </w:pPr>
      <w:r/>
    </w:p>
    <w:p>
      <w:pPr>
        <w:jc w:val="both"/>
      </w:pPr>
      <w:r>
        <w:t xml:space="preserve">  private def postTransformer(dataRecord: Try[Option[DataRecord]]): Try[DataRecord] = {</w:t>
      </w:r>
    </w:p>
    <w:p>
      <w:pPr>
        <w:jc w:val="both"/>
      </w:pPr>
      <w:r>
        <w:t xml:space="preserve">    dataRecord.map {</w:t>
      </w:r>
    </w:p>
    <w:p>
      <w:pPr>
        <w:jc w:val="both"/>
      </w:pPr>
      <w:r>
        <w:t xml:space="preserve">      case Some(dr) =&gt;</w:t>
      </w:r>
    </w:p>
    <w:p>
      <w:pPr>
        <w:jc w:val="both"/>
      </w:pPr>
      <w:r>
        <w:t xml:space="preserve">        val newDr = new DataRecord()</w:t>
      </w:r>
    </w:p>
    <w:p>
      <w:pPr>
        <w:jc w:val="both"/>
      </w:pPr>
      <w:r>
        <w:t xml:space="preserve">        featureContexts.zip(renamedFeatureContexts).zip(decays).foreach {</w:t>
      </w:r>
    </w:p>
    <w:p>
      <w:pPr>
        <w:jc w:val="both"/>
      </w:pPr>
      <w:r>
        <w:t xml:space="preserve">          case ((featureContext, renamedFeatureContext), decay) =&gt;</w:t>
      </w:r>
    </w:p>
    <w:p>
      <w:pPr>
        <w:jc w:val="both"/>
      </w:pPr>
      <w:r>
        <w:t xml:space="preserve">            val decayedDr = applyDecay(dr, featureContext, decay)</w:t>
      </w:r>
    </w:p>
    <w:p>
      <w:pPr>
        <w:jc w:val="both"/>
      </w:pPr>
      <w:r>
        <w:t xml:space="preserve">            val renamedDr = DataRecordUtil.applyRename(</w:t>
      </w:r>
    </w:p>
    <w:p>
      <w:pPr>
        <w:jc w:val="both"/>
      </w:pPr>
      <w:r>
        <w:t xml:space="preserve">              dataRecord = decayedDr,</w:t>
      </w:r>
    </w:p>
    <w:p>
      <w:pPr>
        <w:jc w:val="both"/>
      </w:pPr>
      <w:r>
        <w:t xml:space="preserve">              featureContext,</w:t>
      </w:r>
    </w:p>
    <w:p>
      <w:pPr>
        <w:jc w:val="both"/>
      </w:pPr>
      <w:r>
        <w:t xml:space="preserve">              renamedFeatureContext,</w:t>
      </w:r>
    </w:p>
    <w:p>
      <w:pPr>
        <w:jc w:val="both"/>
      </w:pPr>
      <w:r>
        <w:t xml:space="preserve">              aggregateFeaturesRenameMap)</w:t>
      </w:r>
    </w:p>
    <w:p>
      <w:pPr>
        <w:jc w:val="both"/>
      </w:pPr>
      <w:r>
        <w:t xml:space="preserve">            drMerger.merge(newDr, renamedDr)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newDr</w:t>
      </w:r>
    </w:p>
    <w:p>
      <w:pPr>
        <w:jc w:val="both"/>
      </w:pPr>
      <w:r>
        <w:t xml:space="preserve">      case _ =&gt; new DataRecord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fetchAndConstructDataRecords(possiblyKeys: Seq[Option[K]]): Future[Seq[Try[DataRecord]]] = {</w:t>
      </w:r>
    </w:p>
    <w:p>
      <w:pPr>
        <w:jc w:val="both"/>
      </w:pPr>
      <w:r>
        <w:t xml:space="preserve">    val keys = possiblyKeys.flatten</w:t>
      </w:r>
    </w:p>
    <w:p>
      <w:pPr>
        <w:jc w:val="both"/>
      </w:pPr>
      <w:r/>
    </w:p>
    <w:p>
      <w:pPr>
        <w:jc w:val="both"/>
      </w:pPr>
      <w:r>
        <w:t xml:space="preserve">    val response: Future[KeyValueResult[K, DataRecord]] =</w:t>
      </w:r>
    </w:p>
    <w:p>
      <w:pPr>
        <w:jc w:val="both"/>
      </w:pPr>
      <w:r>
        <w:t xml:space="preserve">      if (keys.isEmpty) Future.value(KeyValueResult.empty)</w:t>
      </w:r>
    </w:p>
    <w:p>
      <w:pPr>
        <w:jc w:val="both"/>
      </w:pPr>
      <w:r>
        <w:t xml:space="preserve">      else {</w:t>
      </w:r>
    </w:p>
    <w:p>
      <w:pPr>
        <w:jc w:val="both"/>
      </w:pPr>
      <w:r>
        <w:t xml:space="preserve">        val batchResponses = keys</w:t>
      </w:r>
    </w:p>
    <w:p>
      <w:pPr>
        <w:jc w:val="both"/>
      </w:pPr>
      <w:r>
        <w:t xml:space="preserve">          .grouped(RequestBatchSize)</w:t>
      </w:r>
    </w:p>
    <w:p>
      <w:pPr>
        <w:jc w:val="both"/>
      </w:pPr>
      <w:r>
        <w:t xml:space="preserve">          .map(keyGroup =&gt; client.get(keyGroup))</w:t>
      </w:r>
    </w:p>
    <w:p>
      <w:pPr>
        <w:jc w:val="both"/>
      </w:pPr>
      <w:r>
        <w:t xml:space="preserve">          .toSeq</w:t>
      </w:r>
    </w:p>
    <w:p>
      <w:pPr>
        <w:jc w:val="both"/>
      </w:pPr>
      <w:r/>
    </w:p>
    <w:p>
      <w:pPr>
        <w:jc w:val="both"/>
      </w:pPr>
      <w:r>
        <w:t xml:space="preserve">        Future.collect(batchResponses).map(_.reduce(_ ++ _))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response.map { result =&gt;</w:t>
      </w:r>
    </w:p>
    <w:p>
      <w:pPr>
        <w:jc w:val="both"/>
      </w:pPr>
      <w:r>
        <w:t xml:space="preserve">      possiblyKeys.map { possiblyKey =&gt;</w:t>
      </w:r>
    </w:p>
    <w:p>
      <w:pPr>
        <w:jc w:val="both"/>
      </w:pPr>
      <w:r>
        <w:t xml:space="preserve">        val value = observedGet(key = possiblyKey, keyValueResult = result)</w:t>
      </w:r>
    </w:p>
    <w:p>
      <w:pPr>
        <w:jc w:val="both"/>
      </w:pPr>
      <w:r>
        <w:t xml:space="preserve">        postTransformer(value)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BaseRealtimeAggregateHydrator {</w:t>
      </w:r>
    </w:p>
    <w:p>
      <w:pPr>
        <w:jc w:val="both"/>
      </w:pPr>
      <w:r>
        <w:t xml:space="preserve">  private val RequestBatchSize = 5</w:t>
      </w:r>
    </w:p>
    <w:p>
      <w:pPr>
        <w:jc w:val="both"/>
      </w:pPr>
      <w:r/>
    </w:p>
    <w:p>
      <w:pPr>
        <w:jc w:val="both"/>
      </w:pPr>
      <w:r>
        <w:t xml:space="preserve">  type TimeDecay = scala.Function2[com.twitter.ml.api.DataRecord, scala.Long, scala.Unit]</w:t>
      </w:r>
    </w:p>
    <w:p>
      <w:pPr>
        <w:jc w:val="both"/>
      </w:pPr>
      <w:r/>
    </w:p>
    <w:p>
      <w:pPr>
        <w:jc w:val="both"/>
      </w:pPr>
      <w:r>
        <w:t xml:space="preserve">  private def applyDecay(</w:t>
      </w:r>
    </w:p>
    <w:p>
      <w:pPr>
        <w:jc w:val="both"/>
      </w:pPr>
      <w:r>
        <w:t xml:space="preserve">    dataRecord: DataRecord,</w:t>
      </w:r>
    </w:p>
    <w:p>
      <w:pPr>
        <w:jc w:val="both"/>
      </w:pPr>
      <w:r>
        <w:t xml:space="preserve">    featureContext: FeatureContext,</w:t>
      </w:r>
    </w:p>
    <w:p>
      <w:pPr>
        <w:jc w:val="both"/>
      </w:pPr>
      <w:r>
        <w:t xml:space="preserve">    decay: TimeDecay</w:t>
      </w:r>
    </w:p>
    <w:p>
      <w:pPr>
        <w:jc w:val="both"/>
      </w:pPr>
      <w:r>
        <w:t xml:space="preserve">  ): DataRecord = {</w:t>
      </w:r>
    </w:p>
    <w:p>
      <w:pPr>
        <w:jc w:val="both"/>
      </w:pPr>
      <w:r>
        <w:t xml:space="preserve">    def time: Long = Time.now.inMillis</w:t>
      </w:r>
    </w:p>
    <w:p>
      <w:pPr>
        <w:jc w:val="both"/>
      </w:pPr>
      <w:r/>
    </w:p>
    <w:p>
      <w:pPr>
        <w:jc w:val="both"/>
      </w:pPr>
      <w:r>
        <w:t xml:space="preserve">    val richFullDr = new SRichDataRecord(dataRecord, featureContext)</w:t>
      </w:r>
    </w:p>
    <w:p>
      <w:pPr>
        <w:jc w:val="both"/>
      </w:pPr>
      <w:r>
        <w:t xml:space="preserve">    val richNewDr = new SRichDataRecord(new DataRecord, featureContext)</w:t>
      </w:r>
    </w:p>
    <w:p>
      <w:pPr>
        <w:jc w:val="both"/>
      </w:pPr>
      <w:r>
        <w:t xml:space="preserve">    val featureIterator = featureContext.iterator()</w:t>
      </w:r>
    </w:p>
    <w:p>
      <w:pPr>
        <w:jc w:val="both"/>
      </w:pPr>
      <w:r>
        <w:t xml:space="preserve">    featureIterator.forEachRemaining { feature =&gt;</w:t>
      </w:r>
    </w:p>
    <w:p>
      <w:pPr>
        <w:jc w:val="both"/>
      </w:pPr>
      <w:r>
        <w:t xml:space="preserve">      if (richFullDr.hasFeature(feature)) {</w:t>
      </w:r>
    </w:p>
    <w:p>
      <w:pPr>
        <w:jc w:val="both"/>
      </w:pPr>
      <w:r>
        <w:t xml:space="preserve">        val typedFeature = feature.asInstanceOf[MLApiFeature[JDouble]]</w:t>
      </w:r>
    </w:p>
    <w:p>
      <w:pPr>
        <w:jc w:val="both"/>
      </w:pPr>
      <w:r>
        <w:t xml:space="preserve">        richNewDr.setFeatureValue(typedFeature, richFullDr.getFeatureValue(typedFeature))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val resultDr = richNewDr.getRecord</w:t>
      </w:r>
    </w:p>
    <w:p>
      <w:pPr>
        <w:jc w:val="both"/>
      </w:pPr>
      <w:r>
        <w:t xml:space="preserve">    decay(resultDr, time)</w:t>
      </w:r>
    </w:p>
    <w:p>
      <w:pPr>
        <w:jc w:val="both"/>
      </w:pPr>
      <w:r>
        <w:t xml:space="preserve">    resultDr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