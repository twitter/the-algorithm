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com.twitter.home_mixer.functional_component.decorator.builder</w:t>
      </w:r>
    </w:p>
    <w:p>
      <w:pPr>
        <w:jc w:val="both"/>
      </w:pPr>
      <w:r/>
    </w:p>
    <w:p>
      <w:pPr>
        <w:jc w:val="both"/>
      </w:pPr>
      <w:r>
        <w:t>import com.twitter.bijection.Base64String</w:t>
      </w:r>
    </w:p>
    <w:p>
      <w:pPr>
        <w:jc w:val="both"/>
      </w:pPr>
      <w:r>
        <w:t>import com.twitter.bijection.scrooge.BinaryScalaCodec</w:t>
      </w:r>
    </w:p>
    <w:p>
      <w:pPr>
        <w:jc w:val="both"/>
      </w:pPr>
      <w:r>
        <w:t>import com.twitter.bijection.{Injection =&gt; Serializer}</w:t>
      </w:r>
    </w:p>
    <w:p>
      <w:pPr>
        <w:jc w:val="both"/>
      </w:pPr>
      <w:r>
        <w:t>import com.twitter.finagle.tracing.Trace</w:t>
      </w:r>
    </w:p>
    <w:p>
      <w:pPr>
        <w:jc w:val="both"/>
      </w:pPr>
      <w:r>
        <w:t>import com.twitter.home_mixer.model.HomeFeatures.CandidateSourceIdFeature</w:t>
      </w:r>
    </w:p>
    <w:p>
      <w:pPr>
        <w:jc w:val="both"/>
      </w:pPr>
      <w:r>
        <w:t>import com.twitter.home_mixer.model.HomeFeatures.PositionFeature</w:t>
      </w:r>
    </w:p>
    <w:p>
      <w:pPr>
        <w:jc w:val="both"/>
      </w:pPr>
      <w:r>
        <w:t>import com.twitter.home_mixer.model.HomeFeatures.SuggestTypeFeature</w:t>
      </w:r>
    </w:p>
    <w:p>
      <w:pPr>
        <w:jc w:val="both"/>
      </w:pPr>
      <w:r>
        <w:t>import com.twitter.joinkey.context.RequestJoinKeyContext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com.twitter.product_mixer.core.functional_component.decorator.urt.builder.metadata.BaseClientEventDetailsBuilder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com.twitter.product_mixer.core.model.marshalling.response.urt.metadata.ClientEventDetails</w:t>
      </w:r>
    </w:p>
    <w:p>
      <w:pPr>
        <w:jc w:val="both"/>
      </w:pPr>
      <w:r>
        <w:t>import com.twitter.product_mixer.core.model.marshalling.response.urt.metadata.TimelinesDetails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com.twitter.suggests.controller_data.Home</w:t>
      </w:r>
    </w:p>
    <w:p>
      <w:pPr>
        <w:jc w:val="both"/>
      </w:pPr>
      <w:r>
        <w:t>import com.twitter.suggests.controller_data.TweetTypeGenerator</w:t>
      </w:r>
    </w:p>
    <w:p>
      <w:pPr>
        <w:jc w:val="both"/>
      </w:pPr>
      <w:r>
        <w:t>import com.twitter.suggests.controller_data.home_tweets.v1.{thriftscala =&gt; v1ht}</w:t>
      </w:r>
    </w:p>
    <w:p>
      <w:pPr>
        <w:jc w:val="both"/>
      </w:pPr>
      <w:r>
        <w:t>import com.twitter.suggests.controller_data.home_tweets.{thriftscala =&gt; ht}</w:t>
      </w:r>
    </w:p>
    <w:p>
      <w:pPr>
        <w:jc w:val="both"/>
      </w:pPr>
      <w:r>
        <w:t>import com.twitter.suggests.controller_data.thriftscala.ControllerData</w:t>
      </w:r>
    </w:p>
    <w:p>
      <w:pPr>
        <w:jc w:val="both"/>
      </w:pPr>
      <w:r>
        <w:t>import com.twitter.suggests.controller_data.v2.thriftscala.{ControllerData =&gt; ControllerDataV2}</w:t>
      </w:r>
    </w:p>
    <w:p>
      <w:pPr>
        <w:jc w:val="both"/>
      </w:pPr>
      <w:r/>
    </w:p>
    <w:p>
      <w:pPr>
        <w:jc w:val="both"/>
      </w:pPr>
      <w:r>
        <w:t>object HomeClientEventDetailsBuilder {</w:t>
      </w:r>
    </w:p>
    <w:p>
      <w:pPr>
        <w:jc w:val="both"/>
      </w:pPr>
      <w:r>
        <w:t xml:space="preserve">  implicit val ByteSerializer: Serializer[ControllerData, Array[Byte]] =</w:t>
      </w:r>
    </w:p>
    <w:p>
      <w:pPr>
        <w:jc w:val="both"/>
      </w:pPr>
      <w:r>
        <w:t xml:space="preserve">    BinaryScalaCodec(ControllerData)</w:t>
      </w:r>
    </w:p>
    <w:p>
      <w:pPr>
        <w:jc w:val="both"/>
      </w:pPr>
      <w:r/>
    </w:p>
    <w:p>
      <w:pPr>
        <w:jc w:val="both"/>
      </w:pPr>
      <w:r>
        <w:t xml:space="preserve">  val ControllerDataSerializer: Serializer[ControllerData, String] =</w:t>
      </w:r>
    </w:p>
    <w:p>
      <w:pPr>
        <w:jc w:val="both"/>
      </w:pPr>
      <w:r>
        <w:t xml:space="preserve">    Serializer.connect[ControllerData, Array[Byte], Base64String, String]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define getRequestJoinId as a method(def) rather than a val because each new request</w:t>
      </w:r>
    </w:p>
    <w:p>
      <w:pPr>
        <w:jc w:val="both"/>
      </w:pPr>
      <w:r>
        <w:t xml:space="preserve">   * needs to call the context to update the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getRequestJoinId(): Option[Long] =</w:t>
      </w:r>
    </w:p>
    <w:p>
      <w:pPr>
        <w:jc w:val="both"/>
      </w:pPr>
      <w:r>
        <w:t xml:space="preserve">    RequestJoinKeyContext.current.flatMap(_.requestJoinId)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HomeClientEventDetailsBuilder[-Query &lt;: PipelineQuery, -Candidate &lt;: UniversalNoun[Any]](</w:t>
      </w:r>
    </w:p>
    <w:p>
      <w:pPr>
        <w:jc w:val="both"/>
      </w:pPr>
      <w:r>
        <w:t>) extends BaseClientEventDetailsBuilder[Query, Candidate]</w:t>
      </w:r>
    </w:p>
    <w:p>
      <w:pPr>
        <w:jc w:val="both"/>
      </w:pPr>
      <w:r>
        <w:t xml:space="preserve">    with TweetTypeGenerator[FeatureMap] {</w:t>
      </w:r>
    </w:p>
    <w:p>
      <w:pPr>
        <w:jc w:val="both"/>
      </w:pPr>
      <w:r/>
    </w:p>
    <w:p>
      <w:pPr>
        <w:jc w:val="both"/>
      </w:pPr>
      <w:r>
        <w:t xml:space="preserve">  import HomeClientEventDetailsBuilder._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candidate: 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Option[ClientEventDetails] = {</w:t>
      </w:r>
    </w:p>
    <w:p>
      <w:pPr>
        <w:jc w:val="both"/>
      </w:pPr>
      <w:r/>
    </w:p>
    <w:p>
      <w:pPr>
        <w:jc w:val="both"/>
      </w:pPr>
      <w:r>
        <w:t xml:space="preserve">    val tweetTypesBitmaps = mkTweetTypesBitmaps(</w:t>
      </w:r>
    </w:p>
    <w:p>
      <w:pPr>
        <w:jc w:val="both"/>
      </w:pPr>
      <w:r>
        <w:t xml:space="preserve">      Home.TweetTypeIdxMap,</w:t>
      </w:r>
    </w:p>
    <w:p>
      <w:pPr>
        <w:jc w:val="both"/>
      </w:pPr>
      <w:r>
        <w:t xml:space="preserve">      HomeTweetTypePredicates.PredicateMap,</w:t>
      </w:r>
    </w:p>
    <w:p>
      <w:pPr>
        <w:jc w:val="both"/>
      </w:pPr>
      <w:r>
        <w:t xml:space="preserve">      candidateFeatures)</w:t>
      </w:r>
    </w:p>
    <w:p>
      <w:pPr>
        <w:jc w:val="both"/>
      </w:pPr>
      <w:r/>
    </w:p>
    <w:p>
      <w:pPr>
        <w:jc w:val="both"/>
      </w:pPr>
      <w:r>
        <w:t xml:space="preserve">    val tweetTypesListBytes = mkItemTypesBitmapsV2(</w:t>
      </w:r>
    </w:p>
    <w:p>
      <w:pPr>
        <w:jc w:val="both"/>
      </w:pPr>
      <w:r>
        <w:t xml:space="preserve">      Home.TweetTypeIdxMap,</w:t>
      </w:r>
    </w:p>
    <w:p>
      <w:pPr>
        <w:jc w:val="both"/>
      </w:pPr>
      <w:r>
        <w:t xml:space="preserve">      HomeTweetTypePredicates.PredicateMap,</w:t>
      </w:r>
    </w:p>
    <w:p>
      <w:pPr>
        <w:jc w:val="both"/>
      </w:pPr>
      <w:r>
        <w:t xml:space="preserve">      candidateFeatures)</w:t>
      </w:r>
    </w:p>
    <w:p>
      <w:pPr>
        <w:jc w:val="both"/>
      </w:pPr>
      <w:r/>
    </w:p>
    <w:p>
      <w:pPr>
        <w:jc w:val="both"/>
      </w:pPr>
      <w:r>
        <w:t xml:space="preserve">    val candidateSourceId =</w:t>
      </w:r>
    </w:p>
    <w:p>
      <w:pPr>
        <w:jc w:val="both"/>
      </w:pPr>
      <w:r>
        <w:t xml:space="preserve">      candidateFeatures.getOrElse(CandidateSourceIdFeature, None).map(_.value.toByte)</w:t>
      </w:r>
    </w:p>
    <w:p>
      <w:pPr>
        <w:jc w:val="both"/>
      </w:pPr>
      <w:r/>
    </w:p>
    <w:p>
      <w:pPr>
        <w:jc w:val="both"/>
      </w:pPr>
      <w:r>
        <w:t xml:space="preserve">    val homeTweetsControllerDataV1 = v1ht.HomeTweetsControllerData(</w:t>
      </w:r>
    </w:p>
    <w:p>
      <w:pPr>
        <w:jc w:val="both"/>
      </w:pPr>
      <w:r>
        <w:t xml:space="preserve">      tweetTypesBitmap = tweetTypesBitmaps.getOrElse(0, 0L),</w:t>
      </w:r>
    </w:p>
    <w:p>
      <w:pPr>
        <w:jc w:val="both"/>
      </w:pPr>
      <w:r>
        <w:t xml:space="preserve">      tweetTypesBitmapContinued1 = tweetTypesBitmaps.get(1),</w:t>
      </w:r>
    </w:p>
    <w:p>
      <w:pPr>
        <w:jc w:val="both"/>
      </w:pPr>
      <w:r>
        <w:t xml:space="preserve">      candidateTweetSourceId = candidateSourceId,</w:t>
      </w:r>
    </w:p>
    <w:p>
      <w:pPr>
        <w:jc w:val="both"/>
      </w:pPr>
      <w:r>
        <w:t xml:space="preserve">      traceId = Some(Trace.id.traceId.toLong),</w:t>
      </w:r>
    </w:p>
    <w:p>
      <w:pPr>
        <w:jc w:val="both"/>
      </w:pPr>
      <w:r>
        <w:t xml:space="preserve">      injectedPosition = candidateFeatures.getOrElse(PositionFeature, None),</w:t>
      </w:r>
    </w:p>
    <w:p>
      <w:pPr>
        <w:jc w:val="both"/>
      </w:pPr>
      <w:r>
        <w:t xml:space="preserve">      tweetTypesListBytes = Some(tweetTypesListBytes),</w:t>
      </w:r>
    </w:p>
    <w:p>
      <w:pPr>
        <w:jc w:val="both"/>
      </w:pPr>
      <w:r>
        <w:t xml:space="preserve">      requestJoinId = getRequestJoinId(),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serializedControllerData = ControllerDataSerializer(</w:t>
      </w:r>
    </w:p>
    <w:p>
      <w:pPr>
        <w:jc w:val="both"/>
      </w:pPr>
      <w:r>
        <w:t xml:space="preserve">      ControllerData.V2(</w:t>
      </w:r>
    </w:p>
    <w:p>
      <w:pPr>
        <w:jc w:val="both"/>
      </w:pPr>
      <w:r>
        <w:t xml:space="preserve">        ControllerDataV2.HomeTweets(ht.HomeTweetsControllerData.V1(homeTweetsControllerDataV1))))</w:t>
      </w:r>
    </w:p>
    <w:p>
      <w:pPr>
        <w:jc w:val="both"/>
      </w:pPr>
      <w:r/>
    </w:p>
    <w:p>
      <w:pPr>
        <w:jc w:val="both"/>
      </w:pPr>
      <w:r>
        <w:t xml:space="preserve">    val clientEventDetails = ClientEventDetails(</w:t>
      </w:r>
    </w:p>
    <w:p>
      <w:pPr>
        <w:jc w:val="both"/>
      </w:pPr>
      <w:r>
        <w:t xml:space="preserve">      conversationDetails = None,</w:t>
      </w:r>
    </w:p>
    <w:p>
      <w:pPr>
        <w:jc w:val="both"/>
      </w:pPr>
      <w:r>
        <w:t xml:space="preserve">      timelinesDetails = Some(</w:t>
      </w:r>
    </w:p>
    <w:p>
      <w:pPr>
        <w:jc w:val="both"/>
      </w:pPr>
      <w:r>
        <w:t xml:space="preserve">        TimelinesDetails(</w:t>
      </w:r>
    </w:p>
    <w:p>
      <w:pPr>
        <w:jc w:val="both"/>
      </w:pPr>
      <w:r>
        <w:t xml:space="preserve">          injectionType = candidateFeatures.getOrElse(SuggestTypeFeature, None).map(_.name),</w:t>
      </w:r>
    </w:p>
    <w:p>
      <w:pPr>
        <w:jc w:val="both"/>
      </w:pPr>
      <w:r>
        <w:t xml:space="preserve">          controllerData = Some(serializedControllerData),</w:t>
      </w:r>
    </w:p>
    <w:p>
      <w:pPr>
        <w:jc w:val="both"/>
      </w:pPr>
      <w:r>
        <w:t xml:space="preserve">          sourceData = None)),</w:t>
      </w:r>
    </w:p>
    <w:p>
      <w:pPr>
        <w:jc w:val="both"/>
      </w:pPr>
      <w:r>
        <w:t xml:space="preserve">      articleDetails = None,</w:t>
      </w:r>
    </w:p>
    <w:p>
      <w:pPr>
        <w:jc w:val="both"/>
      </w:pPr>
      <w:r>
        <w:t xml:space="preserve">      liveEventDetails = None,</w:t>
      </w:r>
    </w:p>
    <w:p>
      <w:pPr>
        <w:jc w:val="both"/>
      </w:pPr>
      <w:r>
        <w:t xml:space="preserve">      commerceDetails = None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Some(clientEventDetails)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