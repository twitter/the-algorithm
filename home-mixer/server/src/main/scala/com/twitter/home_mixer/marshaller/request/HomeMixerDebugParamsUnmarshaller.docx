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com.twitter.home_mixer.marshaller.request</w:t>
      </w:r>
    </w:p>
    <w:p>
      <w:pPr>
        <w:jc w:val="both"/>
      </w:pPr>
      <w:r/>
    </w:p>
    <w:p>
      <w:pPr>
        <w:jc w:val="both"/>
      </w:pPr>
      <w:r>
        <w:t>import com.twitter.home_mixer.model.request.HomeMixerDebugOptions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com.twitter.product_mixer.core.functional_component.marshaller.request.FeatureValueUnmarshaller</w:t>
      </w:r>
    </w:p>
    <w:p>
      <w:pPr>
        <w:jc w:val="both"/>
      </w:pPr>
      <w:r>
        <w:t>import com.twitter.product_mixer.core.model.marshalling.request.DebugParams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HomeMixerDebugParamsUnmarshaller @Inject() (</w:t>
      </w:r>
    </w:p>
    <w:p>
      <w:pPr>
        <w:jc w:val="both"/>
      </w:pPr>
      <w:r>
        <w:t xml:space="preserve">  featureValueUnmarshaller: FeatureValueUnmarshaller) {</w:t>
      </w:r>
    </w:p>
    <w:p>
      <w:pPr>
        <w:jc w:val="both"/>
      </w:pPr>
      <w:r/>
    </w:p>
    <w:p>
      <w:pPr>
        <w:jc w:val="both"/>
      </w:pPr>
      <w:r>
        <w:t xml:space="preserve">  def apply(debugParams: t.DebugParams): DebugParams = {</w:t>
      </w:r>
    </w:p>
    <w:p>
      <w:pPr>
        <w:jc w:val="both"/>
      </w:pPr>
      <w:r>
        <w:t xml:space="preserve">    DebugParams(</w:t>
      </w:r>
    </w:p>
    <w:p>
      <w:pPr>
        <w:jc w:val="both"/>
      </w:pPr>
      <w:r>
        <w:t xml:space="preserve">      featureOverrides = debugParams.featureOverrides.map { map =&gt;</w:t>
      </w:r>
    </w:p>
    <w:p>
      <w:pPr>
        <w:jc w:val="both"/>
      </w:pPr>
      <w:r>
        <w:t xml:space="preserve">        map.mapValues(featureValueUnmarshaller(_)).toMap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debugOptions = debugParams.debugOptions.map { options =&gt;</w:t>
      </w:r>
    </w:p>
    <w:p>
      <w:pPr>
        <w:jc w:val="both"/>
      </w:pPr>
      <w:r>
        <w:t xml:space="preserve">        HomeMixerDebugOptions(</w:t>
      </w:r>
    </w:p>
    <w:p>
      <w:pPr>
        <w:jc w:val="both"/>
      </w:pPr>
      <w:r>
        <w:t xml:space="preserve">          requestTimeOverride = options.requestTimeOverrideMillis.map(Time.fromMilliseconds)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