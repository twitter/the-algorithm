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com.twitter.home_mixer.product.for_you.feature_hydrator</w:t>
      </w:r>
    </w:p>
    <w:p>
      <w:pPr>
        <w:jc w:val="both"/>
      </w:pPr>
      <w:r/>
    </w:p>
    <w:p>
      <w:pPr>
        <w:jc w:val="both"/>
      </w:pPr>
      <w:r>
        <w:t>import com.twitter.home_mixer.marshaller.timelines.DeviceContextMarshaller</w:t>
      </w:r>
    </w:p>
    <w:p>
      <w:pPr>
        <w:jc w:val="both"/>
      </w:pPr>
      <w:r>
        <w:t>import com.twitter.home_mixer.model.HomeFeatures.TimelineServiceTweetsFeature</w:t>
      </w:r>
    </w:p>
    <w:p>
      <w:pPr>
        <w:jc w:val="both"/>
      </w:pPr>
      <w:r>
        <w:t>import com.twitter.home_mixer.model.request.DeviceContext</w:t>
      </w:r>
    </w:p>
    <w:p>
      <w:pPr>
        <w:jc w:val="both"/>
      </w:pPr>
      <w:r>
        <w:t>import com.twitter.home_mixer.model.request.HasDeviceContext</w:t>
      </w:r>
    </w:p>
    <w:p>
      <w:pPr>
        <w:jc w:val="both"/>
      </w:pPr>
      <w:r>
        <w:t>import com.twitter.home_mixer.service.HomeMixerAlertConfig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com.twitter.product_mixer.core.functional_component.feature_hydrator.QueryFeatureHydrator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com.twitter.stitch.timelineservice.TimelineService</w:t>
      </w:r>
    </w:p>
    <w:p>
      <w:pPr>
        <w:jc w:val="both"/>
      </w:pPr>
      <w:r>
        <w:t>import com.twitter.timelineservice.{thriftscala =&gt; 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TimelineServiceTweetsQueryFeatureHydrator @Inject() (</w:t>
      </w:r>
    </w:p>
    <w:p>
      <w:pPr>
        <w:jc w:val="both"/>
      </w:pPr>
      <w:r>
        <w:t xml:space="preserve">  timelineService: TimelineService,</w:t>
      </w:r>
    </w:p>
    <w:p>
      <w:pPr>
        <w:jc w:val="both"/>
      </w:pPr>
      <w:r>
        <w:t xml:space="preserve">  deviceContextMarshaller: DeviceContextMarshaller)</w:t>
      </w:r>
    </w:p>
    <w:p>
      <w:pPr>
        <w:jc w:val="both"/>
      </w:pPr>
      <w:r>
        <w:t xml:space="preserve">    extends QueryFeatureHydrator[PipelineQuery with HasDeviceContext]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</w:t>
      </w:r>
    </w:p>
    <w:p>
      <w:pPr>
        <w:jc w:val="both"/>
      </w:pPr>
      <w:r>
        <w:t xml:space="preserve">    FeatureHydratorIdentifier("TimelineServiceTweets")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 Set(TimelineServiceTweetsFeature)</w:t>
      </w:r>
    </w:p>
    <w:p>
      <w:pPr>
        <w:jc w:val="both"/>
      </w:pPr>
      <w:r/>
    </w:p>
    <w:p>
      <w:pPr>
        <w:jc w:val="both"/>
      </w:pPr>
      <w:r>
        <w:t xml:space="preserve">  private val MaxTimelineServiceTweets = 200</w:t>
      </w:r>
    </w:p>
    <w:p>
      <w:pPr>
        <w:jc w:val="both"/>
      </w:pPr>
      <w:r/>
    </w:p>
    <w:p>
      <w:pPr>
        <w:jc w:val="both"/>
      </w:pPr>
      <w:r>
        <w:t xml:space="preserve">  override def hydrate(query: PipelineQuery with HasDeviceContext): Stitch[FeatureMap] = {</w:t>
      </w:r>
    </w:p>
    <w:p>
      <w:pPr>
        <w:jc w:val="both"/>
      </w:pPr>
      <w:r>
        <w:t xml:space="preserve">    val deviceContext = query.deviceContext.getOrElse(DeviceContext.Empty)</w:t>
      </w:r>
    </w:p>
    <w:p>
      <w:pPr>
        <w:jc w:val="both"/>
      </w:pPr>
      <w:r/>
    </w:p>
    <w:p>
      <w:pPr>
        <w:jc w:val="both"/>
      </w:pPr>
      <w:r>
        <w:t xml:space="preserve">    val timelineQueryOptions = t.TimelineQueryOptions(</w:t>
      </w:r>
    </w:p>
    <w:p>
      <w:pPr>
        <w:jc w:val="both"/>
      </w:pPr>
      <w:r>
        <w:t xml:space="preserve">      contextualUserId = query.clientContext.userId,</w:t>
      </w:r>
    </w:p>
    <w:p>
      <w:pPr>
        <w:jc w:val="both"/>
      </w:pPr>
      <w:r>
        <w:t xml:space="preserve">      deviceContext = Some(deviceContextMarshaller(deviceContext, query.clientContext))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timelineServiceQuery = t.TimelineQuery(</w:t>
      </w:r>
    </w:p>
    <w:p>
      <w:pPr>
        <w:jc w:val="both"/>
      </w:pPr>
      <w:r>
        <w:t xml:space="preserve">      timelineType = t.TimelineType.Home,</w:t>
      </w:r>
    </w:p>
    <w:p>
      <w:pPr>
        <w:jc w:val="both"/>
      </w:pPr>
      <w:r>
        <w:t xml:space="preserve">      timelineId = query.getRequiredUserId,</w:t>
      </w:r>
    </w:p>
    <w:p>
      <w:pPr>
        <w:jc w:val="both"/>
      </w:pPr>
      <w:r>
        <w:t xml:space="preserve">      maxCount = MaxTimelineServiceTweets.toShort,</w:t>
      </w:r>
    </w:p>
    <w:p>
      <w:pPr>
        <w:jc w:val="both"/>
      </w:pPr>
      <w:r>
        <w:t xml:space="preserve">      cursor2 = None,</w:t>
      </w:r>
    </w:p>
    <w:p>
      <w:pPr>
        <w:jc w:val="both"/>
      </w:pPr>
      <w:r>
        <w:t xml:space="preserve">      options = Some(timelineQueryOptions),</w:t>
      </w:r>
    </w:p>
    <w:p>
      <w:pPr>
        <w:jc w:val="both"/>
      </w:pPr>
      <w:r>
        <w:t xml:space="preserve">      timelineId2 = query.clientContext.userId.map(t.TimelineId(t.TimelineType.Home, _, None)),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timelineService.getTimeline(timelineServiceQuery).map { timeline =&gt;</w:t>
      </w:r>
    </w:p>
    <w:p>
      <w:pPr>
        <w:jc w:val="both"/>
      </w:pPr>
      <w:r>
        <w:t xml:space="preserve">      val tweets = timeline.entries.collect {</w:t>
      </w:r>
    </w:p>
    <w:p>
      <w:pPr>
        <w:jc w:val="both"/>
      </w:pPr>
      <w:r>
        <w:t xml:space="preserve">        case t.TimelineEntry.Tweet(tweet) =&gt; tweet.statusId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FeatureMapBuilder().add(TimelineServiceTweetsFeature, tweets).build()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alerts = Seq(</w:t>
      </w:r>
    </w:p>
    <w:p>
      <w:pPr>
        <w:jc w:val="both"/>
      </w:pPr>
      <w:r>
        <w:t xml:space="preserve">    HomeMixerAlertConfig.BusinessHours.defaultSuccessRateAlert(99.7)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