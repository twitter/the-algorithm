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</w:t>
      </w:r>
    </w:p>
    <w:p>
      <w:pPr>
        <w:jc w:val="both"/>
      </w:pPr>
      <w:r/>
    </w:p>
    <w:p>
      <w:pPr>
        <w:jc w:val="both"/>
      </w:pPr>
      <w:r>
        <w:t>import com.twitter.home_mixer.param.HomeMixerInjectionNames.RealGraphFeatureRepository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com.twitter.product_mixer.core.functional_component.feature_hydrator.QueryFeatureHydrator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com.twitter.servo.repository.Repository</w:t>
      </w:r>
    </w:p>
    <w:p>
      <w:pPr>
        <w:jc w:val="both"/>
      </w:pPr>
      <w:r>
        <w:t>import com.twitter.timelines.real_graph.{thriftscala =&gt; rg}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com.twitter.timelines.model.UserId</w:t>
      </w:r>
    </w:p>
    <w:p>
      <w:pPr>
        <w:jc w:val="both"/>
      </w:pPr>
      <w:r>
        <w:t>import com.twitter.timelines.real_graph.v1.thriftscala.RealGraphEdgeFeatures</w:t>
      </w:r>
    </w:p>
    <w:p>
      <w:pPr>
        <w:jc w:val="both"/>
      </w:pPr>
      <w:r>
        <w:t>import com.twitter.user_session_store.{thriftscala =&gt; uss}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RealGraphFeatures extends Feature[PipelineQuery, Option[Map[UserId, RealGraphEdgeFeatures]]]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RealGraphQueryFeatureHydrator @Inject() (</w:t>
      </w:r>
    </w:p>
    <w:p>
      <w:pPr>
        <w:jc w:val="both"/>
      </w:pPr>
      <w:r>
        <w:t xml:space="preserve">  @Named(RealGraphFeatureRepository) repository: Repository[Long, Option[uss.UserSession]])</w:t>
      </w:r>
    </w:p>
    <w:p>
      <w:pPr>
        <w:jc w:val="both"/>
      </w:pPr>
      <w:r>
        <w:t xml:space="preserve">    extends QueryFeatureHydrator[PipelineQuery]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</w:t>
      </w:r>
    </w:p>
    <w:p>
      <w:pPr>
        <w:jc w:val="both"/>
      </w:pPr>
      <w:r>
        <w:t xml:space="preserve">    FeatureHydratorIdentifier("RealGraphFeatures")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Set(RealGraphFeatures)</w:t>
      </w:r>
    </w:p>
    <w:p>
      <w:pPr>
        <w:jc w:val="both"/>
      </w:pPr>
      <w:r/>
    </w:p>
    <w:p>
      <w:pPr>
        <w:jc w:val="both"/>
      </w:pPr>
      <w:r>
        <w:t xml:space="preserve">  override def hydrate(query: PipelineQuery): Stitch[FeatureMap] = {</w:t>
      </w:r>
    </w:p>
    <w:p>
      <w:pPr>
        <w:jc w:val="both"/>
      </w:pPr>
      <w:r>
        <w:t xml:space="preserve">    Stitch.callFuture {</w:t>
      </w:r>
    </w:p>
    <w:p>
      <w:pPr>
        <w:jc w:val="both"/>
      </w:pPr>
      <w:r>
        <w:t xml:space="preserve">      repository(query.getRequiredUserId).map { userSession =&gt;</w:t>
      </w:r>
    </w:p>
    <w:p>
      <w:pPr>
        <w:jc w:val="both"/>
      </w:pPr>
      <w:r>
        <w:t xml:space="preserve">        val realGraphFeaturesMap = userSession.flatMap { userSession =&gt;</w:t>
      </w:r>
    </w:p>
    <w:p>
      <w:pPr>
        <w:jc w:val="both"/>
      </w:pPr>
      <w:r>
        <w:t xml:space="preserve">          userSession.realGraphFeatures.collect {</w:t>
      </w:r>
    </w:p>
    <w:p>
      <w:pPr>
        <w:jc w:val="both"/>
      </w:pPr>
      <w:r>
        <w:t xml:space="preserve">            case rg.RealGraphFeatures.V1(realGraphFeatures) =&gt;</w:t>
      </w:r>
    </w:p>
    <w:p>
      <w:pPr>
        <w:jc w:val="both"/>
      </w:pPr>
      <w:r>
        <w:t xml:space="preserve">              val edgeFeatures = realGraphFeatures.edgeFeatures ++ realGraphFeatures.oonEdgeFeatures</w:t>
      </w:r>
    </w:p>
    <w:p>
      <w:pPr>
        <w:jc w:val="both"/>
      </w:pPr>
      <w:r>
        <w:t xml:space="preserve">              edgeFeatures.map { edge =&gt; edge.destId -&gt; edge }.toMap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FeatureMapBuilder().add(RealGraphFeatures, realGraphFeaturesMap).build()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