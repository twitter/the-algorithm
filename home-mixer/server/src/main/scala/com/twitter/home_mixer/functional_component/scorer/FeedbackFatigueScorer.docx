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com.twitter.home_mixer.functional_component.scorer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com.twitter.home_mixer.model.HomeFeatures.FeedbackHistoryFeature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com.twitter.home_mixer.model.HomeFeatures.SGSValidFollowedByUserIdsFeature</w:t>
      </w:r>
    </w:p>
    <w:p>
      <w:pPr>
        <w:jc w:val="both"/>
      </w:pPr>
      <w:r>
        <w:t>import com.twitter.home_mixer.model.HomeFeatures.SGSValidLikedByUserIdsFeature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com.twitter.timelines.common.{thriftscala =&gt; tl}</w:t>
      </w:r>
    </w:p>
    <w:p>
      <w:pPr>
        <w:jc w:val="both"/>
      </w:pPr>
      <w:r>
        <w:t>import com.twitter.timelineservice.model.FeedbackEntry</w:t>
      </w:r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FeedbackFatigueScorer</w:t>
      </w:r>
    </w:p>
    <w:p>
      <w:pPr>
        <w:jc w:val="both"/>
      </w:pPr>
      <w:r>
        <w:t xml:space="preserve">    extends Scorer[PipelineQuery, TweetCandidate]</w:t>
      </w:r>
    </w:p>
    <w:p>
      <w:pPr>
        <w:jc w:val="both"/>
      </w:pPr>
      <w:r>
        <w:t xml:space="preserve">    with Conditionally[PipelineQuery]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ScorerIdentifier = ScorerIdentifier("FeedbackFatigue")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Set(ScoreFeature)</w:t>
      </w:r>
    </w:p>
    <w:p>
      <w:pPr>
        <w:jc w:val="both"/>
      </w:pPr>
      <w:r/>
    </w:p>
    <w:p>
      <w:pPr>
        <w:jc w:val="both"/>
      </w:pPr>
      <w:r>
        <w:t xml:space="preserve">  override def onlyIf(query: PipelineQuery): Boolean =</w:t>
      </w:r>
    </w:p>
    <w:p>
      <w:pPr>
        <w:jc w:val="both"/>
      </w:pPr>
      <w:r>
        <w:t xml:space="preserve">    query.features.exists(_.getOrElse(FeedbackHistoryFeature, Seq.empty).nonEmpty)</w:t>
      </w:r>
    </w:p>
    <w:p>
      <w:pPr>
        <w:jc w:val="both"/>
      </w:pPr>
      <w:r/>
    </w:p>
    <w:p>
      <w:pPr>
        <w:jc w:val="both"/>
      </w:pPr>
      <w:r>
        <w:t xml:space="preserve">  val DurationForFiltering = 14.days</w:t>
      </w:r>
    </w:p>
    <w:p>
      <w:pPr>
        <w:jc w:val="both"/>
      </w:pPr>
      <w:r>
        <w:t xml:space="preserve">  val DurationForDiscounting = 140.days</w:t>
      </w:r>
    </w:p>
    <w:p>
      <w:pPr>
        <w:jc w:val="both"/>
      </w:pPr>
      <w:r>
        <w:t xml:space="preserve">  private val ScoreMultiplierLowerBound = 0.2</w:t>
      </w:r>
    </w:p>
    <w:p>
      <w:pPr>
        <w:jc w:val="both"/>
      </w:pPr>
      <w:r>
        <w:t xml:space="preserve">  private val ScoreMultiplierUpperBound = 1.0</w:t>
      </w:r>
    </w:p>
    <w:p>
      <w:pPr>
        <w:jc w:val="both"/>
      </w:pPr>
      <w:r>
        <w:t xml:space="preserve">  private val ScoreMultiplierIncrementsCount = 4</w:t>
      </w:r>
    </w:p>
    <w:p>
      <w:pPr>
        <w:jc w:val="both"/>
      </w:pPr>
      <w:r>
        <w:t xml:space="preserve">  private val ScoreMultiplierIncrement =</w:t>
      </w:r>
    </w:p>
    <w:p>
      <w:pPr>
        <w:jc w:val="both"/>
      </w:pPr>
      <w:r>
        <w:t xml:space="preserve">    (ScoreMultiplierUpperBound - ScoreMultiplierLowerBound) / ScoreMultiplierIncrementsCount</w:t>
      </w:r>
    </w:p>
    <w:p>
      <w:pPr>
        <w:jc w:val="both"/>
      </w:pPr>
      <w:r>
        <w:t xml:space="preserve">  private val ScoreMultiplierIncrementDurationInDays =</w:t>
      </w:r>
    </w:p>
    <w:p>
      <w:pPr>
        <w:jc w:val="both"/>
      </w:pPr>
      <w:r>
        <w:t xml:space="preserve">    DurationForDiscounting.inDays / ScoreMultiplierIncrementsCount.toDouble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feedbackEntriesByEngagementType =</w:t>
      </w:r>
    </w:p>
    <w:p>
      <w:pPr>
        <w:jc w:val="both"/>
      </w:pPr>
      <w:r>
        <w:t xml:space="preserve">      query.features</w:t>
      </w:r>
    </w:p>
    <w:p>
      <w:pPr>
        <w:jc w:val="both"/>
      </w:pPr>
      <w:r>
        <w:t xml:space="preserve">        .getOrElse(FeatureMap.empty).getOrElse(FeedbackHistoryFeature, Seq.empty)</w:t>
      </w:r>
    </w:p>
    <w:p>
      <w:pPr>
        <w:jc w:val="both"/>
      </w:pPr>
      <w:r>
        <w:t xml:space="preserve">        .filter { entry =&gt;</w:t>
      </w:r>
    </w:p>
    <w:p>
      <w:pPr>
        <w:jc w:val="both"/>
      </w:pPr>
      <w:r>
        <w:t xml:space="preserve">          val timeSinceFeedback = query.queryTime.minus(entry.timestamp)</w:t>
      </w:r>
    </w:p>
    <w:p>
      <w:pPr>
        <w:jc w:val="both"/>
      </w:pPr>
      <w:r>
        <w:t xml:space="preserve">          timeSinceFeedback &lt; DurationForFiltering + DurationForDiscounting &amp;&amp;</w:t>
      </w:r>
    </w:p>
    <w:p>
      <w:pPr>
        <w:jc w:val="both"/>
      </w:pPr>
      <w:r>
        <w:t xml:space="preserve">          entry.feedbackType == tls.FeedbackType.SeeFewer</w:t>
      </w:r>
    </w:p>
    <w:p>
      <w:pPr>
        <w:jc w:val="both"/>
      </w:pPr>
      <w:r>
        <w:t xml:space="preserve">        }.groupBy(_.engagementType)</w:t>
      </w:r>
    </w:p>
    <w:p>
      <w:pPr>
        <w:jc w:val="both"/>
      </w:pPr>
      <w:r/>
    </w:p>
    <w:p>
      <w:pPr>
        <w:jc w:val="both"/>
      </w:pPr>
      <w:r>
        <w:t xml:space="preserve">    val authorsToDiscount =</w:t>
      </w:r>
    </w:p>
    <w:p>
      <w:pPr>
        <w:jc w:val="both"/>
      </w:pPr>
      <w:r>
        <w:t xml:space="preserve">      getUserDiscounts(</w:t>
      </w:r>
    </w:p>
    <w:p>
      <w:pPr>
        <w:jc w:val="both"/>
      </w:pPr>
      <w:r>
        <w:t xml:space="preserve">        query.queryTime,</w:t>
      </w:r>
    </w:p>
    <w:p>
      <w:pPr>
        <w:jc w:val="both"/>
      </w:pPr>
      <w:r>
        <w:t xml:space="preserve">        feedbackEntriesByEngagementType.getOrElse(tls.FeedbackEngagementType.Tweet, Seq.empty))</w:t>
      </w:r>
    </w:p>
    <w:p>
      <w:pPr>
        <w:jc w:val="both"/>
      </w:pPr>
      <w:r>
        <w:t xml:space="preserve">    val likersToDiscount =</w:t>
      </w:r>
    </w:p>
    <w:p>
      <w:pPr>
        <w:jc w:val="both"/>
      </w:pPr>
      <w:r>
        <w:t xml:space="preserve">      getUserDiscounts(</w:t>
      </w:r>
    </w:p>
    <w:p>
      <w:pPr>
        <w:jc w:val="both"/>
      </w:pPr>
      <w:r>
        <w:t xml:space="preserve">        query.queryTime,</w:t>
      </w:r>
    </w:p>
    <w:p>
      <w:pPr>
        <w:jc w:val="both"/>
      </w:pPr>
      <w:r>
        <w:t xml:space="preserve">        feedbackEntriesByEngagementType.getOrElse(tls.FeedbackEngagementType.Like, Seq.empty))</w:t>
      </w:r>
    </w:p>
    <w:p>
      <w:pPr>
        <w:jc w:val="both"/>
      </w:pPr>
      <w:r>
        <w:t xml:space="preserve">    val followersToDiscount =</w:t>
      </w:r>
    </w:p>
    <w:p>
      <w:pPr>
        <w:jc w:val="both"/>
      </w:pPr>
      <w:r>
        <w:t xml:space="preserve">      getUserDiscounts(</w:t>
      </w:r>
    </w:p>
    <w:p>
      <w:pPr>
        <w:jc w:val="both"/>
      </w:pPr>
      <w:r>
        <w:t xml:space="preserve">        query.queryTime,</w:t>
      </w:r>
    </w:p>
    <w:p>
      <w:pPr>
        <w:jc w:val="both"/>
      </w:pPr>
      <w:r>
        <w:t xml:space="preserve">        feedbackEntriesByEngagementType.getOrElse(tls.FeedbackEngagementType.Follow, Seq.empty))</w:t>
      </w:r>
    </w:p>
    <w:p>
      <w:pPr>
        <w:jc w:val="both"/>
      </w:pPr>
      <w:r>
        <w:t xml:space="preserve">    val retweetersToDiscount =</w:t>
      </w:r>
    </w:p>
    <w:p>
      <w:pPr>
        <w:jc w:val="both"/>
      </w:pPr>
      <w:r>
        <w:t xml:space="preserve">      getUserDiscounts(</w:t>
      </w:r>
    </w:p>
    <w:p>
      <w:pPr>
        <w:jc w:val="both"/>
      </w:pPr>
      <w:r>
        <w:t xml:space="preserve">        query.queryTime,</w:t>
      </w:r>
    </w:p>
    <w:p>
      <w:pPr>
        <w:jc w:val="both"/>
      </w:pPr>
      <w:r>
        <w:t xml:space="preserve">        feedbackEntriesByEngagementType.getOrElse(tls.FeedbackEngagementType.Retweet, Seq.empty))</w:t>
      </w:r>
    </w:p>
    <w:p>
      <w:pPr>
        <w:jc w:val="both"/>
      </w:pPr>
      <w:r/>
    </w:p>
    <w:p>
      <w:pPr>
        <w:jc w:val="both"/>
      </w:pPr>
      <w:r>
        <w:t xml:space="preserve">    val featureMaps = candidates.map { candidate =&gt;</w:t>
      </w:r>
    </w:p>
    <w:p>
      <w:pPr>
        <w:jc w:val="both"/>
      </w:pPr>
      <w:r>
        <w:t xml:space="preserve">      val multiplier = getScoreMultiplier(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authorsToDiscount,</w:t>
      </w:r>
    </w:p>
    <w:p>
      <w:pPr>
        <w:jc w:val="both"/>
      </w:pPr>
      <w:r>
        <w:t xml:space="preserve">        likersToDiscount,</w:t>
      </w:r>
    </w:p>
    <w:p>
      <w:pPr>
        <w:jc w:val="both"/>
      </w:pPr>
      <w:r>
        <w:t xml:space="preserve">        followersToDiscount,</w:t>
      </w:r>
    </w:p>
    <w:p>
      <w:pPr>
        <w:jc w:val="both"/>
      </w:pPr>
      <w:r>
        <w:t xml:space="preserve">        retweetersToDiscount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score = candidate.features.getOrElse(ScoreFeature, None)</w:t>
      </w:r>
    </w:p>
    <w:p>
      <w:pPr>
        <w:jc w:val="both"/>
      </w:pPr>
      <w:r>
        <w:t xml:space="preserve">      FeatureMapBuilder().add(ScoreFeature, score.map(_ * multiplier)).build()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Stitch.value(featureMaps)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getScoreMultiplier(</w:t>
      </w:r>
    </w:p>
    <w:p>
      <w:pPr>
        <w:jc w:val="both"/>
      </w:pPr>
      <w:r>
        <w:t xml:space="preserve">    candidate: CandidateWithFeatures[TweetCandidate],</w:t>
      </w:r>
    </w:p>
    <w:p>
      <w:pPr>
        <w:jc w:val="both"/>
      </w:pPr>
      <w:r>
        <w:t xml:space="preserve">    authorsToDiscount: Map[Long, Double],</w:t>
      </w:r>
    </w:p>
    <w:p>
      <w:pPr>
        <w:jc w:val="both"/>
      </w:pPr>
      <w:r>
        <w:t xml:space="preserve">    likersToDiscount: Map[Long, Double],</w:t>
      </w:r>
    </w:p>
    <w:p>
      <w:pPr>
        <w:jc w:val="both"/>
      </w:pPr>
      <w:r>
        <w:t xml:space="preserve">    followersToDiscount: Map[Long, Double],</w:t>
      </w:r>
    </w:p>
    <w:p>
      <w:pPr>
        <w:jc w:val="both"/>
      </w:pPr>
      <w:r>
        <w:t xml:space="preserve">    retweetersToDiscount: Map[Long, Double],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originalAuthorId =</w:t>
      </w:r>
    </w:p>
    <w:p>
      <w:pPr>
        <w:jc w:val="both"/>
      </w:pPr>
      <w:r>
        <w:t xml:space="preserve">      CandidatesUtil.getOriginalAuthorId(candidate.features).getOrElse(0L)</w:t>
      </w:r>
    </w:p>
    <w:p>
      <w:pPr>
        <w:jc w:val="both"/>
      </w:pPr>
      <w:r>
        <w:t xml:space="preserve">    val originalAuthorMultiplier = authorsToDiscount.getOrElse(originalAuthorId, 1.0)</w:t>
      </w:r>
    </w:p>
    <w:p>
      <w:pPr>
        <w:jc w:val="both"/>
      </w:pPr>
      <w:r/>
    </w:p>
    <w:p>
      <w:pPr>
        <w:jc w:val="both"/>
      </w:pPr>
      <w:r>
        <w:t xml:space="preserve">    val likers = candidate.features.getOrElse(SGSValidLikedByUserIdsFeature, Seq.empty)</w:t>
      </w:r>
    </w:p>
    <w:p>
      <w:pPr>
        <w:jc w:val="both"/>
      </w:pPr>
      <w:r>
        <w:t xml:space="preserve">    val likerMultipliers = likers.flatMap(likersToDiscount.get)</w:t>
      </w:r>
    </w:p>
    <w:p>
      <w:pPr>
        <w:jc w:val="both"/>
      </w:pPr>
      <w:r>
        <w:t xml:space="preserve">    val likerMultiplier =</w:t>
      </w:r>
    </w:p>
    <w:p>
      <w:pPr>
        <w:jc w:val="both"/>
      </w:pPr>
      <w:r>
        <w:t xml:space="preserve">      if (likerMultipliers.nonEmpty &amp;&amp; likers.size == likerMultipliers.size)</w:t>
      </w:r>
    </w:p>
    <w:p>
      <w:pPr>
        <w:jc w:val="both"/>
      </w:pPr>
      <w:r>
        <w:t xml:space="preserve">        likerMultipliers.max</w:t>
      </w:r>
    </w:p>
    <w:p>
      <w:pPr>
        <w:jc w:val="both"/>
      </w:pPr>
      <w:r>
        <w:t xml:space="preserve">      else 1.0</w:t>
      </w:r>
    </w:p>
    <w:p>
      <w:pPr>
        <w:jc w:val="both"/>
      </w:pPr>
      <w:r/>
    </w:p>
    <w:p>
      <w:pPr>
        <w:jc w:val="both"/>
      </w:pPr>
      <w:r>
        <w:t xml:space="preserve">    val followers = candidate.features.getOrElse(SGSValidFollowedByUserIdsFeature, Seq.empty)</w:t>
      </w:r>
    </w:p>
    <w:p>
      <w:pPr>
        <w:jc w:val="both"/>
      </w:pPr>
      <w:r>
        <w:t xml:space="preserve">    val followerMultipliers = followers.flatMap(followersToDiscount.get)</w:t>
      </w:r>
    </w:p>
    <w:p>
      <w:pPr>
        <w:jc w:val="both"/>
      </w:pPr>
      <w:r>
        <w:t xml:space="preserve">    val followerMultiplier =</w:t>
      </w:r>
    </w:p>
    <w:p>
      <w:pPr>
        <w:jc w:val="both"/>
      </w:pPr>
      <w:r>
        <w:t xml:space="preserve">      if (followerMultipliers.nonEmpty &amp;&amp; followers.size == followerMultipliers.size &amp;&amp;</w:t>
      </w:r>
    </w:p>
    <w:p>
      <w:pPr>
        <w:jc w:val="both"/>
      </w:pPr>
      <w:r>
        <w:t xml:space="preserve">        likers.isEmpty)</w:t>
      </w:r>
    </w:p>
    <w:p>
      <w:pPr>
        <w:jc w:val="both"/>
      </w:pPr>
      <w:r>
        <w:t xml:space="preserve">        followerMultipliers.max</w:t>
      </w:r>
    </w:p>
    <w:p>
      <w:pPr>
        <w:jc w:val="both"/>
      </w:pPr>
      <w:r>
        <w:t xml:space="preserve">      else 1.0</w:t>
      </w:r>
    </w:p>
    <w:p>
      <w:pPr>
        <w:jc w:val="both"/>
      </w:pPr>
      <w:r/>
    </w:p>
    <w:p>
      <w:pPr>
        <w:jc w:val="both"/>
      </w:pPr>
      <w:r>
        <w:t xml:space="preserve">    val authorId = candidate.features.getOrElse(AuthorIdFeature, None).getOrElse(0L)</w:t>
      </w:r>
    </w:p>
    <w:p>
      <w:pPr>
        <w:jc w:val="both"/>
      </w:pPr>
      <w:r>
        <w:t xml:space="preserve">    val retweeterMultiplier =</w:t>
      </w:r>
    </w:p>
    <w:p>
      <w:pPr>
        <w:jc w:val="both"/>
      </w:pPr>
      <w:r>
        <w:t xml:space="preserve">      if (candidate.features.getOrElse(IsRetweetFeature, false))</w:t>
      </w:r>
    </w:p>
    <w:p>
      <w:pPr>
        <w:jc w:val="both"/>
      </w:pPr>
      <w:r>
        <w:t xml:space="preserve">        retweetersToDiscount.getOrElse(authorId, 1.0)</w:t>
      </w:r>
    </w:p>
    <w:p>
      <w:pPr>
        <w:jc w:val="both"/>
      </w:pPr>
      <w:r>
        <w:t xml:space="preserve">      else 1.0</w:t>
      </w:r>
    </w:p>
    <w:p>
      <w:pPr>
        <w:jc w:val="both"/>
      </w:pPr>
      <w:r/>
    </w:p>
    <w:p>
      <w:pPr>
        <w:jc w:val="both"/>
      </w:pPr>
      <w:r>
        <w:t xml:space="preserve">    originalAuthorMultiplier * likerMultiplier * followerMultiplier * retweeterMultiplier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getUserDiscounts(</w:t>
      </w:r>
    </w:p>
    <w:p>
      <w:pPr>
        <w:jc w:val="both"/>
      </w:pPr>
      <w:r>
        <w:t xml:space="preserve">    queryTime: Time,</w:t>
      </w:r>
    </w:p>
    <w:p>
      <w:pPr>
        <w:jc w:val="both"/>
      </w:pPr>
      <w:r>
        <w:t xml:space="preserve">    feedbackEntries: Seq[FeedbackEntry],</w:t>
      </w:r>
    </w:p>
    <w:p>
      <w:pPr>
        <w:jc w:val="both"/>
      </w:pPr>
      <w:r>
        <w:t xml:space="preserve">  ): Map[Long, Double] = {</w:t>
      </w:r>
    </w:p>
    <w:p>
      <w:pPr>
        <w:jc w:val="both"/>
      </w:pPr>
      <w:r>
        <w:t xml:space="preserve">    val userDiscounts = mutable.Map[Long, Double]()</w:t>
      </w:r>
    </w:p>
    <w:p>
      <w:pPr>
        <w:jc w:val="both"/>
      </w:pPr>
      <w:r>
        <w:t xml:space="preserve">    feedbackEntries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FeedbackEntry(_, _, tl.FeedbackEntity.UserId(userId), timestamp, _) =&gt;</w:t>
      </w:r>
    </w:p>
    <w:p>
      <w:pPr>
        <w:jc w:val="both"/>
      </w:pPr>
      <w:r>
        <w:t xml:space="preserve">          val timeSinceFeedback = queryTime.minus(timestamp)</w:t>
      </w:r>
    </w:p>
    <w:p>
      <w:pPr>
        <w:jc w:val="both"/>
      </w:pPr>
      <w:r>
        <w:t xml:space="preserve">          val timeSinceDiscounting = timeSinceFeedback - DurationForFiltering</w:t>
      </w:r>
    </w:p>
    <w:p>
      <w:pPr>
        <w:jc w:val="both"/>
      </w:pPr>
      <w:r>
        <w:t xml:space="preserve">          val multiplier = ((timeSinceDiscounting.inDays / ScoreMultiplierIncrementDurationInDays)</w:t>
      </w:r>
    </w:p>
    <w:p>
      <w:pPr>
        <w:jc w:val="both"/>
      </w:pPr>
      <w:r>
        <w:t xml:space="preserve">            * ScoreMultiplierIncrement + ScoreMultiplierLowerBound)</w:t>
      </w:r>
    </w:p>
    <w:p>
      <w:pPr>
        <w:jc w:val="both"/>
      </w:pPr>
      <w:r>
        <w:t xml:space="preserve">          userDiscounts.update(userId, multiplier)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userDiscounts.toMap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