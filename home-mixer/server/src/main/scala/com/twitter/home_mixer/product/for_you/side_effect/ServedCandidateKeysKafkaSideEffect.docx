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com.twitter.home_mixer.product.for_you.side_effect</w:t>
      </w:r>
    </w:p>
    <w:p>
      <w:pPr>
        <w:jc w:val="both"/>
      </w:pPr>
      <w:r/>
    </w:p>
    <w:p>
      <w:pPr>
        <w:jc w:val="both"/>
      </w:pPr>
      <w:r>
        <w:t>import com.twitter.home_mixer.model.HomeFeatures.IsReadFromCacheFeature</w:t>
      </w:r>
    </w:p>
    <w:p>
      <w:pPr>
        <w:jc w:val="both"/>
      </w:pPr>
      <w:r>
        <w:t>import com.twitter.home_mixer.model.HomeFeatures.PredictionRequestIdFeature</w:t>
      </w:r>
    </w:p>
    <w:p>
      <w:pPr>
        <w:jc w:val="both"/>
      </w:pPr>
      <w:r>
        <w:t>import com.twitter.home_mixer.model.HomeFeatures.ServedIdFeature</w:t>
      </w:r>
    </w:p>
    <w:p>
      <w:pPr>
        <w:jc w:val="both"/>
      </w:pPr>
      <w:r>
        <w:t>import com.twitter.home_mixer.model.HomeFeatures.ServedRequestIdFeature</w:t>
      </w:r>
    </w:p>
    <w:p>
      <w:pPr>
        <w:jc w:val="both"/>
      </w:pPr>
      <w:r>
        <w:t>import com.twitter.home_mixer.product.for_you.param.ForYouParam.EnableServedCandidateKafkaPublishingParam</w:t>
      </w:r>
    </w:p>
    <w:p>
      <w:pPr>
        <w:jc w:val="both"/>
      </w:pPr>
      <w:r>
        <w:t>import com.twitter.home_mixer.service.HomeMixerAlertConfig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com.twitter.ml.api.util.SRichDataRecord</w:t>
      </w:r>
    </w:p>
    <w:p>
      <w:pPr>
        <w:jc w:val="both"/>
      </w:pPr>
      <w:r>
        <w:t>import com.twitter.product_mixer.component_library.side_effect.KafkaPublishingSideEffect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com.twitter.product_mixer.core.functional_component.side_effect.PipelineResultSideEffect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com.twitter.product_mixer.core.model.common.identifier.SideEffectIdentifier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com.twitter.product_mixer.core.model.marshalling.response.urt.Timeline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com.twitter.timelines.ml.cont_train.common.domain.non_scalding.DataRecordLoggingRelatedFeatures.tlmServedKeysFeatureContext</w:t>
      </w:r>
    </w:p>
    <w:p>
      <w:pPr>
        <w:jc w:val="both"/>
      </w:pPr>
      <w:r>
        <w:t>import com.twitter.timelines.ml.kafka.serde.ServedCandidateKeySerde</w:t>
      </w:r>
    </w:p>
    <w:p>
      <w:pPr>
        <w:jc w:val="both"/>
      </w:pPr>
      <w:r>
        <w:t>import com.twitter.timelines.ml.kafka.serde.TBaseSerde</w:t>
      </w:r>
    </w:p>
    <w:p>
      <w:pPr>
        <w:jc w:val="both"/>
      </w:pPr>
      <w:r>
        <w:t>import com.twitter.timelines.prediction.features.common.TimelinesSharedFeatures</w:t>
      </w:r>
    </w:p>
    <w:p>
      <w:pPr>
        <w:jc w:val="both"/>
      </w:pPr>
      <w:r>
        <w:t>import com.twitter.timelines.served_candidates_logging.{thriftscala =&gt; sc}</w:t>
      </w:r>
    </w:p>
    <w:p>
      <w:pPr>
        <w:jc w:val="both"/>
      </w:pPr>
      <w:r>
        <w:t>import com.twitter.timelines.suggests.common.poly_data_record.{thriftjava =&gt; pldr}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org.apache.kafka.clients.producer.ProducerRecord</w:t>
      </w:r>
    </w:p>
    <w:p>
      <w:pPr>
        <w:jc w:val="both"/>
      </w:pPr>
      <w:r>
        <w:t>import org.apache.kafka.common.serialization.Serializer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Pipeline side-effect that publishes candidate keys to a Kafka topic.</w:t>
      </w:r>
    </w:p>
    <w:p>
      <w:pPr>
        <w:jc w:val="both"/>
      </w:pPr>
      <w:r>
        <w:t xml:space="preserve"> */</w:t>
      </w:r>
    </w:p>
    <w:p>
      <w:pPr>
        <w:jc w:val="both"/>
      </w:pPr>
      <w:r>
        <w:t>class ServedCandidateKeysKafkaSideEffect(</w:t>
      </w:r>
    </w:p>
    <w:p>
      <w:pPr>
        <w:jc w:val="both"/>
      </w:pPr>
      <w:r>
        <w:t xml:space="preserve">  topic: String,</w:t>
      </w:r>
    </w:p>
    <w:p>
      <w:pPr>
        <w:jc w:val="both"/>
      </w:pPr>
      <w:r>
        <w:t xml:space="preserve">  sourceIdentifiers: Set[CandidatePipelineIdentifier])</w:t>
      </w:r>
    </w:p>
    <w:p>
      <w:pPr>
        <w:jc w:val="both"/>
      </w:pPr>
      <w:r>
        <w:t xml:space="preserve">    extends KafkaPublishingSideEffect[</w:t>
      </w:r>
    </w:p>
    <w:p>
      <w:pPr>
        <w:jc w:val="both"/>
      </w:pPr>
      <w:r>
        <w:t xml:space="preserve">      sc.ServedCandidateKey,</w:t>
      </w:r>
    </w:p>
    <w:p>
      <w:pPr>
        <w:jc w:val="both"/>
      </w:pPr>
      <w:r>
        <w:t xml:space="preserve">      pldr.PolyDataRecord,</w:t>
      </w:r>
    </w:p>
    <w:p>
      <w:pPr>
        <w:jc w:val="both"/>
      </w:pPr>
      <w:r>
        <w:t xml:space="preserve">      PipelineQuery,</w:t>
      </w:r>
    </w:p>
    <w:p>
      <w:pPr>
        <w:jc w:val="both"/>
      </w:pPr>
      <w:r>
        <w:t xml:space="preserve">      Timeline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  with PipelineResultSideEffect.Conditionally[PipelineQuery, Timeline] {</w:t>
      </w:r>
    </w:p>
    <w:p>
      <w:pPr>
        <w:jc w:val="both"/>
      </w:pPr>
      <w:r/>
    </w:p>
    <w:p>
      <w:pPr>
        <w:jc w:val="both"/>
      </w:pPr>
      <w:r>
        <w:t xml:space="preserve">  import ServedCandidateKafkaSideEffect._</w:t>
      </w:r>
    </w:p>
    <w:p>
      <w:pPr>
        <w:jc w:val="both"/>
      </w:pPr>
      <w:r/>
    </w:p>
    <w:p>
      <w:pPr>
        <w:jc w:val="both"/>
      </w:pPr>
      <w:r>
        <w:t xml:space="preserve">  override val identifier: SideEffectIdentifier = SideEffectIdentifier("ServedCandidateKeys")</w:t>
      </w:r>
    </w:p>
    <w:p>
      <w:pPr>
        <w:jc w:val="both"/>
      </w:pPr>
      <w:r/>
    </w:p>
    <w:p>
      <w:pPr>
        <w:jc w:val="both"/>
      </w:pPr>
      <w:r>
        <w:t xml:space="preserve">  override def onlyIf(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selectedCandidates: Seq[CandidateWithDetails],</w:t>
      </w:r>
    </w:p>
    <w:p>
      <w:pPr>
        <w:jc w:val="both"/>
      </w:pPr>
      <w:r>
        <w:t xml:space="preserve">    remainingCandidates: Seq[CandidateWithDetails],</w:t>
      </w:r>
    </w:p>
    <w:p>
      <w:pPr>
        <w:jc w:val="both"/>
      </w:pPr>
      <w:r>
        <w:t xml:space="preserve">    droppedCandidates: Seq[CandidateWithDetails],</w:t>
      </w:r>
    </w:p>
    <w:p>
      <w:pPr>
        <w:jc w:val="both"/>
      </w:pPr>
      <w:r>
        <w:t xml:space="preserve">    response: Timeline</w:t>
      </w:r>
    </w:p>
    <w:p>
      <w:pPr>
        <w:jc w:val="both"/>
      </w:pPr>
      <w:r>
        <w:t xml:space="preserve">  ): Boolean = query.params.getBoolean(EnableServedCandidateKafkaPublishingParam)</w:t>
      </w:r>
    </w:p>
    <w:p>
      <w:pPr>
        <w:jc w:val="both"/>
      </w:pPr>
      <w:r/>
    </w:p>
    <w:p>
      <w:pPr>
        <w:jc w:val="both"/>
      </w:pPr>
      <w:r>
        <w:t xml:space="preserve">  override val bootstrapServer: String = "/s/kafka/timeline:kafka-tls"</w:t>
      </w:r>
    </w:p>
    <w:p>
      <w:pPr>
        <w:jc w:val="both"/>
      </w:pPr>
      <w:r/>
    </w:p>
    <w:p>
      <w:pPr>
        <w:jc w:val="both"/>
      </w:pPr>
      <w:r>
        <w:t xml:space="preserve">  override val keySerde: Serializer[sc.ServedCandidateKey] = ServedCandidateKeySerde.serializer()</w:t>
      </w:r>
    </w:p>
    <w:p>
      <w:pPr>
        <w:jc w:val="both"/>
      </w:pPr>
      <w:r/>
    </w:p>
    <w:p>
      <w:pPr>
        <w:jc w:val="both"/>
      </w:pPr>
      <w:r>
        <w:t xml:space="preserve">  override val valueSerde: Serializer[pldr.PolyDataRecord] =</w:t>
      </w:r>
    </w:p>
    <w:p>
      <w:pPr>
        <w:jc w:val="both"/>
      </w:pPr>
      <w:r>
        <w:t xml:space="preserve">    TBaseSerde.Thrift[pldr.PolyDataRecord]().serializer</w:t>
      </w:r>
    </w:p>
    <w:p>
      <w:pPr>
        <w:jc w:val="both"/>
      </w:pPr>
      <w:r/>
    </w:p>
    <w:p>
      <w:pPr>
        <w:jc w:val="both"/>
      </w:pPr>
      <w:r>
        <w:t xml:space="preserve">  override val clientId: String = "home_mixer_served_candidate_keys_producer"</w:t>
      </w:r>
    </w:p>
    <w:p>
      <w:pPr>
        <w:jc w:val="both"/>
      </w:pPr>
      <w:r/>
    </w:p>
    <w:p>
      <w:pPr>
        <w:jc w:val="both"/>
      </w:pPr>
      <w:r>
        <w:t xml:space="preserve">  override def buildRecords(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selectedCandidates: Seq[CandidateWithDetails],</w:t>
      </w:r>
    </w:p>
    <w:p>
      <w:pPr>
        <w:jc w:val="both"/>
      </w:pPr>
      <w:r>
        <w:t xml:space="preserve">    remainingCandidates: Seq[CandidateWithDetails],</w:t>
      </w:r>
    </w:p>
    <w:p>
      <w:pPr>
        <w:jc w:val="both"/>
      </w:pPr>
      <w:r>
        <w:t xml:space="preserve">    droppedCandidates: Seq[CandidateWithDetails],</w:t>
      </w:r>
    </w:p>
    <w:p>
      <w:pPr>
        <w:jc w:val="both"/>
      </w:pPr>
      <w:r>
        <w:t xml:space="preserve">    response: Timeline</w:t>
      </w:r>
    </w:p>
    <w:p>
      <w:pPr>
        <w:jc w:val="both"/>
      </w:pPr>
      <w:r>
        <w:t xml:space="preserve">  ): Seq[ProducerRecord[sc.ServedCandidateKey, pldr.PolyDataRecord]] = {</w:t>
      </w:r>
    </w:p>
    <w:p>
      <w:pPr>
        <w:jc w:val="both"/>
      </w:pPr>
      <w:r>
        <w:t xml:space="preserve">    val servedTimestamp = Time.now.inMilliseconds</w:t>
      </w:r>
    </w:p>
    <w:p>
      <w:pPr>
        <w:jc w:val="both"/>
      </w:pPr>
      <w:r>
        <w:t xml:space="preserve">    val servedRequestIdOpt =</w:t>
      </w:r>
    </w:p>
    <w:p>
      <w:pPr>
        <w:jc w:val="both"/>
      </w:pPr>
      <w:r>
        <w:t xml:space="preserve">      query.features.getOrElse(FeatureMap.empty).getOrElse(ServedRequestIdFeature, None)</w:t>
      </w:r>
    </w:p>
    <w:p>
      <w:pPr>
        <w:jc w:val="both"/>
      </w:pPr>
      <w:r/>
    </w:p>
    <w:p>
      <w:pPr>
        <w:jc w:val="both"/>
      </w:pPr>
      <w:r>
        <w:t xml:space="preserve">    extractCandidates(query, selectedCandidates, sourceIdentifiers).collect {</w:t>
      </w:r>
    </w:p>
    <w:p>
      <w:pPr>
        <w:jc w:val="both"/>
      </w:pPr>
      <w:r>
        <w:t xml:space="preserve">      // Only publish non-cached tweets to the ServedCandidateKey topic</w:t>
      </w:r>
    </w:p>
    <w:p>
      <w:pPr>
        <w:jc w:val="both"/>
      </w:pPr>
      <w:r>
        <w:t xml:space="preserve">      case candidate if !candidate.features.getOrElse(IsReadFromCacheFeature, false) =&gt;</w:t>
      </w:r>
    </w:p>
    <w:p>
      <w:pPr>
        <w:jc w:val="both"/>
      </w:pPr>
      <w:r>
        <w:t xml:space="preserve">        val key = sc.ServedCandidateKey(</w:t>
      </w:r>
    </w:p>
    <w:p>
      <w:pPr>
        <w:jc w:val="both"/>
      </w:pPr>
      <w:r>
        <w:t xml:space="preserve">          tweetId = candidate.candidateIdLong,</w:t>
      </w:r>
    </w:p>
    <w:p>
      <w:pPr>
        <w:jc w:val="both"/>
      </w:pPr>
      <w:r>
        <w:t xml:space="preserve">          viewerId = query.getRequiredUserId,</w:t>
      </w:r>
    </w:p>
    <w:p>
      <w:pPr>
        <w:jc w:val="both"/>
      </w:pPr>
      <w:r>
        <w:t xml:space="preserve">          servedId = -1L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val record = SRichDataRecord(new DataRecord, tlmServedKeysFeatureContext)</w:t>
      </w:r>
    </w:p>
    <w:p>
      <w:pPr>
        <w:jc w:val="both"/>
      </w:pPr>
      <w:r>
        <w:t xml:space="preserve">        record.setFeatureValueFromOption(</w:t>
      </w:r>
    </w:p>
    <w:p>
      <w:pPr>
        <w:jc w:val="both"/>
      </w:pPr>
      <w:r>
        <w:t xml:space="preserve">          TimelinesSharedFeatures.PREDICTION_REQUEST_ID,</w:t>
      </w:r>
    </w:p>
    <w:p>
      <w:pPr>
        <w:jc w:val="both"/>
      </w:pPr>
      <w:r>
        <w:t xml:space="preserve">          candidate.features.getOrElse(PredictionRequestIdFeature, None)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record</w:t>
      </w:r>
    </w:p>
    <w:p>
      <w:pPr>
        <w:jc w:val="both"/>
      </w:pPr>
      <w:r>
        <w:t xml:space="preserve">          .setFeatureValueFromOption(TimelinesSharedFeatures.SERVED_REQUEST_ID, servedRequestIdOpt)</w:t>
      </w:r>
    </w:p>
    <w:p>
      <w:pPr>
        <w:jc w:val="both"/>
      </w:pPr>
      <w:r>
        <w:t xml:space="preserve">        record.setFeatureValueFromOption(</w:t>
      </w:r>
    </w:p>
    <w:p>
      <w:pPr>
        <w:jc w:val="both"/>
      </w:pPr>
      <w:r>
        <w:t xml:space="preserve">          TimelinesSharedFeatures.SERVED_ID,</w:t>
      </w:r>
    </w:p>
    <w:p>
      <w:pPr>
        <w:jc w:val="both"/>
      </w:pPr>
      <w:r>
        <w:t xml:space="preserve">          candidate.features.getOrElse(ServedIdFeature, None)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record.setFeatureValueFromOption(</w:t>
      </w:r>
    </w:p>
    <w:p>
      <w:pPr>
        <w:jc w:val="both"/>
      </w:pPr>
      <w:r>
        <w:t xml:space="preserve">          TimelinesSharedFeatures.INJECTION_TYPE,</w:t>
      </w:r>
    </w:p>
    <w:p>
      <w:pPr>
        <w:jc w:val="both"/>
      </w:pPr>
      <w:r>
        <w:t xml:space="preserve">          record.getFeatureValueOpt(TimelinesSharedFeatures.INJECTION_TYPE))</w:t>
      </w:r>
    </w:p>
    <w:p>
      <w:pPr>
        <w:jc w:val="both"/>
      </w:pPr>
      <w:r>
        <w:t xml:space="preserve">        record.setFeatureValue(</w:t>
      </w:r>
    </w:p>
    <w:p>
      <w:pPr>
        <w:jc w:val="both"/>
      </w:pPr>
      <w:r>
        <w:t xml:space="preserve">          TimelinesSharedFeatures.SERVED_TIMESTAMP,</w:t>
      </w:r>
    </w:p>
    <w:p>
      <w:pPr>
        <w:jc w:val="both"/>
      </w:pPr>
      <w:r>
        <w:t xml:space="preserve">          servedTimestamp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record.record.dropUnknownFeatures()</w:t>
      </w:r>
    </w:p>
    <w:p>
      <w:pPr>
        <w:jc w:val="both"/>
      </w:pPr>
      <w:r/>
    </w:p>
    <w:p>
      <w:pPr>
        <w:jc w:val="both"/>
      </w:pPr>
      <w:r>
        <w:t xml:space="preserve">        new ProducerRecord(topic, key, pldr.PolyDataRecord.dataRecord(record.getRecord))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alerts = Seq(</w:t>
      </w:r>
    </w:p>
    <w:p>
      <w:pPr>
        <w:jc w:val="both"/>
      </w:pPr>
      <w:r>
        <w:t xml:space="preserve">    HomeMixerAlertConfig.BusinessHours.defaultSuccessRateAlert(98.5)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