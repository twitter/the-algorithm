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com.twitter.home_mixer.product.scored_tweets.candidate_pipeline</w:t>
      </w:r>
    </w:p>
    <w:p>
      <w:pPr>
        <w:jc w:val="both"/>
      </w:pPr>
      <w:r/>
    </w:p>
    <w:p>
      <w:pPr>
        <w:jc w:val="both"/>
      </w:pPr>
      <w:r>
        <w:t>import com.twitter.home_mixer.product.scored_tweets.gate.MinCachedTweetsGate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com.twitter.home_mixer.product.scored_tweets.param.ScoredTweetsParam.CachedScoredTweets</w:t>
      </w:r>
    </w:p>
    <w:p>
      <w:pPr>
        <w:jc w:val="both"/>
      </w:pPr>
      <w:r>
        <w:t>import com.twitter.home_mixer.product.scored_tweets.param.ScoredTweetsParam.CandidatePipeline</w:t>
      </w:r>
    </w:p>
    <w:p>
      <w:pPr>
        <w:jc w:val="both"/>
      </w:pPr>
      <w:r>
        <w:t>import com.twitter.home_mixer.product.scored_tweets.query_transformer.TimelineRankerUtegQueryTransformer</w:t>
      </w:r>
    </w:p>
    <w:p>
      <w:pPr>
        <w:jc w:val="both"/>
      </w:pPr>
      <w:r>
        <w:t>import com.twitter.home_mixer.product.scored_tweets.response_transformer.ScoredTweetsUtegResponseFeatureTransformer</w:t>
      </w:r>
    </w:p>
    <w:p>
      <w:pPr>
        <w:jc w:val="both"/>
      </w:pPr>
      <w:r>
        <w:t>import com.twitter.product_mixer.component_library.candidate_source.timeline_ranker.TimelineRankerUtegCandidateSource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com.twitter.timelineranker.{thriftscala =&gt; t}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Pipeline Config that fetches tweets from the Timeline Ranker UTEG Candidate Source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ScoredTweetsUtegCandidatePipelineConfig @Inject() (</w:t>
      </w:r>
    </w:p>
    <w:p>
      <w:pPr>
        <w:jc w:val="both"/>
      </w:pPr>
      <w:r>
        <w:t xml:space="preserve">  timelineRankerUtegCandidateSource: TimelineRankerUtegCandidateSource)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t.UtegLikedByTweetsQuery,</w:t>
      </w:r>
    </w:p>
    <w:p>
      <w:pPr>
        <w:jc w:val="both"/>
      </w:pPr>
      <w:r>
        <w:t xml:space="preserve">      t.CandidateTweet,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CandidatePipelineIdentifier("ScoredTweetsUteg")</w:t>
      </w:r>
    </w:p>
    <w:p>
      <w:pPr>
        <w:jc w:val="both"/>
      </w:pPr>
      <w:r/>
    </w:p>
    <w:p>
      <w:pPr>
        <w:jc w:val="both"/>
      </w:pPr>
      <w:r>
        <w:t xml:space="preserve">  override val enabledDeciderParam: Option[DeciderParam[Boolean]] =</w:t>
      </w:r>
    </w:p>
    <w:p>
      <w:pPr>
        <w:jc w:val="both"/>
      </w:pPr>
      <w:r>
        <w:t xml:space="preserve">    Some(CandidatePipeline.EnableUtegParam)</w:t>
      </w:r>
    </w:p>
    <w:p>
      <w:pPr>
        <w:jc w:val="both"/>
      </w:pPr>
      <w:r/>
    </w:p>
    <w:p>
      <w:pPr>
        <w:jc w:val="both"/>
      </w:pPr>
      <w:r>
        <w:t xml:space="preserve">  override val gates: Seq[Gate[ScoredTweetsQuery]] = Seq(</w:t>
      </w:r>
    </w:p>
    <w:p>
      <w:pPr>
        <w:jc w:val="both"/>
      </w:pPr>
      <w:r>
        <w:t xml:space="preserve">    MinCachedTweetsGate(identifier, CachedScoredTweets.MinCachedTweetsParam)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BaseCandidateSource[t.UtegLikedByTweetsQuery, t.CandidateTweet] =</w:t>
      </w:r>
    </w:p>
    <w:p>
      <w:pPr>
        <w:jc w:val="both"/>
      </w:pPr>
      <w:r>
        <w:t xml:space="preserve">    timelineRankerUtegCandidateSource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ScoredTweetsQuery,</w:t>
      </w:r>
    </w:p>
    <w:p>
      <w:pPr>
        <w:jc w:val="both"/>
      </w:pPr>
      <w:r>
        <w:t xml:space="preserve">    t.UtegLikedByTweetsQuery</w:t>
      </w:r>
    </w:p>
    <w:p>
      <w:pPr>
        <w:jc w:val="both"/>
      </w:pPr>
      <w:r>
        <w:t xml:space="preserve">  ] = TimelineRankerUtegQueryTransformer(identifier)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CandidateFeatureTransformer[t.CandidateTweet]</w:t>
      </w:r>
    </w:p>
    <w:p>
      <w:pPr>
        <w:jc w:val="both"/>
      </w:pPr>
      <w:r>
        <w:t xml:space="preserve">  ] = Seq(ScoredTweetsUtegResponseFeatureTransformer)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t.CandidateTweet,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sourceResult =&gt; TweetCandidate(id = sourceResult.tweet.get.id)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