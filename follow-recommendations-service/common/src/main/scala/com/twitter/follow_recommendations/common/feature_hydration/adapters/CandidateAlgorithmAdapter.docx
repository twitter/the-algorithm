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com.twitter.follow_recommendations.common.feature_hydration.adapters</w:t>
      </w:r>
    </w:p>
    <w:p>
      <w:pPr>
        <w:jc w:val="both"/>
      </w:pPr>
      <w:r/>
    </w:p>
    <w:p>
      <w:pPr>
        <w:jc w:val="both"/>
      </w:pPr>
      <w:r>
        <w:t>import com.twitter.follow_recommendations.common.models.UserCandidateSourceDetails</w:t>
      </w:r>
    </w:p>
    <w:p>
      <w:pPr>
        <w:jc w:val="both"/>
      </w:pPr>
      <w:r>
        <w:t>import com.twitter.hermit.constants.AlgorithmFeedbackTokens.AlgorithmToFeedbackTokenMap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com.twitter.hermit.model.Algorithm.Algorithm</w:t>
      </w:r>
    </w:p>
    <w:p>
      <w:pPr>
        <w:jc w:val="both"/>
      </w:pPr>
      <w:r>
        <w:t>import com.twitter.hermit.model.Algorithm.UttProducerOfflineMbcgV1</w:t>
      </w:r>
    </w:p>
    <w:p>
      <w:pPr>
        <w:jc w:val="both"/>
      </w:pPr>
      <w:r>
        <w:t>import com.twitter.hermit.model.Algorithm.UttProducerOnlineMbcgV1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com.twitter.ml.api.Feature.SparseBinary</w:t>
      </w:r>
    </w:p>
    <w:p>
      <w:pPr>
        <w:jc w:val="both"/>
      </w:pPr>
      <w:r>
        <w:t>import com.twitter.ml.api.Feature.SparseContinuous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com.twitter.ml.api.util.FDsl._</w:t>
      </w:r>
    </w:p>
    <w:p>
      <w:pPr>
        <w:jc w:val="both"/>
      </w:pPr>
      <w:r/>
    </w:p>
    <w:p>
      <w:pPr>
        <w:jc w:val="both"/>
      </w:pPr>
      <w:r>
        <w:t>object CandidateAlgorithmAdapter</w:t>
      </w:r>
    </w:p>
    <w:p>
      <w:pPr>
        <w:jc w:val="both"/>
      </w:pPr>
      <w:r>
        <w:t xml:space="preserve">    extends IRecordOneToOneAdapter[Option[UserCandidateSourceDetails]] {</w:t>
      </w:r>
    </w:p>
    <w:p>
      <w:pPr>
        <w:jc w:val="both"/>
      </w:pPr>
      <w:r/>
    </w:p>
    <w:p>
      <w:pPr>
        <w:jc w:val="both"/>
      </w:pPr>
      <w:r>
        <w:t xml:space="preserve">  val CANDIDATE_ALGORITHMS: SparseBinary = new SparseBinary("candidate.source.algorithm_ids")</w:t>
      </w:r>
    </w:p>
    <w:p>
      <w:pPr>
        <w:jc w:val="both"/>
      </w:pPr>
      <w:r>
        <w:t xml:space="preserve">  val CANDIDATE_SOURCE_SCORES: SparseContinuous =</w:t>
      </w:r>
    </w:p>
    <w:p>
      <w:pPr>
        <w:jc w:val="both"/>
      </w:pPr>
      <w:r>
        <w:t xml:space="preserve">    new SparseContinuous("candidate.source.scores")</w:t>
      </w:r>
    </w:p>
    <w:p>
      <w:pPr>
        <w:jc w:val="both"/>
      </w:pPr>
      <w:r>
        <w:t xml:space="preserve">  val CANDIDATE_SOURCE_RANKS: SparseContinuous =</w:t>
      </w:r>
    </w:p>
    <w:p>
      <w:pPr>
        <w:jc w:val="both"/>
      </w:pPr>
      <w:r>
        <w:t xml:space="preserve">    new SparseContinuous("candidate.source.ranks")</w:t>
      </w:r>
    </w:p>
    <w:p>
      <w:pPr>
        <w:jc w:val="both"/>
      </w:pPr>
      <w:r/>
    </w:p>
    <w:p>
      <w:pPr>
        <w:jc w:val="both"/>
      </w:pPr>
      <w:r>
        <w:t xml:space="preserve">  override val getFeatureContext: FeatureContext = new FeatureContext(</w:t>
      </w:r>
    </w:p>
    <w:p>
      <w:pPr>
        <w:jc w:val="both"/>
      </w:pPr>
      <w:r>
        <w:t xml:space="preserve">    CANDIDATE_ALGORITHMS,</w:t>
      </w:r>
    </w:p>
    <w:p>
      <w:pPr>
        <w:jc w:val="both"/>
      </w:pPr>
      <w:r>
        <w:t xml:space="preserve">    CANDIDATE_SOURCE_SCORES,</w:t>
      </w:r>
    </w:p>
    <w:p>
      <w:pPr>
        <w:jc w:val="both"/>
      </w:pPr>
      <w:r>
        <w:t xml:space="preserve">    CANDIDATE_SOURCE_RANKS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 list of candidate source remaps to avoid creating different features for experimental sources.</w:t>
      </w:r>
    </w:p>
    <w:p>
      <w:pPr>
        <w:jc w:val="both"/>
      </w:pPr>
      <w:r>
        <w:t xml:space="preserve">   *  the LHS should contain the experimental source, and the RHS should contain the prod 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remapCandidateSource(a: Algorithm): Algorithm = a match {</w:t>
      </w:r>
    </w:p>
    <w:p>
      <w:pPr>
        <w:jc w:val="both"/>
      </w:pPr>
      <w:r>
        <w:t xml:space="preserve">    case UttProducerOnlineMbcgV1 =&gt; UttProducerOfflineMbcgV1</w:t>
      </w:r>
    </w:p>
    <w:p>
      <w:pPr>
        <w:jc w:val="both"/>
      </w:pPr>
      <w:r>
        <w:t xml:space="preserve">    case _ =&gt; a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add the list of algorithm feedback tokens (integers) as a sparse binary feature</w:t>
      </w:r>
    </w:p>
    <w:p>
      <w:pPr>
        <w:jc w:val="both"/>
      </w:pPr>
      <w:r>
        <w:t xml:space="preserve">  override def adaptToDataRecord(</w:t>
      </w:r>
    </w:p>
    <w:p>
      <w:pPr>
        <w:jc w:val="both"/>
      </w:pPr>
      <w:r>
        <w:t xml:space="preserve">    userCandidateSourceDetailsOpt: Option[UserCandidateSourceDetails]</w:t>
      </w:r>
    </w:p>
    <w:p>
      <w:pPr>
        <w:jc w:val="both"/>
      </w:pPr>
      <w:r>
        <w:t xml:space="preserve">  ): DataRecord = {</w:t>
      </w:r>
    </w:p>
    <w:p>
      <w:pPr>
        <w:jc w:val="both"/>
      </w:pPr>
      <w:r>
        <w:t xml:space="preserve">    val dr = new DataRecord()</w:t>
      </w:r>
    </w:p>
    <w:p>
      <w:pPr>
        <w:jc w:val="both"/>
      </w:pPr>
      <w:r>
        <w:t xml:space="preserve">    userCandidateSourceDetailsOpt.foreach { userCandidateSourceDetails =&gt;</w:t>
      </w:r>
    </w:p>
    <w:p>
      <w:pPr>
        <w:jc w:val="both"/>
      </w:pPr>
      <w:r>
        <w:t xml:space="preserve">      val scoreMap = for {</w:t>
      </w:r>
    </w:p>
    <w:p>
      <w:pPr>
        <w:jc w:val="both"/>
      </w:pPr>
      <w:r>
        <w:t xml:space="preserve">        (source, scoreOpt) &lt;- userCandidateSourceDetails.candidateSourceScores</w:t>
      </w:r>
    </w:p>
    <w:p>
      <w:pPr>
        <w:jc w:val="both"/>
      </w:pPr>
      <w:r>
        <w:t xml:space="preserve">        score &lt;- scoreOpt</w:t>
      </w:r>
    </w:p>
    <w:p>
      <w:pPr>
        <w:jc w:val="both"/>
      </w:pPr>
      <w:r>
        <w:t xml:space="preserve">        algo &lt;- Algorithm.withNameOpt(source.name)</w:t>
      </w:r>
    </w:p>
    <w:p>
      <w:pPr>
        <w:jc w:val="both"/>
      </w:pPr>
      <w:r>
        <w:t xml:space="preserve">        algoId &lt;- AlgorithmToFeedbackTokenMap.get(remapCandidateSource(algo))</w:t>
      </w:r>
    </w:p>
    <w:p>
      <w:pPr>
        <w:jc w:val="both"/>
      </w:pPr>
      <w:r>
        <w:t xml:space="preserve">      } yield algoId.toString -&gt; score</w:t>
      </w:r>
    </w:p>
    <w:p>
      <w:pPr>
        <w:jc w:val="both"/>
      </w:pPr>
      <w:r>
        <w:t xml:space="preserve">      val rankMap = for {</w:t>
      </w:r>
    </w:p>
    <w:p>
      <w:pPr>
        <w:jc w:val="both"/>
      </w:pPr>
      <w:r>
        <w:t xml:space="preserve">        (source, rank) &lt;- userCandidateSourceDetails.candidateSourceRanks</w:t>
      </w:r>
    </w:p>
    <w:p>
      <w:pPr>
        <w:jc w:val="both"/>
      </w:pPr>
      <w:r>
        <w:t xml:space="preserve">        algo &lt;- Algorithm.withNameOpt(source.name)</w:t>
      </w:r>
    </w:p>
    <w:p>
      <w:pPr>
        <w:jc w:val="both"/>
      </w:pPr>
      <w:r>
        <w:t xml:space="preserve">        algoId &lt;- AlgorithmToFeedbackTokenMap.get(remapCandidateSource(algo))</w:t>
      </w:r>
    </w:p>
    <w:p>
      <w:pPr>
        <w:jc w:val="both"/>
      </w:pPr>
      <w:r>
        <w:t xml:space="preserve">      } yield algoId.toString -&gt; rank.toDouble</w:t>
      </w:r>
    </w:p>
    <w:p>
      <w:pPr>
        <w:jc w:val="both"/>
      </w:pPr>
      <w:r/>
    </w:p>
    <w:p>
      <w:pPr>
        <w:jc w:val="both"/>
      </w:pPr>
      <w:r>
        <w:t xml:space="preserve">      val algoIds = scoreMap.keys.toSet ++ rankMap.keys.toSet</w:t>
      </w:r>
    </w:p>
    <w:p>
      <w:pPr>
        <w:jc w:val="both"/>
      </w:pPr>
      <w:r/>
    </w:p>
    <w:p>
      <w:pPr>
        <w:jc w:val="both"/>
      </w:pPr>
      <w:r>
        <w:t xml:space="preserve">      // hydrate if not empty</w:t>
      </w:r>
    </w:p>
    <w:p>
      <w:pPr>
        <w:jc w:val="both"/>
      </w:pPr>
      <w:r>
        <w:t xml:space="preserve">      if (rankMap.nonEmpty) {</w:t>
      </w:r>
    </w:p>
    <w:p>
      <w:pPr>
        <w:jc w:val="both"/>
      </w:pPr>
      <w:r>
        <w:t xml:space="preserve">        dr.setFeatureValue(CANDIDATE_SOURCE_RANKS, rankMap)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(scoreMap.nonEmpty) {</w:t>
      </w:r>
    </w:p>
    <w:p>
      <w:pPr>
        <w:jc w:val="both"/>
      </w:pPr>
      <w:r>
        <w:t xml:space="preserve">        dr.setFeatureValue(CANDIDATE_SOURCE_SCORES, scoreMap)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(algoIds.nonEmpty) {</w:t>
      </w:r>
    </w:p>
    <w:p>
      <w:pPr>
        <w:jc w:val="both"/>
      </w:pPr>
      <w:r>
        <w:t xml:space="preserve">        dr.setFeatureValue(CANDIDATE_ALGORITHMS, algoIds)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