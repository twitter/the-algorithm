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com.twitter.usersignalservice.thriftscala.SignalType</w:t>
      </w:r>
    </w:p>
    <w:p>
      <w:pPr>
        <w:jc w:val="both"/>
      </w:pPr>
      <w:r>
        <w:t>import com.twitter.usersignalservice.thriftscala.Signal</w:t>
      </w:r>
    </w:p>
    <w:p>
      <w:pPr>
        <w:jc w:val="both"/>
      </w:pPr>
      <w:r/>
    </w:p>
    <w:p>
      <w:pPr>
        <w:jc w:val="both"/>
      </w:pPr>
      <w:r>
        <w:t>trait SignalData {</w:t>
      </w:r>
    </w:p>
    <w:p>
      <w:pPr>
        <w:jc w:val="both"/>
      </w:pPr>
      <w:r>
        <w:t xml:space="preserve">  val userId: Long</w:t>
      </w:r>
    </w:p>
    <w:p>
      <w:pPr>
        <w:jc w:val="both"/>
      </w:pPr>
      <w:r>
        <w:t xml:space="preserve">  val signalType: SignalType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RecentFollowsSignal(</w:t>
      </w:r>
    </w:p>
    <w:p>
      <w:pPr>
        <w:jc w:val="both"/>
      </w:pPr>
      <w:r>
        <w:t xml:space="preserve">  override val userId: Long,</w:t>
      </w:r>
    </w:p>
    <w:p>
      <w:pPr>
        <w:jc w:val="both"/>
      </w:pPr>
      <w:r>
        <w:t xml:space="preserve">  override val signalType: SignalType,</w:t>
      </w:r>
    </w:p>
    <w:p>
      <w:pPr>
        <w:jc w:val="both"/>
      </w:pPr>
      <w:r>
        <w:t xml:space="preserve">  followedUserId: Long,</w:t>
      </w:r>
    </w:p>
    <w:p>
      <w:pPr>
        <w:jc w:val="both"/>
      </w:pPr>
      <w:r>
        <w:t xml:space="preserve">  timestamp: Long)</w:t>
      </w:r>
    </w:p>
    <w:p>
      <w:pPr>
        <w:jc w:val="both"/>
      </w:pPr>
      <w:r>
        <w:t xml:space="preserve">    extends SignalData</w:t>
      </w:r>
    </w:p>
    <w:p>
      <w:pPr>
        <w:jc w:val="both"/>
      </w:pPr>
      <w:r/>
    </w:p>
    <w:p>
      <w:pPr>
        <w:jc w:val="both"/>
      </w:pPr>
      <w:r>
        <w:t>object RecentFollowsSignal {</w:t>
      </w:r>
    </w:p>
    <w:p>
      <w:pPr>
        <w:jc w:val="both"/>
      </w:pPr>
      <w:r/>
    </w:p>
    <w:p>
      <w:pPr>
        <w:jc w:val="both"/>
      </w:pPr>
      <w:r>
        <w:t xml:space="preserve">  def fromUssSignal(targetUserId: Long, signal: Signal): RecentFollowsSignal = {</w:t>
      </w:r>
    </w:p>
    <w:p>
      <w:pPr>
        <w:jc w:val="both"/>
      </w:pPr>
      <w:r>
        <w:t xml:space="preserve">    val InternalId.UserId(followedUserId) = signal.targetInternalId.getOrElse(</w:t>
      </w:r>
    </w:p>
    <w:p>
      <w:pPr>
        <w:jc w:val="both"/>
      </w:pPr>
      <w:r>
        <w:t xml:space="preserve">      throw new IllegalArgumentException("RecentFollow Signal does not have internalId"))</w:t>
      </w:r>
    </w:p>
    <w:p>
      <w:pPr>
        <w:jc w:val="both"/>
      </w:pPr>
      <w:r/>
    </w:p>
    <w:p>
      <w:pPr>
        <w:jc w:val="both"/>
      </w:pPr>
      <w:r>
        <w:t xml:space="preserve">    RecentFollowsSignal(</w:t>
      </w:r>
    </w:p>
    <w:p>
      <w:pPr>
        <w:jc w:val="both"/>
      </w:pPr>
      <w:r>
        <w:t xml:space="preserve">      userId = targetUserId,</w:t>
      </w:r>
    </w:p>
    <w:p>
      <w:pPr>
        <w:jc w:val="both"/>
      </w:pPr>
      <w:r>
        <w:t xml:space="preserve">      followedUserId = followedUserId,</w:t>
      </w:r>
    </w:p>
    <w:p>
      <w:pPr>
        <w:jc w:val="both"/>
      </w:pPr>
      <w:r>
        <w:t xml:space="preserve">      timestamp = signal.timestamp,</w:t>
      </w:r>
    </w:p>
    <w:p>
      <w:pPr>
        <w:jc w:val="both"/>
      </w:pPr>
      <w:r>
        <w:t xml:space="preserve">      signalType = signal.signalType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getRecentFollowedUserIds(</w:t>
      </w:r>
    </w:p>
    <w:p>
      <w:pPr>
        <w:jc w:val="both"/>
      </w:pPr>
      <w:r>
        <w:t xml:space="preserve">    signalDataMap: Option[Map[SignalType, Seq[SignalData]]]</w:t>
      </w:r>
    </w:p>
    <w:p>
      <w:pPr>
        <w:jc w:val="both"/>
      </w:pPr>
      <w:r>
        <w:t xml:space="preserve">  ): Option[Seq[Long]] = {</w:t>
      </w:r>
    </w:p>
    <w:p>
      <w:pPr>
        <w:jc w:val="both"/>
      </w:pPr>
      <w:r>
        <w:t xml:space="preserve">    signalDataMap.map(_.getOrElse(SignalType.AccountFollow, default = Seq.empty).flatMap {</w:t>
      </w:r>
    </w:p>
    <w:p>
      <w:pPr>
        <w:jc w:val="both"/>
      </w:pPr>
      <w:r>
        <w:t xml:space="preserve">      case RecentFollowsSignal(userId, signalType, followedUserId, timestamp) =&gt;</w:t>
      </w:r>
    </w:p>
    <w:p>
      <w:pPr>
        <w:jc w:val="both"/>
      </w:pPr>
      <w:r>
        <w:t xml:space="preserve">        Some(followedUserId)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