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"emailstorage/server/src/main/thrift/com/twitter/emailstorage/api:email-storage-service-scala",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