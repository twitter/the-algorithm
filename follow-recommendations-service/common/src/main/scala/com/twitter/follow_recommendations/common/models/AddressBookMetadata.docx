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contains information if a candidate is from a candidate source generated using the following signals.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AddressBookMetadata(</w:t>
      </w:r>
    </w:p>
    <w:p>
      <w:pPr>
        <w:jc w:val="both"/>
      </w:pPr>
      <w:r>
        <w:t xml:space="preserve">  inForwardPhoneBook: Boolean,</w:t>
      </w:r>
    </w:p>
    <w:p>
      <w:pPr>
        <w:jc w:val="both"/>
      </w:pPr>
      <w:r>
        <w:t xml:space="preserve">  inReversePhoneBook: Boolean,</w:t>
      </w:r>
    </w:p>
    <w:p>
      <w:pPr>
        <w:jc w:val="both"/>
      </w:pPr>
      <w:r>
        <w:t xml:space="preserve">  inForwardEmailBook: Boolean,</w:t>
      </w:r>
    </w:p>
    <w:p>
      <w:pPr>
        <w:jc w:val="both"/>
      </w:pPr>
      <w:r>
        <w:t xml:space="preserve">  inReverseEmailBook: Boolean)</w:t>
      </w:r>
    </w:p>
    <w:p>
      <w:pPr>
        <w:jc w:val="both"/>
      </w:pPr>
      <w:r/>
    </w:p>
    <w:p>
      <w:pPr>
        <w:jc w:val="both"/>
      </w:pPr>
      <w:r>
        <w:t>object AddressBookMetadata {</w:t>
      </w:r>
    </w:p>
    <w:p>
      <w:pPr>
        <w:jc w:val="both"/>
      </w:pPr>
      <w:r/>
    </w:p>
    <w:p>
      <w:pPr>
        <w:jc w:val="both"/>
      </w:pPr>
      <w:r>
        <w:t xml:space="preserve">  val ForwardPhoneBookCandidateSource = CandidateSourceIdentifier(</w:t>
      </w:r>
    </w:p>
    <w:p>
      <w:pPr>
        <w:jc w:val="both"/>
      </w:pPr>
      <w:r>
        <w:t xml:space="preserve">    Algorithm.ForwardPhoneBook.toString)</w:t>
      </w:r>
    </w:p>
    <w:p>
      <w:pPr>
        <w:jc w:val="both"/>
      </w:pPr>
      <w:r/>
    </w:p>
    <w:p>
      <w:pPr>
        <w:jc w:val="both"/>
      </w:pPr>
      <w:r>
        <w:t xml:space="preserve">  val ReversePhoneBookCandidateSource = CandidateSourceIdentifier(</w:t>
      </w:r>
    </w:p>
    <w:p>
      <w:pPr>
        <w:jc w:val="both"/>
      </w:pPr>
      <w:r>
        <w:t xml:space="preserve">    Algorithm.ReversePhoneBook.toString)</w:t>
      </w:r>
    </w:p>
    <w:p>
      <w:pPr>
        <w:jc w:val="both"/>
      </w:pPr>
      <w:r/>
    </w:p>
    <w:p>
      <w:pPr>
        <w:jc w:val="both"/>
      </w:pPr>
      <w:r>
        <w:t xml:space="preserve">  val ForwardEmailBookCandidateSource = CandidateSourceIdentifier(</w:t>
      </w:r>
    </w:p>
    <w:p>
      <w:pPr>
        <w:jc w:val="both"/>
      </w:pPr>
      <w:r>
        <w:t xml:space="preserve">    Algorithm.ForwardEmailBook.toString)</w:t>
      </w:r>
    </w:p>
    <w:p>
      <w:pPr>
        <w:jc w:val="both"/>
      </w:pPr>
      <w:r/>
    </w:p>
    <w:p>
      <w:pPr>
        <w:jc w:val="both"/>
      </w:pPr>
      <w:r>
        <w:t xml:space="preserve">  val ReverseEmailBookCandidateSource = CandidateSourceIdentifier(</w:t>
      </w:r>
    </w:p>
    <w:p>
      <w:pPr>
        <w:jc w:val="both"/>
      </w:pPr>
      <w:r>
        <w:t xml:space="preserve">    Algorithm.ReverseEmailBookIbis.toString)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