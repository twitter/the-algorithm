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com.twitter.follow_recommendations.common.models.HasGeohashAndCountryCode</w:t>
      </w:r>
    </w:p>
    <w:p>
      <w:pPr>
        <w:jc w:val="both"/>
      </w:pPr>
      <w:r>
        <w:t>import com.twitter.follow_recommendations.common.models.HasUserState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PopCountrySource @Inject() (</w:t>
      </w:r>
    </w:p>
    <w:p>
      <w:pPr>
        <w:jc w:val="both"/>
      </w:pPr>
      <w:r>
        <w:t xml:space="preserve">  popGeoSource: PopGeoSource,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HasClientContext with HasParams with HasUserState with HasGeohashAndCountryCode,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PopCountrySource.Identifier</w:t>
      </w:r>
    </w:p>
    <w:p>
      <w:pPr>
        <w:jc w:val="both"/>
      </w:pPr>
      <w:r>
        <w:t xml:space="preserve">  val stats: StatsReceiver = statsReceiver.scope("PopCountrySource")</w:t>
      </w:r>
    </w:p>
    <w:p>
      <w:pPr>
        <w:jc w:val="both"/>
      </w:pPr>
      <w:r/>
    </w:p>
    <w:p>
      <w:pPr>
        <w:jc w:val="both"/>
      </w:pPr>
      <w:r>
        <w:t xml:space="preserve">  // counter to check if we found a country code value in the request</w:t>
      </w:r>
    </w:p>
    <w:p>
      <w:pPr>
        <w:jc w:val="both"/>
      </w:pPr>
      <w:r>
        <w:t xml:space="preserve">  val foundCountryCodeCounter: Counter = stats.counter("found_country_code_value")</w:t>
      </w:r>
    </w:p>
    <w:p>
      <w:pPr>
        <w:jc w:val="both"/>
      </w:pPr>
      <w:r>
        <w:t xml:space="preserve">  // counter to check if we are missing a country code value in the request</w:t>
      </w:r>
    </w:p>
    <w:p>
      <w:pPr>
        <w:jc w:val="both"/>
      </w:pPr>
      <w:r>
        <w:t xml:space="preserve">  val missingCountryCodeCounter: Counter = stats.counter("missing_country_code_value")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HasClientContext with HasParams with HasUserState with HasGeohashAndCountryCode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target.geohashAndCountryCode</w:t>
      </w:r>
    </w:p>
    <w:p>
      <w:pPr>
        <w:jc w:val="both"/>
      </w:pPr>
      <w:r>
        <w:t xml:space="preserve">      .flatMap(_.countryCode).map { countryCode =&gt;</w:t>
      </w:r>
    </w:p>
    <w:p>
      <w:pPr>
        <w:jc w:val="both"/>
      </w:pPr>
      <w:r>
        <w:t xml:space="preserve">        foundCountryCodeCounter.incr()</w:t>
      </w:r>
    </w:p>
    <w:p>
      <w:pPr>
        <w:jc w:val="both"/>
      </w:pPr>
      <w:r>
        <w:t xml:space="preserve">        if (target.userState.exists(PopCountrySource.BlacklistedTargetUserStates.contains)) {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popGeoSource("country_" + countryCode)</w:t>
      </w:r>
    </w:p>
    <w:p>
      <w:pPr>
        <w:jc w:val="both"/>
      </w:pPr>
      <w:r>
        <w:t xml:space="preserve">            .map(_.take(PopCountrySource.MaxResults).map(_.withCandidateSource(identifier)))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missingCountryCodeCounter.incr()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PopCountrySource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Algorithm.PopCountry.toString)</w:t>
      </w:r>
    </w:p>
    <w:p>
      <w:pPr>
        <w:jc w:val="both"/>
      </w:pPr>
      <w:r>
        <w:t xml:space="preserve">  val MaxResults = 40</w:t>
      </w:r>
    </w:p>
    <w:p>
      <w:pPr>
        <w:jc w:val="both"/>
      </w:pPr>
      <w:r>
        <w:t xml:space="preserve">  val BlacklistedTargetUserStates: Set[UserState] = Set(</w:t>
      </w:r>
    </w:p>
    <w:p>
      <w:pPr>
        <w:jc w:val="both"/>
      </w:pPr>
      <w:r>
        <w:t xml:space="preserve">    UserState.HeavyTweeter,</w:t>
      </w:r>
    </w:p>
    <w:p>
      <w:pPr>
        <w:jc w:val="both"/>
      </w:pPr>
      <w:r>
        <w:t xml:space="preserve">    UserState.HeavyNonTweeter,</w:t>
      </w:r>
    </w:p>
    <w:p>
      <w:pPr>
        <w:jc w:val="both"/>
      </w:pPr>
      <w:r>
        <w:t xml:space="preserve">    UserState.MediumTweeter,</w:t>
      </w:r>
    </w:p>
    <w:p>
      <w:pPr>
        <w:jc w:val="both"/>
      </w:pPr>
      <w:r>
        <w:t xml:space="preserve">    UserState.MediumNonTweeter)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