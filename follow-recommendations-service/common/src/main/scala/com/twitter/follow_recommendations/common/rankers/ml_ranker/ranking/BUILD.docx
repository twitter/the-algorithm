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"follow-recommendations-service/common/src/main/scala/com/twitter/follow_recommendations/common/clients/deepbirdv2",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"follow-recommendations-service/common/src/main/scala/com/twitter/follow_recommendations/common/feature_hydration/sources",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"follow-recommendations-service/common/src/main/scala/com/twitter/follow_recommendations/common/rankers/common",</w:t>
      </w:r>
    </w:p>
    <w:p>
      <w:pPr>
        <w:jc w:val="both"/>
      </w:pPr>
      <w:r>
        <w:t xml:space="preserve">        "follow-recommendations-service/common/src/main/scala/com/twitter/follow_recommendations/common/rankers/ml_ranker/scoring",</w:t>
      </w:r>
    </w:p>
    <w:p>
      <w:pPr>
        <w:jc w:val="both"/>
      </w:pPr>
      <w:r>
        <w:t xml:space="preserve">        "follow-recommendations-service/common/src/main/scala/com/twitter/follow_recommendations/common/rankers/utils",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This is to import only the params from MlRanker, for instance to get request-level heavy ranker.</w:t>
      </w:r>
    </w:p>
    <w:p>
      <w:pPr>
        <w:jc w:val="both"/>
      </w:pPr>
      <w:r>
        <w:t>scala_library(</w:t>
      </w:r>
    </w:p>
    <w:p>
      <w:pPr>
        <w:jc w:val="both"/>
      </w:pPr>
      <w:r>
        <w:t xml:space="preserve">    name = "ml_ranker_params",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"MlRankerParams.scala",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"follow-recommendations-service/common/src/main/scala/com/twitter/follow_recommendations/common/rankers/common",</w:t>
      </w:r>
    </w:p>
    <w:p>
      <w:pPr>
        <w:jc w:val="both"/>
      </w:pPr>
      <w:r>
        <w:t xml:space="preserve">        "timelines/src/main/scala/com/twitter/timelines/config/configapi",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