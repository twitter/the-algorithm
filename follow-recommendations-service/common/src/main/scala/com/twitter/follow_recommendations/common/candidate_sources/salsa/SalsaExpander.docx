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com.twitter.follow_recommendations.common.candidate_sources.salsa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com.twitter.strato.generated.client.onboarding.userrecs.SalsaFirstDegreeOnUserClientColumn</w:t>
      </w:r>
    </w:p>
    <w:p>
      <w:pPr>
        <w:jc w:val="both"/>
      </w:pPr>
      <w:r>
        <w:t>import com.twitter.strato.generated.client.onboarding.userrecs.SalsaSecondDegreeOnUserClientColumn</w:t>
      </w:r>
    </w:p>
    <w:p>
      <w:pPr>
        <w:jc w:val="both"/>
      </w:pPr>
      <w:r>
        <w:t>import com.twitter.follow_recommendations.common.models.AccountProof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com.twitter.follow_recommendations.common.models.FollowProof</w:t>
      </w:r>
    </w:p>
    <w:p>
      <w:pPr>
        <w:jc w:val="both"/>
      </w:pPr>
      <w:r>
        <w:t>import com.twitter.follow_recommendations.common.models.Reason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com.twitter.wtf.candidate.thriftscala.Candidate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case class SalsaExpandedCandidate(</w:t>
      </w:r>
    </w:p>
    <w:p>
      <w:pPr>
        <w:jc w:val="both"/>
      </w:pPr>
      <w:r>
        <w:t xml:space="preserve">  candidateId: Long,</w:t>
      </w:r>
    </w:p>
    <w:p>
      <w:pPr>
        <w:jc w:val="both"/>
      </w:pPr>
      <w:r>
        <w:t xml:space="preserve">  numberOfConnections: Int,</w:t>
      </w:r>
    </w:p>
    <w:p>
      <w:pPr>
        <w:jc w:val="both"/>
      </w:pPr>
      <w:r>
        <w:t xml:space="preserve">  totalScore: Double,</w:t>
      </w:r>
    </w:p>
    <w:p>
      <w:pPr>
        <w:jc w:val="both"/>
      </w:pPr>
      <w:r>
        <w:t xml:space="preserve">  connectingUsers: Seq[Long]) {</w:t>
      </w:r>
    </w:p>
    <w:p>
      <w:pPr>
        <w:jc w:val="both"/>
      </w:pPr>
      <w:r>
        <w:t xml:space="preserve">  def toCandidateUser: CandidateUser =</w:t>
      </w:r>
    </w:p>
    <w:p>
      <w:pPr>
        <w:jc w:val="both"/>
      </w:pPr>
      <w:r>
        <w:t xml:space="preserve">    CandidateUser(</w:t>
      </w:r>
    </w:p>
    <w:p>
      <w:pPr>
        <w:jc w:val="both"/>
      </w:pPr>
      <w:r>
        <w:t xml:space="preserve">      id = candidateId,</w:t>
      </w:r>
    </w:p>
    <w:p>
      <w:pPr>
        <w:jc w:val="both"/>
      </w:pPr>
      <w:r>
        <w:t xml:space="preserve">      score = Some(totalScore),</w:t>
      </w:r>
    </w:p>
    <w:p>
      <w:pPr>
        <w:jc w:val="both"/>
      </w:pPr>
      <w:r>
        <w:t xml:space="preserve">      reason = Some(Reason(</w:t>
      </w:r>
    </w:p>
    <w:p>
      <w:pPr>
        <w:jc w:val="both"/>
      </w:pPr>
      <w:r>
        <w:t xml:space="preserve">        Some(AccountProof(followProof = Some(FollowProof(connectingUsers, connectingUsers.size))))))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SimilarUserCandidate(candidateId: Long, score: Double, similarToCandidate: Long)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Salsa expander uses pre-computed lists of candidates for each input user id and returns the highest scored candidates in the pre-computed lists as the expansion for the corresponding input id.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SalsaExpander @Inject() (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firstDegreeClient: SalsaFirstDegreeOnUserClientColumn,</w:t>
      </w:r>
    </w:p>
    <w:p>
      <w:pPr>
        <w:jc w:val="both"/>
      </w:pPr>
      <w:r>
        <w:t xml:space="preserve">  secondDegreeClient: SalsaSecondDegreeOnUserClientColumn,</w:t>
      </w:r>
    </w:p>
    <w:p>
      <w:pPr>
        <w:jc w:val="both"/>
      </w:pPr>
      <w:r>
        <w:t>) {</w:t>
      </w:r>
    </w:p>
    <w:p>
      <w:pPr>
        <w:jc w:val="both"/>
      </w:pPr>
      <w:r/>
    </w:p>
    <w:p>
      <w:pPr>
        <w:jc w:val="both"/>
      </w:pPr>
      <w:r>
        <w:t xml:space="preserve">  val stats = statsReceiver.scope("salsa_expander")</w:t>
      </w:r>
    </w:p>
    <w:p>
      <w:pPr>
        <w:jc w:val="both"/>
      </w:pPr>
      <w:r/>
    </w:p>
    <w:p>
      <w:pPr>
        <w:jc w:val="both"/>
      </w:pPr>
      <w:r>
        <w:t xml:space="preserve">  private def similarUsers(</w:t>
      </w:r>
    </w:p>
    <w:p>
      <w:pPr>
        <w:jc w:val="both"/>
      </w:pPr>
      <w:r>
        <w:t xml:space="preserve">    input: Seq[Long],</w:t>
      </w:r>
    </w:p>
    <w:p>
      <w:pPr>
        <w:jc w:val="both"/>
      </w:pPr>
      <w:r>
        <w:t xml:space="preserve">    neighbors: Seq[Option[Seq[Candidate]]]</w:t>
      </w:r>
    </w:p>
    <w:p>
      <w:pPr>
        <w:jc w:val="both"/>
      </w:pPr>
      <w:r>
        <w:t xml:space="preserve">  ): Seq[SalsaExpandedCandidate] = {</w:t>
      </w:r>
    </w:p>
    <w:p>
      <w:pPr>
        <w:jc w:val="both"/>
      </w:pPr>
      <w:r>
        <w:t xml:space="preserve">    input</w:t>
      </w:r>
    </w:p>
    <w:p>
      <w:pPr>
        <w:jc w:val="both"/>
      </w:pPr>
      <w:r>
        <w:t xml:space="preserve">      .zip(neighbors).flatMap {</w:t>
      </w:r>
    </w:p>
    <w:p>
      <w:pPr>
        <w:jc w:val="both"/>
      </w:pPr>
      <w:r>
        <w:t xml:space="preserve">        case (recId, Some(neighbors)) =&gt;</w:t>
      </w:r>
    </w:p>
    <w:p>
      <w:pPr>
        <w:jc w:val="both"/>
      </w:pPr>
      <w:r>
        <w:t xml:space="preserve">          neighbors.map(neighbor =&gt; SimilarUserCandidate(neighbor.userId, neighbor.score, recId))</w:t>
      </w:r>
    </w:p>
    <w:p>
      <w:pPr>
        <w:jc w:val="both"/>
      </w:pPr>
      <w:r>
        <w:t xml:space="preserve">        case _ =&gt; Nil</w:t>
      </w:r>
    </w:p>
    <w:p>
      <w:pPr>
        <w:jc w:val="both"/>
      </w:pPr>
      <w:r>
        <w:t xml:space="preserve">      }.groupBy(_.candidateId).map {</w:t>
      </w:r>
    </w:p>
    <w:p>
      <w:pPr>
        <w:jc w:val="both"/>
      </w:pPr>
      <w:r>
        <w:t xml:space="preserve">        case (key, neighbors) =&gt;</w:t>
      </w:r>
    </w:p>
    <w:p>
      <w:pPr>
        <w:jc w:val="both"/>
      </w:pPr>
      <w:r>
        <w:t xml:space="preserve">          val scores = neighbors.map(_.score)</w:t>
      </w:r>
    </w:p>
    <w:p>
      <w:pPr>
        <w:jc w:val="both"/>
      </w:pPr>
      <w:r>
        <w:t xml:space="preserve">          val connectingUsers = neighbors</w:t>
      </w:r>
    </w:p>
    <w:p>
      <w:pPr>
        <w:jc w:val="both"/>
      </w:pPr>
      <w:r>
        <w:t xml:space="preserve">            .sortBy(-_.score)</w:t>
      </w:r>
    </w:p>
    <w:p>
      <w:pPr>
        <w:jc w:val="both"/>
      </w:pPr>
      <w:r>
        <w:t xml:space="preserve">            .take(SalsaExpander.MaxConnectingUsersToOutputPerExpandedCandidate)</w:t>
      </w:r>
    </w:p>
    <w:p>
      <w:pPr>
        <w:jc w:val="both"/>
      </w:pPr>
      <w:r>
        <w:t xml:space="preserve">            .map(_.similarToCandidate)</w:t>
      </w:r>
    </w:p>
    <w:p>
      <w:pPr>
        <w:jc w:val="both"/>
      </w:pPr>
      <w:r/>
    </w:p>
    <w:p>
      <w:pPr>
        <w:jc w:val="both"/>
      </w:pPr>
      <w:r>
        <w:t xml:space="preserve">          SalsaExpandedCandidate(key, scores.size, scores.sum, connectingUsers)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.filter(</w:t>
      </w:r>
    </w:p>
    <w:p>
      <w:pPr>
        <w:jc w:val="both"/>
      </w:pPr>
      <w:r>
        <w:t xml:space="preserve">        _.numberOfConnections &gt;= math</w:t>
      </w:r>
    </w:p>
    <w:p>
      <w:pPr>
        <w:jc w:val="both"/>
      </w:pPr>
      <w:r>
        <w:t xml:space="preserve">          .min(SalsaExpander.MinConnectingUsersThreshold, input.size)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.toSeq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firstDegreeInput: Seq[Long],</w:t>
      </w:r>
    </w:p>
    <w:p>
      <w:pPr>
        <w:jc w:val="both"/>
      </w:pPr>
      <w:r>
        <w:t xml:space="preserve">    secondDegreeInput: Seq[Long],</w:t>
      </w:r>
    </w:p>
    <w:p>
      <w:pPr>
        <w:jc w:val="both"/>
      </w:pPr>
      <w:r>
        <w:t xml:space="preserve">    maxNumOfCandidatesToReturn: Int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/>
    </w:p>
    <w:p>
      <w:pPr>
        <w:jc w:val="both"/>
      </w:pPr>
      <w:r>
        <w:t xml:space="preserve">    val firstDegreeNeighborsStitch =</w:t>
      </w:r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.collect(firstDegreeInput.map(firstDegreeClient.fetcher</w:t>
      </w:r>
    </w:p>
    <w:p>
      <w:pPr>
        <w:jc w:val="both"/>
      </w:pPr>
      <w:r>
        <w:t xml:space="preserve">          .fetch(_).map(_.v.map(_.candidates.take(SalsaExpander.MaxDirectNeighbors))))).onSuccess {</w:t>
      </w:r>
    </w:p>
    <w:p>
      <w:pPr>
        <w:jc w:val="both"/>
      </w:pPr>
      <w:r>
        <w:t xml:space="preserve">          firstDegreeNeighbors =&gt;</w:t>
      </w:r>
    </w:p>
    <w:p>
      <w:pPr>
        <w:jc w:val="both"/>
      </w:pPr>
      <w:r>
        <w:t xml:space="preserve">            stats.stat("first_degree_neighbors").add(firstDegreeNeighbors.flatten.size)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val secondDegreeNeighborsStitch =</w:t>
      </w:r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.collect(</w:t>
      </w:r>
    </w:p>
    <w:p>
      <w:pPr>
        <w:jc w:val="both"/>
      </w:pPr>
      <w:r>
        <w:t xml:space="preserve">          secondDegreeInput.map(</w:t>
      </w:r>
    </w:p>
    <w:p>
      <w:pPr>
        <w:jc w:val="both"/>
      </w:pPr>
      <w:r>
        <w:t xml:space="preserve">            secondDegreeClient.fetcher</w:t>
      </w:r>
    </w:p>
    <w:p>
      <w:pPr>
        <w:jc w:val="both"/>
      </w:pPr>
      <w:r>
        <w:t xml:space="preserve">              .fetch(_).map(</w:t>
      </w:r>
    </w:p>
    <w:p>
      <w:pPr>
        <w:jc w:val="both"/>
      </w:pPr>
      <w:r>
        <w:t xml:space="preserve">                _.v.map(_.candidates.take(SalsaExpander.MaxIndirectNeighbors))))).onSuccess {</w:t>
      </w:r>
    </w:p>
    <w:p>
      <w:pPr>
        <w:jc w:val="both"/>
      </w:pPr>
      <w:r>
        <w:t xml:space="preserve">          secondDegreeNeighbors =&gt;</w:t>
      </w:r>
    </w:p>
    <w:p>
      <w:pPr>
        <w:jc w:val="both"/>
      </w:pPr>
      <w:r>
        <w:t xml:space="preserve">            stats.stat("second_degree_neighbors").add(secondDegreeNeighbors.flatten.size)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val neighborStitches =</w:t>
      </w:r>
    </w:p>
    <w:p>
      <w:pPr>
        <w:jc w:val="both"/>
      </w:pPr>
      <w:r>
        <w:t xml:space="preserve">      Stitch.join(firstDegreeNeighborsStitch, secondDegreeNeighborsStitch).map {</w:t>
      </w:r>
    </w:p>
    <w:p>
      <w:pPr>
        <w:jc w:val="both"/>
      </w:pPr>
      <w:r>
        <w:t xml:space="preserve">        case (first, second) =&gt; first ++ second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similarUsersToInput = neighborStitches.map { neighbors =&gt;</w:t>
      </w:r>
    </w:p>
    <w:p>
      <w:pPr>
        <w:jc w:val="both"/>
      </w:pPr>
      <w:r>
        <w:t xml:space="preserve">      similarUsers(firstDegreeInput ++ secondDegreeInput, neighbors)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similarUsersToInput.map {</w:t>
      </w:r>
    </w:p>
    <w:p>
      <w:pPr>
        <w:jc w:val="both"/>
      </w:pPr>
      <w:r>
        <w:t xml:space="preserve">      // Rank the candidate cot users by the combined weights from the connecting users. This is the default original implementation. It is unlikely to have weight ties and thus a second ranking function is not necessary.</w:t>
      </w:r>
    </w:p>
    <w:p>
      <w:pPr>
        <w:jc w:val="both"/>
      </w:pPr>
      <w:r>
        <w:t xml:space="preserve">      _.sortBy(-_.totalScore)</w:t>
      </w:r>
    </w:p>
    <w:p>
      <w:pPr>
        <w:jc w:val="both"/>
      </w:pPr>
      <w:r>
        <w:t xml:space="preserve">        .take(maxNumOfCandidatesToReturn)</w:t>
      </w:r>
    </w:p>
    <w:p>
      <w:pPr>
        <w:jc w:val="both"/>
      </w:pPr>
      <w:r>
        <w:t xml:space="preserve">        .map(_.toCandidateUser)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SalsaExpander {</w:t>
      </w:r>
    </w:p>
    <w:p>
      <w:pPr>
        <w:jc w:val="both"/>
      </w:pPr>
      <w:r>
        <w:t xml:space="preserve">  val MaxDirectNeighbors = 2000</w:t>
      </w:r>
    </w:p>
    <w:p>
      <w:pPr>
        <w:jc w:val="both"/>
      </w:pPr>
      <w:r>
        <w:t xml:space="preserve">  val MaxIndirectNeighbors = 2000</w:t>
      </w:r>
    </w:p>
    <w:p>
      <w:pPr>
        <w:jc w:val="both"/>
      </w:pPr>
      <w:r>
        <w:t xml:space="preserve">  val MinConnectingUsersThreshold = 2</w:t>
      </w:r>
    </w:p>
    <w:p>
      <w:pPr>
        <w:jc w:val="both"/>
      </w:pPr>
      <w:r>
        <w:t xml:space="preserve">  val MaxConnectingUsersToOutputPerExpandedCandidate = 3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