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com.twitter.hermit.constants.AlgorithmFeedbackTokens</w:t>
      </w:r>
    </w:p>
    <w:p>
      <w:pPr>
        <w:jc w:val="both"/>
      </w:pPr>
      <w:r>
        <w:t>import com.twitter.ml.api.thriftscala.{DataRecord =&gt; TDataRecord}</w:t>
      </w:r>
    </w:p>
    <w:p>
      <w:pPr>
        <w:jc w:val="both"/>
      </w:pPr>
      <w:r>
        <w:t>import com.twitter.ml.api.util.ScalaToJavaDataRecordConversions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/>
    </w:p>
    <w:p>
      <w:pPr>
        <w:jc w:val="both"/>
      </w:pPr>
      <w:r>
        <w:t>trait FollowableEntity extends UniversalNoun[Long]</w:t>
      </w:r>
    </w:p>
    <w:p>
      <w:pPr>
        <w:jc w:val="both"/>
      </w:pPr>
      <w:r/>
    </w:p>
    <w:p>
      <w:pPr>
        <w:jc w:val="both"/>
      </w:pPr>
      <w:r>
        <w:t>trait Recommendation</w:t>
      </w:r>
    </w:p>
    <w:p>
      <w:pPr>
        <w:jc w:val="both"/>
      </w:pPr>
      <w:r>
        <w:t xml:space="preserve">    extends FollowableEntity</w:t>
      </w:r>
    </w:p>
    <w:p>
      <w:pPr>
        <w:jc w:val="both"/>
      </w:pPr>
      <w:r>
        <w:t xml:space="preserve">    with HasReason</w:t>
      </w:r>
    </w:p>
    <w:p>
      <w:pPr>
        <w:jc w:val="both"/>
      </w:pPr>
      <w:r>
        <w:t xml:space="preserve">    with HasAdMetadata</w:t>
      </w:r>
    </w:p>
    <w:p>
      <w:pPr>
        <w:jc w:val="both"/>
      </w:pPr>
      <w:r>
        <w:t xml:space="preserve">    with HasTrackingToken {</w:t>
      </w:r>
    </w:p>
    <w:p>
      <w:pPr>
        <w:jc w:val="both"/>
      </w:pPr>
      <w:r>
        <w:t xml:space="preserve">  val score: Option[Double]</w:t>
      </w:r>
    </w:p>
    <w:p>
      <w:pPr>
        <w:jc w:val="both"/>
      </w:pPr>
      <w:r/>
    </w:p>
    <w:p>
      <w:pPr>
        <w:jc w:val="both"/>
      </w:pPr>
      <w:r>
        <w:t xml:space="preserve">  def toThrift: t.Recommendation</w:t>
      </w:r>
    </w:p>
    <w:p>
      <w:pPr>
        <w:jc w:val="both"/>
      </w:pPr>
      <w:r/>
    </w:p>
    <w:p>
      <w:pPr>
        <w:jc w:val="both"/>
      </w:pPr>
      <w:r>
        <w:t xml:space="preserve">  def toOfflineThrift: offline.OfflineRecommendation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CandidateUser(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score: Option[Double] = None,</w:t>
      </w:r>
    </w:p>
    <w:p>
      <w:pPr>
        <w:jc w:val="both"/>
      </w:pPr>
      <w:r>
        <w:t xml:space="preserve">  override val reason: Option[Reason] = None,</w:t>
      </w:r>
    </w:p>
    <w:p>
      <w:pPr>
        <w:jc w:val="both"/>
      </w:pPr>
      <w:r>
        <w:t xml:space="preserve">  override val userCandidateSourceDetails: Option[UserCandidateSourceDetails] = None,</w:t>
      </w:r>
    </w:p>
    <w:p>
      <w:pPr>
        <w:jc w:val="both"/>
      </w:pPr>
      <w:r>
        <w:t xml:space="preserve">  override val adMetadata: Option[AdMetadata] = None,</w:t>
      </w:r>
    </w:p>
    <w:p>
      <w:pPr>
        <w:jc w:val="both"/>
      </w:pPr>
      <w:r>
        <w:t xml:space="preserve">  override val trackingToken: Option[TrackingToken] = None,</w:t>
      </w:r>
    </w:p>
    <w:p>
      <w:pPr>
        <w:jc w:val="both"/>
      </w:pPr>
      <w:r>
        <w:t xml:space="preserve">  override val dataRecord: Option[RichDataRecord] = None,</w:t>
      </w:r>
    </w:p>
    <w:p>
      <w:pPr>
        <w:jc w:val="both"/>
      </w:pPr>
      <w:r>
        <w:t xml:space="preserve">  override val scores: Option[Scores] = None,</w:t>
      </w:r>
    </w:p>
    <w:p>
      <w:pPr>
        <w:jc w:val="both"/>
      </w:pPr>
      <w:r>
        <w:t xml:space="preserve">  override val infoPerRankingStage: Option[scala.collection.Map[String, RankingInfo]] = None,</w:t>
      </w:r>
    </w:p>
    <w:p>
      <w:pPr>
        <w:jc w:val="both"/>
      </w:pPr>
      <w:r>
        <w:t xml:space="preserve">  override val params: Params = Params.Invalid,</w:t>
      </w:r>
    </w:p>
    <w:p>
      <w:pPr>
        <w:jc w:val="both"/>
      </w:pPr>
      <w:r>
        <w:t xml:space="preserve">  override val engagements: Seq[EngagementType] = Nil,</w:t>
      </w:r>
    </w:p>
    <w:p>
      <w:pPr>
        <w:jc w:val="both"/>
      </w:pPr>
      <w:r>
        <w:t xml:space="preserve">  override val recommendationFlowIdentifier: Option[String] = None)</w:t>
      </w:r>
    </w:p>
    <w:p>
      <w:pPr>
        <w:jc w:val="both"/>
      </w:pPr>
      <w:r>
        <w:t xml:space="preserve">    extends Recommendation</w:t>
      </w:r>
    </w:p>
    <w:p>
      <w:pPr>
        <w:jc w:val="both"/>
      </w:pPr>
      <w:r>
        <w:t xml:space="preserve">    with HasUserCandidateSourceDetails</w:t>
      </w:r>
    </w:p>
    <w:p>
      <w:pPr>
        <w:jc w:val="both"/>
      </w:pPr>
      <w:r>
        <w:t xml:space="preserve">    with HasDataRecord</w:t>
      </w:r>
    </w:p>
    <w:p>
      <w:pPr>
        <w:jc w:val="both"/>
      </w:pPr>
      <w:r>
        <w:t xml:space="preserve">    with HasScores</w:t>
      </w:r>
    </w:p>
    <w:p>
      <w:pPr>
        <w:jc w:val="both"/>
      </w:pPr>
      <w:r>
        <w:t xml:space="preserve">    with HasParams</w:t>
      </w:r>
    </w:p>
    <w:p>
      <w:pPr>
        <w:jc w:val="both"/>
      </w:pPr>
      <w:r>
        <w:t xml:space="preserve">    with HasEngagements</w:t>
      </w:r>
    </w:p>
    <w:p>
      <w:pPr>
        <w:jc w:val="both"/>
      </w:pPr>
      <w:r>
        <w:t xml:space="preserve">    with HasRecommendationFlowIdentifier</w:t>
      </w:r>
    </w:p>
    <w:p>
      <w:pPr>
        <w:jc w:val="both"/>
      </w:pPr>
      <w:r>
        <w:t xml:space="preserve">    with HasInfoPerRankingStage {</w:t>
      </w:r>
    </w:p>
    <w:p>
      <w:pPr>
        <w:jc w:val="both"/>
      </w:pPr>
      <w:r/>
    </w:p>
    <w:p>
      <w:pPr>
        <w:jc w:val="both"/>
      </w:pPr>
      <w:r>
        <w:t xml:space="preserve">  val rankerIdsStr: Option[Seq[String]] = {</w:t>
      </w:r>
    </w:p>
    <w:p>
      <w:pPr>
        <w:jc w:val="both"/>
      </w:pPr>
      <w:r>
        <w:t xml:space="preserve">    val strs = scores.map(_.scores.flatMap(_.rankerId.map(_.toString)))</w:t>
      </w:r>
    </w:p>
    <w:p>
      <w:pPr>
        <w:jc w:val="both"/>
      </w:pPr>
      <w:r>
        <w:t xml:space="preserve">    if (strs.exists(_.nonEmpty)) strs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thriftDataRecord: Option[TDataRecord] = for {</w:t>
      </w:r>
    </w:p>
    <w:p>
      <w:pPr>
        <w:jc w:val="both"/>
      </w:pPr>
      <w:r>
        <w:t xml:space="preserve">    richDataRecord &lt;- dataRecord</w:t>
      </w:r>
    </w:p>
    <w:p>
      <w:pPr>
        <w:jc w:val="both"/>
      </w:pPr>
      <w:r>
        <w:t xml:space="preserve">    dr &lt;- richDataRecord.dataRecord</w:t>
      </w:r>
    </w:p>
    <w:p>
      <w:pPr>
        <w:jc w:val="both"/>
      </w:pPr>
      <w:r>
        <w:t xml:space="preserve">  } yield {</w:t>
      </w:r>
    </w:p>
    <w:p>
      <w:pPr>
        <w:jc w:val="both"/>
      </w:pPr>
      <w:r>
        <w:t xml:space="preserve">    ScalaToJavaDataRecordConversions.javaDataRecord2ScalaDataRecord(dr)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toOfflineUserThrift: offline.OfflineUserRecommendation = {</w:t>
      </w:r>
    </w:p>
    <w:p>
      <w:pPr>
        <w:jc w:val="both"/>
      </w:pPr>
      <w:r>
        <w:t xml:space="preserve">    val scoringDetails =</w:t>
      </w:r>
    </w:p>
    <w:p>
      <w:pPr>
        <w:jc w:val="both"/>
      </w:pPr>
      <w:r>
        <w:t xml:space="preserve">      if (userCandidateSourceDetails.isEmpty &amp;&amp; score.isEmpty &amp;&amp; thriftDataRecord.isEmpty)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offline.ScoringDetails(</w:t>
      </w:r>
    </w:p>
    <w:p>
      <w:pPr>
        <w:jc w:val="both"/>
      </w:pPr>
      <w:r>
        <w:t xml:space="preserve">            candidateSourceDetails = userCandidateSourceDetails.map(_.toOfflineThrift),</w:t>
      </w:r>
    </w:p>
    <w:p>
      <w:pPr>
        <w:jc w:val="both"/>
      </w:pPr>
      <w:r>
        <w:t xml:space="preserve">            score = score,</w:t>
      </w:r>
    </w:p>
    <w:p>
      <w:pPr>
        <w:jc w:val="both"/>
      </w:pPr>
      <w:r>
        <w:t xml:space="preserve">            dataRecord = thriftDataRecord,</w:t>
      </w:r>
    </w:p>
    <w:p>
      <w:pPr>
        <w:jc w:val="both"/>
      </w:pPr>
      <w:r>
        <w:t xml:space="preserve">            rankerIds = rankerIdsStr,</w:t>
      </w:r>
    </w:p>
    <w:p>
      <w:pPr>
        <w:jc w:val="both"/>
      </w:pPr>
      <w:r>
        <w:t xml:space="preserve">            infoPerRankingStage = infoPerRankingStage.map(_.mapValues(_.toOfflineThrift))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offline</w:t>
      </w:r>
    </w:p>
    <w:p>
      <w:pPr>
        <w:jc w:val="both"/>
      </w:pPr>
      <w:r>
        <w:t xml:space="preserve">      .OfflineUserRecommendation(</w:t>
      </w:r>
    </w:p>
    <w:p>
      <w:pPr>
        <w:jc w:val="both"/>
      </w:pPr>
      <w:r>
        <w:t xml:space="preserve">        id,</w:t>
      </w:r>
    </w:p>
    <w:p>
      <w:pPr>
        <w:jc w:val="both"/>
      </w:pPr>
      <w:r>
        <w:t xml:space="preserve">        reason.map(_.toOfflineThrift),</w:t>
      </w:r>
    </w:p>
    <w:p>
      <w:pPr>
        <w:jc w:val="both"/>
      </w:pPr>
      <w:r>
        <w:t xml:space="preserve">        adMetadata.map(_.adImpression),</w:t>
      </w:r>
    </w:p>
    <w:p>
      <w:pPr>
        <w:jc w:val="both"/>
      </w:pPr>
      <w:r>
        <w:t xml:space="preserve">        trackingToken.map(_.toOfflineThrift),</w:t>
      </w:r>
    </w:p>
    <w:p>
      <w:pPr>
        <w:jc w:val="both"/>
      </w:pPr>
      <w:r>
        <w:t xml:space="preserve">        scoringDetails = scoringDetails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toOfflineThrift: offline.OfflineRecommendation =</w:t>
      </w:r>
    </w:p>
    <w:p>
      <w:pPr>
        <w:jc w:val="both"/>
      </w:pPr>
      <w:r>
        <w:t xml:space="preserve">    offline.OfflineRecommendation.User(toOfflineUserThrift)</w:t>
      </w:r>
    </w:p>
    <w:p>
      <w:pPr>
        <w:jc w:val="both"/>
      </w:pPr>
      <w:r/>
    </w:p>
    <w:p>
      <w:pPr>
        <w:jc w:val="both"/>
      </w:pPr>
      <w:r>
        <w:t xml:space="preserve">  val toUserThrift: t.UserRecommendation = {</w:t>
      </w:r>
    </w:p>
    <w:p>
      <w:pPr>
        <w:jc w:val="both"/>
      </w:pPr>
      <w:r>
        <w:t xml:space="preserve">    val scoringDetails =</w:t>
      </w:r>
    </w:p>
    <w:p>
      <w:pPr>
        <w:jc w:val="both"/>
      </w:pPr>
      <w:r>
        <w:t xml:space="preserve">      if (userCandidateSourceDetails.isEmpty &amp;&amp; score.isEmpty &amp;&amp; thriftDataRecord.isEmpty &amp;&amp; scores.isEmpty)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t.ScoringDetails(</w:t>
      </w:r>
    </w:p>
    <w:p>
      <w:pPr>
        <w:jc w:val="both"/>
      </w:pPr>
      <w:r>
        <w:t xml:space="preserve">            candidateSourceDetails = userCandidateSourceDetails.map(_.toThrift),</w:t>
      </w:r>
    </w:p>
    <w:p>
      <w:pPr>
        <w:jc w:val="both"/>
      </w:pPr>
      <w:r>
        <w:t xml:space="preserve">            score = score,</w:t>
      </w:r>
    </w:p>
    <w:p>
      <w:pPr>
        <w:jc w:val="both"/>
      </w:pPr>
      <w:r>
        <w:t xml:space="preserve">            dataRecord = thriftDataRecord,</w:t>
      </w:r>
    </w:p>
    <w:p>
      <w:pPr>
        <w:jc w:val="both"/>
      </w:pPr>
      <w:r>
        <w:t xml:space="preserve">            rankerIds = rankerIdsStr,</w:t>
      </w:r>
    </w:p>
    <w:p>
      <w:pPr>
        <w:jc w:val="both"/>
      </w:pPr>
      <w:r>
        <w:t xml:space="preserve">            debugDataRecord = dataRecord.flatMap(_.debugDataRecord),</w:t>
      </w:r>
    </w:p>
    <w:p>
      <w:pPr>
        <w:jc w:val="both"/>
      </w:pPr>
      <w:r>
        <w:t xml:space="preserve">            infoPerRankingStage = infoPerRankingStage.map(_.mapValues(_.toThrift))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t.UserRecommendation(</w:t>
      </w:r>
    </w:p>
    <w:p>
      <w:pPr>
        <w:jc w:val="both"/>
      </w:pPr>
      <w:r>
        <w:t xml:space="preserve">      userId = id,</w:t>
      </w:r>
    </w:p>
    <w:p>
      <w:pPr>
        <w:jc w:val="both"/>
      </w:pPr>
      <w:r>
        <w:t xml:space="preserve">      reason = reason.map(_.toThrift),</w:t>
      </w:r>
    </w:p>
    <w:p>
      <w:pPr>
        <w:jc w:val="both"/>
      </w:pPr>
      <w:r>
        <w:t xml:space="preserve">      adImpression = adMetadata.map(_.adImpression),</w:t>
      </w:r>
    </w:p>
    <w:p>
      <w:pPr>
        <w:jc w:val="both"/>
      </w:pPr>
      <w:r>
        <w:t xml:space="preserve">      trackingInfo = trackingToken.map(TrackingToken.serialize),</w:t>
      </w:r>
    </w:p>
    <w:p>
      <w:pPr>
        <w:jc w:val="both"/>
      </w:pPr>
      <w:r>
        <w:t xml:space="preserve">      scoringDetails = scoringDetails,</w:t>
      </w:r>
    </w:p>
    <w:p>
      <w:pPr>
        <w:jc w:val="both"/>
      </w:pPr>
      <w:r>
        <w:t xml:space="preserve">      recommendationFlowIdentifier = recommendationFlowIdentifier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toThrift: t.Recommendation =</w:t>
      </w:r>
    </w:p>
    <w:p>
      <w:pPr>
        <w:jc w:val="both"/>
      </w:pPr>
      <w:r>
        <w:t xml:space="preserve">    t.Recommendation.User(toUserThrift)</w:t>
      </w:r>
    </w:p>
    <w:p>
      <w:pPr>
        <w:jc w:val="both"/>
      </w:pPr>
      <w:r/>
    </w:p>
    <w:p>
      <w:pPr>
        <w:jc w:val="both"/>
      </w:pPr>
      <w:r>
        <w:t xml:space="preserve">  def setFollowProof(followProofOpt: Option[FollowProof]): CandidateUser = {</w:t>
      </w:r>
    </w:p>
    <w:p>
      <w:pPr>
        <w:jc w:val="both"/>
      </w:pPr>
      <w:r>
        <w:t xml:space="preserve">    this.copy(</w:t>
      </w:r>
    </w:p>
    <w:p>
      <w:pPr>
        <w:jc w:val="both"/>
      </w:pPr>
      <w:r>
        <w:t xml:space="preserve">      reason = reason</w:t>
      </w:r>
    </w:p>
    <w:p>
      <w:pPr>
        <w:jc w:val="both"/>
      </w:pPr>
      <w:r>
        <w:t xml:space="preserve">        .map { reason =&gt;</w:t>
      </w:r>
    </w:p>
    <w:p>
      <w:pPr>
        <w:jc w:val="both"/>
      </w:pPr>
      <w:r>
        <w:t xml:space="preserve">          reason.copy(</w:t>
      </w:r>
    </w:p>
    <w:p>
      <w:pPr>
        <w:jc w:val="both"/>
      </w:pPr>
      <w:r>
        <w:t xml:space="preserve">            accountProof = reason.accountProof</w:t>
      </w:r>
    </w:p>
    <w:p>
      <w:pPr>
        <w:jc w:val="both"/>
      </w:pPr>
      <w:r>
        <w:t xml:space="preserve">              .map { accountProof =&gt;</w:t>
      </w:r>
    </w:p>
    <w:p>
      <w:pPr>
        <w:jc w:val="both"/>
      </w:pPr>
      <w:r>
        <w:t xml:space="preserve">                accountProof.copy(followProof = followProofOpt)</w:t>
      </w:r>
    </w:p>
    <w:p>
      <w:pPr>
        <w:jc w:val="both"/>
      </w:pPr>
      <w:r>
        <w:t xml:space="preserve">              }.orElse(Some(AccountProof(followProof = followProofOpt)))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}.orElse(Some(Reason(Some(AccountProof(followProof = followProofOpt)))))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addScore(score: Score): CandidateUser = {</w:t>
      </w:r>
    </w:p>
    <w:p>
      <w:pPr>
        <w:jc w:val="both"/>
      </w:pPr>
      <w:r>
        <w:t xml:space="preserve">    val newScores = scores match {</w:t>
      </w:r>
    </w:p>
    <w:p>
      <w:pPr>
        <w:jc w:val="both"/>
      </w:pPr>
      <w:r>
        <w:t xml:space="preserve">      case Some(existingScores) =&gt; existingScores.copy(scores = existingScores.scores :+ score)</w:t>
      </w:r>
    </w:p>
    <w:p>
      <w:pPr>
        <w:jc w:val="both"/>
      </w:pPr>
      <w:r>
        <w:t xml:space="preserve">      case None =&gt; Scores(Seq(score))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this.copy(scores = Some(newScores))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CandidateUser {</w:t>
      </w:r>
    </w:p>
    <w:p>
      <w:pPr>
        <w:jc w:val="both"/>
      </w:pPr>
      <w:r>
        <w:t xml:space="preserve">  val DefaultCandidateScore = 1.0</w:t>
      </w:r>
    </w:p>
    <w:p>
      <w:pPr>
        <w:jc w:val="both"/>
      </w:pPr>
      <w:r/>
    </w:p>
    <w:p>
      <w:pPr>
        <w:jc w:val="both"/>
      </w:pPr>
      <w:r>
        <w:t xml:space="preserve">  // for converting candidate in ScoringUserRequest</w:t>
      </w:r>
    </w:p>
    <w:p>
      <w:pPr>
        <w:jc w:val="both"/>
      </w:pPr>
      <w:r>
        <w:t xml:space="preserve">  def fromUserRecommendation(candidate: t.UserRecommendation): CandidateUser = {</w:t>
      </w:r>
    </w:p>
    <w:p>
      <w:pPr>
        <w:jc w:val="both"/>
      </w:pPr>
      <w:r>
        <w:t xml:space="preserve">    // we only use the primary candidate source for now</w:t>
      </w:r>
    </w:p>
    <w:p>
      <w:pPr>
        <w:jc w:val="both"/>
      </w:pPr>
      <w:r>
        <w:t xml:space="preserve">    val userCandidateSourceDetails = for {</w:t>
      </w:r>
    </w:p>
    <w:p>
      <w:pPr>
        <w:jc w:val="both"/>
      </w:pPr>
      <w:r>
        <w:t xml:space="preserve">      scoringDetails &lt;- candidate.scoringDetails</w:t>
      </w:r>
    </w:p>
    <w:p>
      <w:pPr>
        <w:jc w:val="both"/>
      </w:pPr>
      <w:r>
        <w:t xml:space="preserve">      candidateSourceDetails &lt;- scoringDetails.candidateSourceDetails</w:t>
      </w:r>
    </w:p>
    <w:p>
      <w:pPr>
        <w:jc w:val="both"/>
      </w:pPr>
      <w:r>
        <w:t xml:space="preserve">    } yield UserCandidateSourceDetails(</w:t>
      </w:r>
    </w:p>
    <w:p>
      <w:pPr>
        <w:jc w:val="both"/>
      </w:pPr>
      <w:r>
        <w:t xml:space="preserve">      primaryCandidateSource = candidateSourceDetails.primarySource</w:t>
      </w:r>
    </w:p>
    <w:p>
      <w:pPr>
        <w:jc w:val="both"/>
      </w:pPr>
      <w:r>
        <w:t xml:space="preserve">        .flatMap(AlgorithmFeedbackTokens.TokenToAlgorithmMap.get).map { algo =&gt;</w:t>
      </w:r>
    </w:p>
    <w:p>
      <w:pPr>
        <w:jc w:val="both"/>
      </w:pPr>
      <w:r>
        <w:t xml:space="preserve">          CandidateSourceIdentifier(algo.toString)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candidateSourceScores = fromThriftScoreMap(candidateSourceDetails.candidateSourceScores),</w:t>
      </w:r>
    </w:p>
    <w:p>
      <w:pPr>
        <w:jc w:val="both"/>
      </w:pPr>
      <w:r>
        <w:t xml:space="preserve">      candidateSourceRanks = fromThriftRankMap(candidateSourceDetails.candidateSourceRanks),</w:t>
      </w:r>
    </w:p>
    <w:p>
      <w:pPr>
        <w:jc w:val="both"/>
      </w:pPr>
      <w:r>
        <w:t xml:space="preserve">      addressBookMetadata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CandidateUser(</w:t>
      </w:r>
    </w:p>
    <w:p>
      <w:pPr>
        <w:jc w:val="both"/>
      </w:pPr>
      <w:r>
        <w:t xml:space="preserve">      id = candidate.userId,</w:t>
      </w:r>
    </w:p>
    <w:p>
      <w:pPr>
        <w:jc w:val="both"/>
      </w:pPr>
      <w:r>
        <w:t xml:space="preserve">      score = candidate.scoringDetails.flatMap(_.score),</w:t>
      </w:r>
    </w:p>
    <w:p>
      <w:pPr>
        <w:jc w:val="both"/>
      </w:pPr>
      <w:r>
        <w:t xml:space="preserve">      reason = candidate.reason.map(Reason.fromThrift),</w:t>
      </w:r>
    </w:p>
    <w:p>
      <w:pPr>
        <w:jc w:val="both"/>
      </w:pPr>
      <w:r>
        <w:t xml:space="preserve">      userCandidateSourceDetails = userCandidateSourceDetails,</w:t>
      </w:r>
    </w:p>
    <w:p>
      <w:pPr>
        <w:jc w:val="both"/>
      </w:pPr>
      <w:r>
        <w:t xml:space="preserve">      trackingToken = candidate.trackingInfo.map(TrackingToken.deserialize),</w:t>
      </w:r>
    </w:p>
    <w:p>
      <w:pPr>
        <w:jc w:val="both"/>
      </w:pPr>
      <w:r>
        <w:t xml:space="preserve">      recommendationFlowIdentifier = candidate.recommendationFlowIdentifier,</w:t>
      </w:r>
    </w:p>
    <w:p>
      <w:pPr>
        <w:jc w:val="both"/>
      </w:pPr>
      <w:r>
        <w:t xml:space="preserve">      infoPerRankingStage = candidate.scoringDetails.flatMap(</w:t>
      </w:r>
    </w:p>
    <w:p>
      <w:pPr>
        <w:jc w:val="both"/>
      </w:pPr>
      <w:r>
        <w:t xml:space="preserve">        _.infoPerRankingStage.map(_.mapValues(RankingInfo.fromThrift)))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fromThriftScoreMap(</w:t>
      </w:r>
    </w:p>
    <w:p>
      <w:pPr>
        <w:jc w:val="both"/>
      </w:pPr>
      <w:r>
        <w:t xml:space="preserve">    thriftMapOpt: Option[scala.collection.Map[String, Double]]</w:t>
      </w:r>
    </w:p>
    <w:p>
      <w:pPr>
        <w:jc w:val="both"/>
      </w:pPr>
      <w:r>
        <w:t xml:space="preserve">  ): Map[CandidateSourceIdentifier, Option[Double]] = {</w:t>
      </w:r>
    </w:p>
    <w:p>
      <w:pPr>
        <w:jc w:val="both"/>
      </w:pPr>
      <w:r>
        <w:t xml:space="preserve">    (for {</w:t>
      </w:r>
    </w:p>
    <w:p>
      <w:pPr>
        <w:jc w:val="both"/>
      </w:pPr>
      <w:r>
        <w:t xml:space="preserve">      thriftMap &lt;- thriftMapOpt.toSeq</w:t>
      </w:r>
    </w:p>
    <w:p>
      <w:pPr>
        <w:jc w:val="both"/>
      </w:pPr>
      <w:r>
        <w:t xml:space="preserve">      (algoName, score) &lt;- thriftMap.toSeq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CandidateSourceIdentifier(algoName) -&gt; Some(score)</w:t>
      </w:r>
    </w:p>
    <w:p>
      <w:pPr>
        <w:jc w:val="both"/>
      </w:pPr>
      <w:r>
        <w:t xml:space="preserve">    }).toMap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fromThriftRankMap(</w:t>
      </w:r>
    </w:p>
    <w:p>
      <w:pPr>
        <w:jc w:val="both"/>
      </w:pPr>
      <w:r>
        <w:t xml:space="preserve">    thriftMapOpt: Option[scala.collection.Map[String, Int]]</w:t>
      </w:r>
    </w:p>
    <w:p>
      <w:pPr>
        <w:jc w:val="both"/>
      </w:pPr>
      <w:r>
        <w:t xml:space="preserve">  ): Map[CandidateSourceIdentifier, Int] = {</w:t>
      </w:r>
    </w:p>
    <w:p>
      <w:pPr>
        <w:jc w:val="both"/>
      </w:pPr>
      <w:r>
        <w:t xml:space="preserve">    (for {</w:t>
      </w:r>
    </w:p>
    <w:p>
      <w:pPr>
        <w:jc w:val="both"/>
      </w:pPr>
      <w:r>
        <w:t xml:space="preserve">      thriftMap &lt;- thriftMapOpt.toSeq</w:t>
      </w:r>
    </w:p>
    <w:p>
      <w:pPr>
        <w:jc w:val="both"/>
      </w:pPr>
      <w:r>
        <w:t xml:space="preserve">      (algoName, rank) &lt;- thriftMap.toSeq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CandidateSourceIdentifier(algoName) -&gt; rank</w:t>
      </w:r>
    </w:p>
    <w:p>
      <w:pPr>
        <w:jc w:val="both"/>
      </w:pPr>
      <w:r>
        <w:t xml:space="preserve">    }).toMap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