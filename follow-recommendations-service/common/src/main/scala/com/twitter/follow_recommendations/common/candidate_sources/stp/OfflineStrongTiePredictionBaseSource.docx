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com.twitter.follow_recommendations.common.candidate_sources.stp</w:t>
      </w:r>
    </w:p>
    <w:p>
      <w:pPr>
        <w:jc w:val="both"/>
      </w:pPr>
      <w:r/>
    </w:p>
    <w:p>
      <w:pPr>
        <w:jc w:val="both"/>
      </w:pPr>
      <w:r>
        <w:t>import com.twitter.follow_recommendations.common.models.AccountProof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com.twitter.follow_recommendations.common.models.FollowProof</w:t>
      </w:r>
    </w:p>
    <w:p>
      <w:pPr>
        <w:jc w:val="both"/>
      </w:pPr>
      <w:r>
        <w:t>import com.twitter.follow_recommendations.common.models.Reason</w:t>
      </w:r>
    </w:p>
    <w:p>
      <w:pPr>
        <w:jc w:val="both"/>
      </w:pPr>
      <w:r>
        <w:t>import com.twitter.hermit.stp.thriftscala.STPResult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/>
    </w:p>
    <w:p>
      <w:pPr>
        <w:jc w:val="both"/>
      </w:pPr>
      <w:r>
        <w:t>/** Base class that all variants of our offline stp dataset can extend. Assumes the same STPResult</w:t>
      </w:r>
    </w:p>
    <w:p>
      <w:pPr>
        <w:jc w:val="both"/>
      </w:pPr>
      <w:r>
        <w:t xml:space="preserve"> *  value in the key and converts the result into the necessary internal model.</w:t>
      </w:r>
    </w:p>
    <w:p>
      <w:pPr>
        <w:jc w:val="both"/>
      </w:pPr>
      <w:r>
        <w:t xml:space="preserve"> */</w:t>
      </w:r>
    </w:p>
    <w:p>
      <w:pPr>
        <w:jc w:val="both"/>
      </w:pPr>
      <w:r>
        <w:t>abstract class OfflineStrongTiePredictionBaseSource(</w:t>
      </w:r>
    </w:p>
    <w:p>
      <w:pPr>
        <w:jc w:val="both"/>
      </w:pPr>
      <w:r>
        <w:t xml:space="preserve">  fetcher: Fetcher[Long, Unit, STPResult])</w:t>
      </w:r>
    </w:p>
    <w:p>
      <w:pPr>
        <w:jc w:val="both"/>
      </w:pPr>
      <w:r>
        <w:t xml:space="preserve">    extends CandidateSource[HasParams with HasClientContext, CandidateUser] {</w:t>
      </w:r>
    </w:p>
    <w:p>
      <w:pPr>
        <w:jc w:val="both"/>
      </w:pPr>
      <w:r/>
    </w:p>
    <w:p>
      <w:pPr>
        <w:jc w:val="both"/>
      </w:pPr>
      <w:r>
        <w:t xml:space="preserve">  def fetch(</w:t>
      </w:r>
    </w:p>
    <w:p>
      <w:pPr>
        <w:jc w:val="both"/>
      </w:pPr>
      <w:r>
        <w:t xml:space="preserve">    target: Long,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>
        <w:t xml:space="preserve">    fetcher</w:t>
      </w:r>
    </w:p>
    <w:p>
      <w:pPr>
        <w:jc w:val="both"/>
      </w:pPr>
      <w:r>
        <w:t xml:space="preserve">      .fetch(target)</w:t>
      </w:r>
    </w:p>
    <w:p>
      <w:pPr>
        <w:jc w:val="both"/>
      </w:pPr>
      <w:r>
        <w:t xml:space="preserve">      .map { result =&gt;</w:t>
      </w:r>
    </w:p>
    <w:p>
      <w:pPr>
        <w:jc w:val="both"/>
      </w:pPr>
      <w:r>
        <w:t xml:space="preserve">        result.v</w:t>
      </w:r>
    </w:p>
    <w:p>
      <w:pPr>
        <w:jc w:val="both"/>
      </w:pPr>
      <w:r>
        <w:t xml:space="preserve">          .map { candidates =&gt; OfflineStrongTiePredictionBaseSource.map(target, candidates) }</w:t>
      </w:r>
    </w:p>
    <w:p>
      <w:pPr>
        <w:jc w:val="both"/>
      </w:pPr>
      <w:r>
        <w:t xml:space="preserve">          .getOrElse(Nil)</w:t>
      </w:r>
    </w:p>
    <w:p>
      <w:pPr>
        <w:jc w:val="both"/>
      </w:pPr>
      <w:r>
        <w:t xml:space="preserve">          .map(_.withCandidateSource(identifier))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apply(request: HasParams with HasClientContext): Stitch[Seq[CandidateUser]] = {</w:t>
      </w:r>
    </w:p>
    <w:p>
      <w:pPr>
        <w:jc w:val="both"/>
      </w:pPr>
      <w:r>
        <w:t xml:space="preserve">    request.getOptionalUserId.map(fetch).getOrElse(Stitch.Nil)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OfflineStrongTiePredictionBaseSource {</w:t>
      </w:r>
    </w:p>
    <w:p>
      <w:pPr>
        <w:jc w:val="both"/>
      </w:pPr>
      <w:r>
        <w:t xml:space="preserve">  def map(target: Long, candidates: STPResult): Seq[CandidateUser]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candidate &lt;- candidates.strongTieUsers.sortBy(-_.score)</w:t>
      </w:r>
    </w:p>
    <w:p>
      <w:pPr>
        <w:jc w:val="both"/>
      </w:pPr>
      <w:r>
        <w:t xml:space="preserve">    } yield CandidateUser(</w:t>
      </w:r>
    </w:p>
    <w:p>
      <w:pPr>
        <w:jc w:val="both"/>
      </w:pPr>
      <w:r>
        <w:t xml:space="preserve">      id = candidate.userId,</w:t>
      </w:r>
    </w:p>
    <w:p>
      <w:pPr>
        <w:jc w:val="both"/>
      </w:pPr>
      <w:r>
        <w:t xml:space="preserve">      score = Some(candidate.score),</w:t>
      </w:r>
    </w:p>
    <w:p>
      <w:pPr>
        <w:jc w:val="both"/>
      </w:pPr>
      <w:r>
        <w:t xml:space="preserve">      reason = Some(</w:t>
      </w:r>
    </w:p>
    <w:p>
      <w:pPr>
        <w:jc w:val="both"/>
      </w:pPr>
      <w:r>
        <w:t xml:space="preserve">        Reason(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AccountProof(</w:t>
      </w:r>
    </w:p>
    <w:p>
      <w:pPr>
        <w:jc w:val="both"/>
      </w:pPr>
      <w:r>
        <w:t xml:space="preserve">              followProof = candidate.socialProof.map(proof =&gt; FollowProof(proof, proof.size))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