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com.twitter.follow_recommendations.common.candidate_sources.base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com.twitter.follow_recommendations.common.transforms.modify_social_proof.ModifySocialProof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abstract class SocialProofEnforcedCandidateSource(</w:t>
      </w:r>
    </w:p>
    <w:p>
      <w:pPr>
        <w:jc w:val="both"/>
      </w:pPr>
      <w:r>
        <w:t xml:space="preserve">  candidateSource: CandidateSource[HasClientContext with HasParams, CandidateUser],</w:t>
      </w:r>
    </w:p>
    <w:p>
      <w:pPr>
        <w:jc w:val="both"/>
      </w:pPr>
      <w:r>
        <w:t xml:space="preserve">  modifySocialProof: ModifySocialProof,</w:t>
      </w:r>
    </w:p>
    <w:p>
      <w:pPr>
        <w:jc w:val="both"/>
      </w:pPr>
      <w:r>
        <w:t xml:space="preserve">  minNumSocialProofsRequired: Int,</w:t>
      </w:r>
    </w:p>
    <w:p>
      <w:pPr>
        <w:jc w:val="both"/>
      </w:pPr>
      <w:r>
        <w:t xml:space="preserve">  override val identifier: CandidateSourceIdentifier,</w:t>
      </w:r>
    </w:p>
    <w:p>
      <w:pPr>
        <w:jc w:val="both"/>
      </w:pPr>
      <w:r>
        <w:t xml:space="preserve">  baseStatsReceiver: StatsReceiver)</w:t>
      </w:r>
    </w:p>
    <w:p>
      <w:pPr>
        <w:jc w:val="both"/>
      </w:pPr>
      <w:r>
        <w:t xml:space="preserve">    extends CandidateSource[HasClientContext with HasParams, CandidateUser] {</w:t>
      </w:r>
    </w:p>
    <w:p>
      <w:pPr>
        <w:jc w:val="both"/>
      </w:pPr>
      <w:r/>
    </w:p>
    <w:p>
      <w:pPr>
        <w:jc w:val="both"/>
      </w:pPr>
      <w:r>
        <w:t xml:space="preserve">  val statsReceiver = baseStatsReceiver.scope(identifier.name)</w:t>
      </w:r>
    </w:p>
    <w:p>
      <w:pPr>
        <w:jc w:val="both"/>
      </w:pPr>
      <w:r/>
    </w:p>
    <w:p>
      <w:pPr>
        <w:jc w:val="both"/>
      </w:pPr>
      <w:r>
        <w:t xml:space="preserve">  override def apply(target: HasClientContext with HasParams): Stitch[Seq[CandidateUser]] = {</w:t>
      </w:r>
    </w:p>
    <w:p>
      <w:pPr>
        <w:jc w:val="both"/>
      </w:pPr>
      <w:r>
        <w:t xml:space="preserve">    val mustCallSgs: Boolean = target.params(SocialProofEnforcedCandidateSourceParams.MustCallSgs)</w:t>
      </w:r>
    </w:p>
    <w:p>
      <w:pPr>
        <w:jc w:val="both"/>
      </w:pPr>
      <w:r>
        <w:t xml:space="preserve">    val callSgsCachedColumn: Boolean =</w:t>
      </w:r>
    </w:p>
    <w:p>
      <w:pPr>
        <w:jc w:val="both"/>
      </w:pPr>
      <w:r>
        <w:t xml:space="preserve">      target.params(SocialProofEnforcedCandidateSourceParams.CallSgsCachedColumn)</w:t>
      </w:r>
    </w:p>
    <w:p>
      <w:pPr>
        <w:jc w:val="both"/>
      </w:pPr>
      <w:r>
        <w:t xml:space="preserve">    val QueryIntersectionIdsNum: Int =</w:t>
      </w:r>
    </w:p>
    <w:p>
      <w:pPr>
        <w:jc w:val="both"/>
      </w:pPr>
      <w:r>
        <w:t xml:space="preserve">      target.params(SocialProofEnforcedCandidateSourceParams.QueryIntersectionIdsNum)</w:t>
      </w:r>
    </w:p>
    <w:p>
      <w:pPr>
        <w:jc w:val="both"/>
      </w:pPr>
      <w:r>
        <w:t xml:space="preserve">    val MaxNumCandidatesToAnnotate: Int =</w:t>
      </w:r>
    </w:p>
    <w:p>
      <w:pPr>
        <w:jc w:val="both"/>
      </w:pPr>
      <w:r>
        <w:t xml:space="preserve">      target.params(SocialProofEnforcedCandidateSourceParams.MaxNumCandidatesToAnnotate)</w:t>
      </w:r>
    </w:p>
    <w:p>
      <w:pPr>
        <w:jc w:val="both"/>
      </w:pPr>
      <w:r>
        <w:t xml:space="preserve">    val gfsIntersectionIdsNum: Int =</w:t>
      </w:r>
    </w:p>
    <w:p>
      <w:pPr>
        <w:jc w:val="both"/>
      </w:pPr>
      <w:r>
        <w:t xml:space="preserve">      target.params(SocialProofEnforcedCandidateSourceParams.GfsIntersectionIdsNum)</w:t>
      </w:r>
    </w:p>
    <w:p>
      <w:pPr>
        <w:jc w:val="both"/>
      </w:pPr>
      <w:r>
        <w:t xml:space="preserve">    val sgsIntersectionIdsNum: Int =</w:t>
      </w:r>
    </w:p>
    <w:p>
      <w:pPr>
        <w:jc w:val="both"/>
      </w:pPr>
      <w:r>
        <w:t xml:space="preserve">      target.params(SocialProofEnforcedCandidateSourceParams.SgsIntersectionIdsNum)</w:t>
      </w:r>
    </w:p>
    <w:p>
      <w:pPr>
        <w:jc w:val="both"/>
      </w:pPr>
      <w:r>
        <w:t xml:space="preserve">    val gfsLagDuration: Duration =</w:t>
      </w:r>
    </w:p>
    <w:p>
      <w:pPr>
        <w:jc w:val="both"/>
      </w:pPr>
      <w:r>
        <w:t xml:space="preserve">      target.params(SocialProofEnforcedCandidateSourceParams.GfsLagDurationInDays)</w:t>
      </w:r>
    </w:p>
    <w:p>
      <w:pPr>
        <w:jc w:val="both"/>
      </w:pPr>
      <w:r/>
    </w:p>
    <w:p>
      <w:pPr>
        <w:jc w:val="both"/>
      </w:pPr>
      <w:r>
        <w:t xml:space="preserve">    candidateSource(target)</w:t>
      </w:r>
    </w:p>
    <w:p>
      <w:pPr>
        <w:jc w:val="both"/>
      </w:pPr>
      <w:r>
        <w:t xml:space="preserve">      .flatMap { candidates =&gt;</w:t>
      </w:r>
    </w:p>
    <w:p>
      <w:pPr>
        <w:jc w:val="both"/>
      </w:pPr>
      <w:r>
        <w:t xml:space="preserve">        val candidatesWithoutEnoughSocialProof = candidates</w:t>
      </w:r>
    </w:p>
    <w:p>
      <w:pPr>
        <w:jc w:val="both"/>
      </w:pPr>
      <w:r>
        <w:t xml:space="preserve">          .collect {</w:t>
      </w:r>
    </w:p>
    <w:p>
      <w:pPr>
        <w:jc w:val="both"/>
      </w:pPr>
      <w:r>
        <w:t xml:space="preserve">            case candidate if !candidate.followedBy.exists(_.size &gt;= minNumSocialProofsRequired) =&gt;</w:t>
      </w:r>
    </w:p>
    <w:p>
      <w:pPr>
        <w:jc w:val="both"/>
      </w:pPr>
      <w:r>
        <w:t xml:space="preserve">              candidate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      .stat("candidates_with_no_social_proofs").add(candidatesWithoutEnoughSocialProof.size)</w:t>
      </w:r>
    </w:p>
    <w:p>
      <w:pPr>
        <w:jc w:val="both"/>
      </w:pPr>
      <w:r>
        <w:t xml:space="preserve">        val candidatesToAnnotate =</w:t>
      </w:r>
    </w:p>
    <w:p>
      <w:pPr>
        <w:jc w:val="both"/>
      </w:pPr>
      <w:r>
        <w:t xml:space="preserve">          candidatesWithoutEnoughSocialProof.take(MaxNumCandidatesToAnnotate)</w:t>
      </w:r>
    </w:p>
    <w:p>
      <w:pPr>
        <w:jc w:val="both"/>
      </w:pPr>
      <w:r>
        <w:t xml:space="preserve">        statsReceiver.stat("candidates_to_annotate").add(candidatesToAnnotate.size)</w:t>
      </w:r>
    </w:p>
    <w:p>
      <w:pPr>
        <w:jc w:val="both"/>
      </w:pPr>
      <w:r/>
    </w:p>
    <w:p>
      <w:pPr>
        <w:jc w:val="both"/>
      </w:pPr>
      <w:r>
        <w:t xml:space="preserve">        val annotatedCandidatesMapStitch = target.getOptionalUserId</w:t>
      </w:r>
    </w:p>
    <w:p>
      <w:pPr>
        <w:jc w:val="both"/>
      </w:pPr>
      <w:r>
        <w:t xml:space="preserve">          .map { userId =&gt;</w:t>
      </w:r>
    </w:p>
    <w:p>
      <w:pPr>
        <w:jc w:val="both"/>
      </w:pPr>
      <w:r>
        <w:t xml:space="preserve">            modifySocialProof</w:t>
      </w:r>
    </w:p>
    <w:p>
      <w:pPr>
        <w:jc w:val="both"/>
      </w:pPr>
      <w:r>
        <w:t xml:space="preserve">              .hydrateSocialProof(</w:t>
      </w:r>
    </w:p>
    <w:p>
      <w:pPr>
        <w:jc w:val="both"/>
      </w:pPr>
      <w:r>
        <w:t xml:space="preserve">                userId,</w:t>
      </w:r>
    </w:p>
    <w:p>
      <w:pPr>
        <w:jc w:val="both"/>
      </w:pPr>
      <w:r>
        <w:t xml:space="preserve">                candidatesToAnnotate,</w:t>
      </w:r>
    </w:p>
    <w:p>
      <w:pPr>
        <w:jc w:val="both"/>
      </w:pPr>
      <w:r>
        <w:t xml:space="preserve">                Some(QueryIntersectionIdsNum),</w:t>
      </w:r>
    </w:p>
    <w:p>
      <w:pPr>
        <w:jc w:val="both"/>
      </w:pPr>
      <w:r>
        <w:t xml:space="preserve">                mustCallSgs,</w:t>
      </w:r>
    </w:p>
    <w:p>
      <w:pPr>
        <w:jc w:val="both"/>
      </w:pPr>
      <w:r>
        <w:t xml:space="preserve">                callSgsCachedColumn,</w:t>
      </w:r>
    </w:p>
    <w:p>
      <w:pPr>
        <w:jc w:val="both"/>
      </w:pPr>
      <w:r>
        <w:t xml:space="preserve">                gfsLagDuration = gfsLagDuration,</w:t>
      </w:r>
    </w:p>
    <w:p>
      <w:pPr>
        <w:jc w:val="both"/>
      </w:pPr>
      <w:r>
        <w:t xml:space="preserve">                gfsIntersectionIds = gfsIntersectionIdsNum,</w:t>
      </w:r>
    </w:p>
    <w:p>
      <w:pPr>
        <w:jc w:val="both"/>
      </w:pPr>
      <w:r>
        <w:t xml:space="preserve">                sgsIntersectionIds = sgsIntersectionIdsNum</w:t>
      </w:r>
    </w:p>
    <w:p>
      <w:pPr>
        <w:jc w:val="both"/>
      </w:pPr>
      <w:r>
        <w:t xml:space="preserve">              ).map { annotatedCandidates =&gt;</w:t>
      </w:r>
    </w:p>
    <w:p>
      <w:pPr>
        <w:jc w:val="both"/>
      </w:pPr>
      <w:r>
        <w:t xml:space="preserve">                annotatedCandidates</w:t>
      </w:r>
    </w:p>
    <w:p>
      <w:pPr>
        <w:jc w:val="both"/>
      </w:pPr>
      <w:r>
        <w:t xml:space="preserve">                  .map(annotatedCandidate =&gt; (annotatedCandidate.id, annotatedCandidate)).toMap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}.getOrElse(Stitch.value(Map.empty[Long, CandidateUser]))</w:t>
      </w:r>
    </w:p>
    <w:p>
      <w:pPr>
        <w:jc w:val="both"/>
      </w:pPr>
      <w:r/>
    </w:p>
    <w:p>
      <w:pPr>
        <w:jc w:val="both"/>
      </w:pPr>
      <w:r>
        <w:t xml:space="preserve">        annotatedCandidatesMapStitch.map { annotatedCandidatesMap =&gt;</w:t>
      </w:r>
    </w:p>
    <w:p>
      <w:pPr>
        <w:jc w:val="both"/>
      </w:pPr>
      <w:r>
        <w:t xml:space="preserve">          candidates</w:t>
      </w:r>
    </w:p>
    <w:p>
      <w:pPr>
        <w:jc w:val="both"/>
      </w:pPr>
      <w:r>
        <w:t xml:space="preserve">            .flatMap { candidate =&gt;</w:t>
      </w:r>
    </w:p>
    <w:p>
      <w:pPr>
        <w:jc w:val="both"/>
      </w:pPr>
      <w:r>
        <w:t xml:space="preserve">              if (candidate.followedBy.exists(_.size &gt;= minNumSocialProofsRequired)) {</w:t>
      </w:r>
    </w:p>
    <w:p>
      <w:pPr>
        <w:jc w:val="both"/>
      </w:pPr>
      <w:r>
        <w:t xml:space="preserve">                Some(candidate)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annotatedCandidatesMap.get(candidate.id).collect {</w:t>
      </w:r>
    </w:p>
    <w:p>
      <w:pPr>
        <w:jc w:val="both"/>
      </w:pPr>
      <w:r>
        <w:t xml:space="preserve">                  case annotatedCandidate</w:t>
      </w:r>
    </w:p>
    <w:p>
      <w:pPr>
        <w:jc w:val="both"/>
      </w:pPr>
      <w:r>
        <w:t xml:space="preserve">                      if annotatedCandidate.followedBy.exists(</w:t>
      </w:r>
    </w:p>
    <w:p>
      <w:pPr>
        <w:jc w:val="both"/>
      </w:pPr>
      <w:r>
        <w:t xml:space="preserve">                        _.size &gt;= minNumSocialProofsRequired) =&gt;</w:t>
      </w:r>
    </w:p>
    <w:p>
      <w:pPr>
        <w:jc w:val="both"/>
      </w:pPr>
      <w:r>
        <w:t xml:space="preserve">                    annotatedCandidate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}.map(_.withCandidateSource(identifier))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