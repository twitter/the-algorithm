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"3rdparty/jvm/com/google/inject/extensions:guice-assistedinject",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"escherbird/src/scala/com/twitter/escherbird/util/stitchcache",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"follow-recommendations-service/common/src/main/scala/com/twitter/follow_recommendations/common/base",</w:t>
      </w:r>
    </w:p>
    <w:p>
      <w:pPr>
        <w:jc w:val="both"/>
      </w:pPr>
      <w:r>
        <w:t xml:space="preserve">        "follow-recommendations-service/common/src/main/scala/com/twitter/follow_recommendations/common/clients/strato",</w:t>
      </w:r>
    </w:p>
    <w:p>
      <w:pPr>
        <w:jc w:val="both"/>
      </w:pPr>
      <w:r>
        <w:t xml:space="preserve">        "follow-recommendations-service/common/src/main/scala/com/twitter/follow_recommendations/common/clients/user_state",</w:t>
      </w:r>
    </w:p>
    <w:p>
      <w:pPr>
        <w:jc w:val="both"/>
      </w:pPr>
      <w:r>
        <w:t xml:space="preserve">        "follow-recommendations-service/common/src/main/scala/com/twitter/follow_recommendations/common/constants",</w:t>
      </w:r>
    </w:p>
    <w:p>
      <w:pPr>
        <w:jc w:val="both"/>
      </w:pPr>
      <w:r>
        <w:t xml:space="preserve">        "follow-recommendations-service/common/src/main/scala/com/twitter/follow_recommendations/common/features",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"follow-recommendations-service/common/src/main/scala/com/twitter/follow_recommendations/common/stores",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