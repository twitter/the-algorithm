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com.twitter.follow_recommendations.common.candidate_sources.stp.OnlineSTPSourceParams.SetPredictionDetails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com.twitter.onboarding.relevance.features.strongtie.{</w:t>
      </w:r>
    </w:p>
    <w:p>
      <w:pPr>
        <w:jc w:val="both"/>
      </w:pPr>
      <w:r>
        <w:t xml:space="preserve">  StrongTieFeatures =&gt; StrongTieFeaturesWrapper</w:t>
      </w:r>
    </w:p>
    <w:p>
      <w:pPr>
        <w:jc w:val="both"/>
      </w:pPr>
      <w:r>
        <w:t>}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com.twitter.wtf.scalding.jobs.strong_tie_prediction.STPRecord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OnlineSTPSourceWithEPScorer @Inject() (</w:t>
      </w:r>
    </w:p>
    <w:p>
      <w:pPr>
        <w:jc w:val="both"/>
      </w:pPr>
      <w:r>
        <w:t xml:space="preserve">  epStpScorer: EpStpScorer,</w:t>
      </w:r>
    </w:p>
    <w:p>
      <w:pPr>
        <w:jc w:val="both"/>
      </w:pPr>
      <w:r>
        <w:t xml:space="preserve">  stpGraphBuilder: STPGraphBuilder,</w:t>
      </w:r>
    </w:p>
    <w:p>
      <w:pPr>
        <w:jc w:val="both"/>
      </w:pPr>
      <w:r>
        <w:t xml:space="preserve">  baseStatReceiver: StatsReceiver)</w:t>
      </w:r>
    </w:p>
    <w:p>
      <w:pPr>
        <w:jc w:val="both"/>
      </w:pPr>
      <w:r>
        <w:t xml:space="preserve">    extends BaseOnlineSTPSource(stpGraphBuilder, baseStatReceiver)</w:t>
      </w:r>
    </w:p>
    <w:p>
      <w:pPr>
        <w:jc w:val="both"/>
      </w:pPr>
      <w:r>
        <w:t xml:space="preserve">    with Logging {</w:t>
      </w:r>
    </w:p>
    <w:p>
      <w:pPr>
        <w:jc w:val="both"/>
      </w:pPr>
      <w:r>
        <w:t xml:space="preserve">  private val epScorerUsedCounter = statsReceiver.counter("ep_scorer_used")</w:t>
      </w:r>
    </w:p>
    <w:p>
      <w:pPr>
        <w:jc w:val="both"/>
      </w:pPr>
      <w:r/>
    </w:p>
    <w:p>
      <w:pPr>
        <w:jc w:val="both"/>
      </w:pPr>
      <w:r>
        <w:t xml:space="preserve">  override def getCandidates(</w:t>
      </w:r>
    </w:p>
    <w:p>
      <w:pPr>
        <w:jc w:val="both"/>
      </w:pPr>
      <w:r>
        <w:t xml:space="preserve">    records: Seq[STPRecord],</w:t>
      </w:r>
    </w:p>
    <w:p>
      <w:pPr>
        <w:jc w:val="both"/>
      </w:pPr>
      <w:r>
        <w:t xml:space="preserve">    request: HasClientContext with HasParams with HasRecentFollowedUserIds,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epScorerUsedCounter.incr()</w:t>
      </w:r>
    </w:p>
    <w:p>
      <w:pPr>
        <w:jc w:val="both"/>
      </w:pPr>
      <w:r/>
    </w:p>
    <w:p>
      <w:pPr>
        <w:jc w:val="both"/>
      </w:pPr>
      <w:r>
        <w:t xml:space="preserve">    val possibleCandidates: Seq[Stitch[Option[CandidateUser]]] = records.map { trainingRecord =&gt;</w:t>
      </w:r>
    </w:p>
    <w:p>
      <w:pPr>
        <w:jc w:val="both"/>
      </w:pPr>
      <w:r>
        <w:t xml:space="preserve">      val scoredResponse =</w:t>
      </w:r>
    </w:p>
    <w:p>
      <w:pPr>
        <w:jc w:val="both"/>
      </w:pPr>
      <w:r>
        <w:t xml:space="preserve">        epStpScorer.getScoredResponse(trainingRecord.record, request.params(SetPredictionDetails))</w:t>
      </w:r>
    </w:p>
    <w:p>
      <w:pPr>
        <w:jc w:val="both"/>
      </w:pPr>
      <w:r>
        <w:t xml:space="preserve">      scoredResponse.map(_.map { response: ScoredResponse =&gt;</w:t>
      </w:r>
    </w:p>
    <w:p>
      <w:pPr>
        <w:jc w:val="both"/>
      </w:pPr>
      <w:r>
        <w:t xml:space="preserve">        logger.debug(response)</w:t>
      </w:r>
    </w:p>
    <w:p>
      <w:pPr>
        <w:jc w:val="both"/>
      </w:pPr>
      <w:r>
        <w:t xml:space="preserve">        CandidateUser(</w:t>
      </w:r>
    </w:p>
    <w:p>
      <w:pPr>
        <w:jc w:val="both"/>
      </w:pPr>
      <w:r>
        <w:t xml:space="preserve">          id = trainingRecord.destinationId,</w:t>
      </w:r>
    </w:p>
    <w:p>
      <w:pPr>
        <w:jc w:val="both"/>
      </w:pPr>
      <w:r>
        <w:t xml:space="preserve">          score = Some(response.score),</w:t>
      </w:r>
    </w:p>
    <w:p>
      <w:pPr>
        <w:jc w:val="both"/>
      </w:pPr>
      <w:r>
        <w:t xml:space="preserve">          reason = Some(</w:t>
      </w:r>
    </w:p>
    <w:p>
      <w:pPr>
        <w:jc w:val="both"/>
      </w:pPr>
      <w:r>
        <w:t xml:space="preserve">            Reason(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AccountProof(followProof =</w:t>
      </w:r>
    </w:p>
    <w:p>
      <w:pPr>
        <w:jc w:val="both"/>
      </w:pPr>
      <w:r>
        <w:t xml:space="preserve">                  Some(FollowProof(trainingRecord.socialProof, trainingRecord.socialProof.size)))</w:t>
      </w:r>
    </w:p>
    <w:p>
      <w:pPr>
        <w:jc w:val="both"/>
      </w:pPr>
      <w:r>
        <w:t xml:space="preserve">              )))</w:t>
      </w:r>
    </w:p>
    <w:p>
      <w:pPr>
        <w:jc w:val="both"/>
      </w:pPr>
      <w:r>
        <w:t xml:space="preserve">        ).withCandidateSourceAndFeatures(</w:t>
      </w:r>
    </w:p>
    <w:p>
      <w:pPr>
        <w:jc w:val="both"/>
      </w:pPr>
      <w:r>
        <w:t xml:space="preserve">          identifier,</w:t>
      </w:r>
    </w:p>
    <w:p>
      <w:pPr>
        <w:jc w:val="both"/>
      </w:pPr>
      <w:r>
        <w:t xml:space="preserve">          Seq(StrongTieFeaturesWrapper(trainingRecord.features)))</w:t>
      </w:r>
    </w:p>
    <w:p>
      <w:pPr>
        <w:jc w:val="both"/>
      </w:pPr>
      <w:r>
        <w:t xml:space="preserve">      })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Stitch.collect(possibleCandidates).map { _.flatten.sortBy(-_.score.getOrElse(0.0))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