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import com.twitter.adserver.thriftscala.{DisplayLocation =&gt; AdDisplayLocation}</w:t>
      </w:r>
    </w:p>
    <w:p>
      <w:pPr>
        <w:jc w:val="both"/>
      </w:pPr>
      <w:r>
        <w:t>import com.twitter.follow_recommendations.logging.thriftscala.{</w:t>
      </w:r>
    </w:p>
    <w:p>
      <w:pPr>
        <w:jc w:val="both"/>
      </w:pPr>
      <w:r>
        <w:t xml:space="preserve">  OfflineDisplayLocation =&gt; TOfflineDisplayLocation</w:t>
      </w:r>
    </w:p>
    <w:p>
      <w:pPr>
        <w:jc w:val="both"/>
      </w:pPr>
      <w:r>
        <w:t>}</w:t>
      </w:r>
    </w:p>
    <w:p>
      <w:pPr>
        <w:jc w:val="both"/>
      </w:pPr>
      <w:r>
        <w:t>import com.twitter.follow_recommendations.thriftscala.{DisplayLocation =&gt; TDisplayLocation}</w:t>
      </w:r>
    </w:p>
    <w:p>
      <w:pPr>
        <w:jc w:val="both"/>
      </w:pPr>
      <w:r/>
    </w:p>
    <w:p>
      <w:pPr>
        <w:jc w:val="both"/>
      </w:pPr>
      <w:r>
        <w:t>sealed trait DisplayLocation {</w:t>
      </w:r>
    </w:p>
    <w:p>
      <w:pPr>
        <w:jc w:val="both"/>
      </w:pPr>
      <w:r>
        <w:t xml:space="preserve">  def toThrift: TDisplayLocation</w:t>
      </w:r>
    </w:p>
    <w:p>
      <w:pPr>
        <w:jc w:val="both"/>
      </w:pPr>
      <w:r/>
    </w:p>
    <w:p>
      <w:pPr>
        <w:jc w:val="both"/>
      </w:pPr>
      <w:r>
        <w:t xml:space="preserve">  def toOfflineThrift: TOfflineDisplayLocation</w:t>
      </w:r>
    </w:p>
    <w:p>
      <w:pPr>
        <w:jc w:val="both"/>
      </w:pPr>
      <w:r/>
    </w:p>
    <w:p>
      <w:pPr>
        <w:jc w:val="both"/>
      </w:pPr>
      <w:r>
        <w:t xml:space="preserve">  def toFsName: String</w:t>
      </w:r>
    </w:p>
    <w:p>
      <w:pPr>
        <w:jc w:val="both"/>
      </w:pPr>
      <w:r/>
    </w:p>
    <w:p>
      <w:pPr>
        <w:jc w:val="both"/>
      </w:pPr>
      <w:r>
        <w:t xml:space="preserve">  // corresponding display location in adserver if available</w:t>
      </w:r>
    </w:p>
    <w:p>
      <w:pPr>
        <w:jc w:val="both"/>
      </w:pPr>
      <w:r>
        <w:t xml:space="preserve">  // make sure to be consistent with the definition here</w:t>
      </w:r>
    </w:p>
    <w:p>
      <w:pPr>
        <w:jc w:val="both"/>
      </w:pPr>
      <w:r>
        <w:t xml:space="preserve">  def toAdDisplayLocation: Option[AdDisplayLocation] = None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Make sure you add the new DL to the following files and redeploy our attribution jobs</w:t>
      </w:r>
    </w:p>
    <w:p>
      <w:pPr>
        <w:jc w:val="both"/>
      </w:pPr>
      <w:r>
        <w:t xml:space="preserve"> *  - follow-recommendations-service/thrift/src/main/thrift/display_location.thrift</w:t>
      </w:r>
    </w:p>
    <w:p>
      <w:pPr>
        <w:jc w:val="both"/>
      </w:pPr>
      <w:r>
        <w:t xml:space="preserve"> *  - follow-recommendations-service/thrift/src/main/thrift/logging/display_location.thrift</w:t>
      </w:r>
    </w:p>
    <w:p>
      <w:pPr>
        <w:jc w:val="both"/>
      </w:pPr>
      <w:r>
        <w:t xml:space="preserve"> *  - follow-recommendations-service/common/src/main/scala/com/twitter/follow_recommendations/common/models/DisplayLocation.scala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object DisplayLocation {</w:t>
      </w:r>
    </w:p>
    <w:p>
      <w:pPr>
        <w:jc w:val="both"/>
      </w:pPr>
      <w:r/>
    </w:p>
    <w:p>
      <w:pPr>
        <w:jc w:val="both"/>
      </w:pPr>
      <w:r>
        <w:t xml:space="preserve">  case object ProfileSidebar extends DisplayLocation {</w:t>
      </w:r>
    </w:p>
    <w:p>
      <w:pPr>
        <w:jc w:val="both"/>
      </w:pPr>
      <w:r>
        <w:t xml:space="preserve">    override val toThrift: TDisplayLocation = TDisplayLocation.ProfileSidebar</w:t>
      </w:r>
    </w:p>
    <w:p>
      <w:pPr>
        <w:jc w:val="both"/>
      </w:pPr>
      <w:r>
        <w:t xml:space="preserve">    override val toOfflineThrift: TOfflineDisplayLocation = TOfflineDisplayLocation.ProfileSidebar</w:t>
      </w:r>
    </w:p>
    <w:p>
      <w:pPr>
        <w:jc w:val="both"/>
      </w:pPr>
      <w:r>
        <w:t xml:space="preserve">    override val toFsName: String = "ProfileSidebar"</w:t>
      </w:r>
    </w:p>
    <w:p>
      <w:pPr>
        <w:jc w:val="both"/>
      </w:pPr>
      <w:r/>
    </w:p>
    <w:p>
      <w:pPr>
        <w:jc w:val="both"/>
      </w:pPr>
      <w:r>
        <w:t xml:space="preserve">    override val toAdDisplayLocation: Option[AdDisplayLocation] = Some(</w:t>
      </w:r>
    </w:p>
    <w:p>
      <w:pPr>
        <w:jc w:val="both"/>
      </w:pPr>
      <w:r>
        <w:t xml:space="preserve">      AdDisplayLocation.ProfileAccountsSidebar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HomeTimeline extends DisplayLocation {</w:t>
      </w:r>
    </w:p>
    <w:p>
      <w:pPr>
        <w:jc w:val="both"/>
      </w:pPr>
      <w:r>
        <w:t xml:space="preserve">    override val toThrift: TDisplayLocation = TDisplayLocation.HomeTimeline</w:t>
      </w:r>
    </w:p>
    <w:p>
      <w:pPr>
        <w:jc w:val="both"/>
      </w:pPr>
      <w:r>
        <w:t xml:space="preserve">    override val toOfflineThrift: TOfflineDisplayLocation = TOfflineDisplayLocation.HomeTimeline</w:t>
      </w:r>
    </w:p>
    <w:p>
      <w:pPr>
        <w:jc w:val="both"/>
      </w:pPr>
      <w:r>
        <w:t xml:space="preserve">    override val toFsName: String = "HomeTimeline"</w:t>
      </w:r>
    </w:p>
    <w:p>
      <w:pPr>
        <w:jc w:val="both"/>
      </w:pPr>
      <w:r>
        <w:t xml:space="preserve">    override val toAdDisplayLocation: Option[AdDisplayLocation] = Some(</w:t>
      </w:r>
    </w:p>
    <w:p>
      <w:pPr>
        <w:jc w:val="both"/>
      </w:pPr>
      <w:r>
        <w:t xml:space="preserve">      // it is based on the logic that HTL DL should correspond to Sidebar:</w:t>
      </w:r>
    </w:p>
    <w:p>
      <w:pPr>
        <w:jc w:val="both"/>
      </w:pPr>
      <w:r>
        <w:t xml:space="preserve">      AdDisplayLocation.WtfSidebar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ReactiveFollow extends DisplayLocation {</w:t>
      </w:r>
    </w:p>
    <w:p>
      <w:pPr>
        <w:jc w:val="both"/>
      </w:pPr>
      <w:r>
        <w:t xml:space="preserve">    override val toThrift: TDisplayLocation = TDisplayLocation.ReactiveFollow</w:t>
      </w:r>
    </w:p>
    <w:p>
      <w:pPr>
        <w:jc w:val="both"/>
      </w:pPr>
      <w:r>
        <w:t xml:space="preserve">    override val toOfflineThrift: TOfflineDisplayLocation = TOfflineDisplayLocation.ReactiveFollow</w:t>
      </w:r>
    </w:p>
    <w:p>
      <w:pPr>
        <w:jc w:val="both"/>
      </w:pPr>
      <w:r>
        <w:t xml:space="preserve">    override val toFsName: String = "ReactiveFollow"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ExploreTab extends DisplayLocation {</w:t>
      </w:r>
    </w:p>
    <w:p>
      <w:pPr>
        <w:jc w:val="both"/>
      </w:pPr>
      <w:r>
        <w:t xml:space="preserve">    override val toThrift: TDisplayLocation = TDisplayLocation.ExploreTab</w:t>
      </w:r>
    </w:p>
    <w:p>
      <w:pPr>
        <w:jc w:val="both"/>
      </w:pPr>
      <w:r>
        <w:t xml:space="preserve">    override val toOfflineThrift: TOfflineDisplayLocation = TOfflineDisplayLocation.ExploreTab</w:t>
      </w:r>
    </w:p>
    <w:p>
      <w:pPr>
        <w:jc w:val="both"/>
      </w:pPr>
      <w:r>
        <w:t xml:space="preserve">    override val toFsName: String = "ExploreTab"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MagicRecs extends DisplayLocation {</w:t>
      </w:r>
    </w:p>
    <w:p>
      <w:pPr>
        <w:jc w:val="both"/>
      </w:pPr>
      <w:r>
        <w:t xml:space="preserve">    override val toThrift: TDisplayLocation = TDisplayLocation.MagicRecs</w:t>
      </w:r>
    </w:p>
    <w:p>
      <w:pPr>
        <w:jc w:val="both"/>
      </w:pPr>
      <w:r>
        <w:t xml:space="preserve">    override val toOfflineThrift: TOfflineDisplayLocation = TOfflineDisplayLocation.MagicRecs</w:t>
      </w:r>
    </w:p>
    <w:p>
      <w:pPr>
        <w:jc w:val="both"/>
      </w:pPr>
      <w:r>
        <w:t xml:space="preserve">    override val toFsName: String = "MagicRecs"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AbUploadInjection extends DisplayLocation {</w:t>
      </w:r>
    </w:p>
    <w:p>
      <w:pPr>
        <w:jc w:val="both"/>
      </w:pPr>
      <w:r>
        <w:t xml:space="preserve">    override val toThrift: TDisplayLocation = TDisplayLocation.AbUploadInjection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TOfflineDisplayLocation.AbUploadInjection</w:t>
      </w:r>
    </w:p>
    <w:p>
      <w:pPr>
        <w:jc w:val="both"/>
      </w:pPr>
      <w:r>
        <w:t xml:space="preserve">    override val toFsName: String = "AbUploadInjection"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RuxLandingPage extends DisplayLocation {</w:t>
      </w:r>
    </w:p>
    <w:p>
      <w:pPr>
        <w:jc w:val="both"/>
      </w:pPr>
      <w:r>
        <w:t xml:space="preserve">    override val toThrift: TDisplayLocation = TDisplayLocation.RuxLandingPage</w:t>
      </w:r>
    </w:p>
    <w:p>
      <w:pPr>
        <w:jc w:val="both"/>
      </w:pPr>
      <w:r>
        <w:t xml:space="preserve">    override val toOfflineThrift: TOfflineDisplayLocation = TOfflineDisplayLocation.RuxLandingPage</w:t>
      </w:r>
    </w:p>
    <w:p>
      <w:pPr>
        <w:jc w:val="both"/>
      </w:pPr>
      <w:r>
        <w:t xml:space="preserve">    override val toFsName: String = "RuxLandingPage"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ProfileBonusFollow extends DisplayLocation {</w:t>
      </w:r>
    </w:p>
    <w:p>
      <w:pPr>
        <w:jc w:val="both"/>
      </w:pPr>
      <w:r>
        <w:t xml:space="preserve">    override val toThrift: TDisplayLocation = TDisplayLocation.ProfileBonusFollow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TOfflineDisplayLocation.ProfileBonusFollow</w:t>
      </w:r>
    </w:p>
    <w:p>
      <w:pPr>
        <w:jc w:val="both"/>
      </w:pPr>
      <w:r>
        <w:t xml:space="preserve">    override val toFsName: String = "ProfileBonusFollow"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ElectionExploreWtf extends DisplayLocation {</w:t>
      </w:r>
    </w:p>
    <w:p>
      <w:pPr>
        <w:jc w:val="both"/>
      </w:pPr>
      <w:r>
        <w:t xml:space="preserve">    override val toThrift: TDisplayLocation = TDisplayLocation.ElectionExploreWtf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TOfflineDisplayLocation.ElectionExploreWtf</w:t>
      </w:r>
    </w:p>
    <w:p>
      <w:pPr>
        <w:jc w:val="both"/>
      </w:pPr>
      <w:r>
        <w:t xml:space="preserve">    override val toFsName: String = "ElectionExploreWtf"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ClusterFollow extends DisplayLocation {</w:t>
      </w:r>
    </w:p>
    <w:p>
      <w:pPr>
        <w:jc w:val="both"/>
      </w:pPr>
      <w:r>
        <w:t xml:space="preserve">    override val toThrift: TDisplayLocation = TDisplayLocation.ClusterFollow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TOfflineDisplayLocation.ClusterFollow</w:t>
      </w:r>
    </w:p>
    <w:p>
      <w:pPr>
        <w:jc w:val="both"/>
      </w:pPr>
      <w:r>
        <w:t xml:space="preserve">    override val toFsName: String = "ClusterFollow"</w:t>
      </w:r>
    </w:p>
    <w:p>
      <w:pPr>
        <w:jc w:val="both"/>
      </w:pPr>
      <w:r>
        <w:t xml:space="preserve">    override val toAdDisplayLocation: Option[AdDisplayLocation] = Some(</w:t>
      </w:r>
    </w:p>
    <w:p>
      <w:pPr>
        <w:jc w:val="both"/>
      </w:pPr>
      <w:r>
        <w:t xml:space="preserve">      AdDisplayLocation.ClusterFollow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HtlBonusFollow extends DisplayLocation {</w:t>
      </w:r>
    </w:p>
    <w:p>
      <w:pPr>
        <w:jc w:val="both"/>
      </w:pPr>
      <w:r>
        <w:t xml:space="preserve">    override val toThrift: TDisplayLocation = TDisplayLocation.HtlBonusFollow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TOfflineDisplayLocation.HtlBonusFollow</w:t>
      </w:r>
    </w:p>
    <w:p>
      <w:pPr>
        <w:jc w:val="both"/>
      </w:pPr>
      <w:r>
        <w:t xml:space="preserve">    override val toFsName: String = "HtlBonusFollow"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TopicLandingPageHeader extends DisplayLocation {</w:t>
      </w:r>
    </w:p>
    <w:p>
      <w:pPr>
        <w:jc w:val="both"/>
      </w:pPr>
      <w:r>
        <w:t xml:space="preserve">    override val toThrift: TDisplayLocation = TDisplayLocation.TopicLandingPageHeader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TOfflineDisplayLocation.TopicLandingPageHeader</w:t>
      </w:r>
    </w:p>
    <w:p>
      <w:pPr>
        <w:jc w:val="both"/>
      </w:pPr>
      <w:r>
        <w:t xml:space="preserve">    override val toFsName: String = "TopicLandingPageHeader"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NewUserSarusBackfill extends DisplayLocation {</w:t>
      </w:r>
    </w:p>
    <w:p>
      <w:pPr>
        <w:jc w:val="both"/>
      </w:pPr>
      <w:r>
        <w:t xml:space="preserve">    override val toThrift: TDisplayLocation = TDisplayLocation.NewUserSarusBackfill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TOfflineDisplayLocation.NewUserSarusBackfill</w:t>
      </w:r>
    </w:p>
    <w:p>
      <w:pPr>
        <w:jc w:val="both"/>
      </w:pPr>
      <w:r>
        <w:t xml:space="preserve">    override val toFsName: String = "NewUserSarusBackfill"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NuxPymk extends DisplayLocation {</w:t>
      </w:r>
    </w:p>
    <w:p>
      <w:pPr>
        <w:jc w:val="both"/>
      </w:pPr>
      <w:r>
        <w:t xml:space="preserve">    override val toThrift: TDisplayLocation = TDisplayLocation.NuxPymk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TOfflineDisplayLocation.NuxPymk</w:t>
      </w:r>
    </w:p>
    <w:p>
      <w:pPr>
        <w:jc w:val="both"/>
      </w:pPr>
      <w:r>
        <w:t xml:space="preserve">    override val toFsName: String = "NuxPymk"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NuxInterests extends DisplayLocation {</w:t>
      </w:r>
    </w:p>
    <w:p>
      <w:pPr>
        <w:jc w:val="both"/>
      </w:pPr>
      <w:r>
        <w:t xml:space="preserve">    override val toThrift: TDisplayLocation = TDisplayLocation.NuxInterests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TOfflineDisplayLocation.NuxInterests</w:t>
      </w:r>
    </w:p>
    <w:p>
      <w:pPr>
        <w:jc w:val="both"/>
      </w:pPr>
      <w:r>
        <w:t xml:space="preserve">    override val toFsName: String = "NuxInterests"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NuxTopicBonusFollow extends DisplayLocation {</w:t>
      </w:r>
    </w:p>
    <w:p>
      <w:pPr>
        <w:jc w:val="both"/>
      </w:pPr>
      <w:r>
        <w:t xml:space="preserve">    override val toThrift: TDisplayLocation = TDisplayLocation.NuxTopicBonusFollow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TOfflineDisplayLocation.NuxTopicBonusFollow</w:t>
      </w:r>
    </w:p>
    <w:p>
      <w:pPr>
        <w:jc w:val="both"/>
      </w:pPr>
      <w:r>
        <w:t xml:space="preserve">    override val toFsName: String = "NuxTopicBonusFollow"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Sidebar extends DisplayLocation {</w:t>
      </w:r>
    </w:p>
    <w:p>
      <w:pPr>
        <w:jc w:val="both"/>
      </w:pPr>
      <w:r>
        <w:t xml:space="preserve">    override val toThrift: TDisplayLocation = TDisplayLocation.Sidebar</w:t>
      </w:r>
    </w:p>
    <w:p>
      <w:pPr>
        <w:jc w:val="both"/>
      </w:pPr>
      <w:r>
        <w:t xml:space="preserve">    override val toOfflineThrift: TOfflineDisplayLocation = TOfflineDisplayLocation.Sidebar</w:t>
      </w:r>
    </w:p>
    <w:p>
      <w:pPr>
        <w:jc w:val="both"/>
      </w:pPr>
      <w:r>
        <w:t xml:space="preserve">    override val toFsName: String = "Sidebar"</w:t>
      </w:r>
    </w:p>
    <w:p>
      <w:pPr>
        <w:jc w:val="both"/>
      </w:pPr>
      <w:r/>
    </w:p>
    <w:p>
      <w:pPr>
        <w:jc w:val="both"/>
      </w:pPr>
      <w:r>
        <w:t xml:space="preserve">    override val toAdDisplayLocation: Option[AdDisplayLocation] = Some(</w:t>
      </w:r>
    </w:p>
    <w:p>
      <w:pPr>
        <w:jc w:val="both"/>
      </w:pPr>
      <w:r>
        <w:t xml:space="preserve">      AdDisplayLocation.WtfSidebar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CampaignForm extends DisplayLocation {</w:t>
      </w:r>
    </w:p>
    <w:p>
      <w:pPr>
        <w:jc w:val="both"/>
      </w:pPr>
      <w:r>
        <w:t xml:space="preserve">    override val toThrift: TDisplayLocation = TDisplayLocation.CampaignForm</w:t>
      </w:r>
    </w:p>
    <w:p>
      <w:pPr>
        <w:jc w:val="both"/>
      </w:pPr>
      <w:r>
        <w:t xml:space="preserve">    override val toOfflineThrift: TOfflineDisplayLocation = TOfflineDisplayLocation.CampaignForm</w:t>
      </w:r>
    </w:p>
    <w:p>
      <w:pPr>
        <w:jc w:val="both"/>
      </w:pPr>
      <w:r>
        <w:t xml:space="preserve">    override val toFsName: String = "CampaignForm"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ProfileTopFollowers extends DisplayLocation {</w:t>
      </w:r>
    </w:p>
    <w:p>
      <w:pPr>
        <w:jc w:val="both"/>
      </w:pPr>
      <w:r>
        <w:t xml:space="preserve">    override val toThrift: TDisplayLocation = TDisplayLocation.ProfileTopFollowers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TOfflineDisplayLocation.ProfileTopFollowers</w:t>
      </w:r>
    </w:p>
    <w:p>
      <w:pPr>
        <w:jc w:val="both"/>
      </w:pPr>
      <w:r>
        <w:t xml:space="preserve">    override val toFsName: String = "ProfileTopFollowers"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ProfileTopFollowing extends DisplayLocation {</w:t>
      </w:r>
    </w:p>
    <w:p>
      <w:pPr>
        <w:jc w:val="both"/>
      </w:pPr>
      <w:r>
        <w:t xml:space="preserve">    override val toThrift: TDisplayLocation = TDisplayLocation.ProfileTopFollowing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TOfflineDisplayLocation.ProfileTopFollowing</w:t>
      </w:r>
    </w:p>
    <w:p>
      <w:pPr>
        <w:jc w:val="both"/>
      </w:pPr>
      <w:r>
        <w:t xml:space="preserve">    override val toFsName: String = "ProfileTopFollowing"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RuxPymk extends DisplayLocation {</w:t>
      </w:r>
    </w:p>
    <w:p>
      <w:pPr>
        <w:jc w:val="both"/>
      </w:pPr>
      <w:r>
        <w:t xml:space="preserve">    override val toThrift: TDisplayLocation = TDisplayLocation.RuxPymk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TOfflineDisplayLocation.RuxPymk</w:t>
      </w:r>
    </w:p>
    <w:p>
      <w:pPr>
        <w:jc w:val="both"/>
      </w:pPr>
      <w:r>
        <w:t xml:space="preserve">    override val toFsName: String = "RuxPymk"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IndiaCovid19CuratedAccountsWtf extends DisplayLocation {</w:t>
      </w:r>
    </w:p>
    <w:p>
      <w:pPr>
        <w:jc w:val="both"/>
      </w:pPr>
      <w:r>
        <w:t xml:space="preserve">    override val toThrift: TDisplayLocation = TDisplayLocation.IndiaCovid19CuratedAccountsWtf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TOfflineDisplayLocation.IndiaCovid19CuratedAccountsWtf</w:t>
      </w:r>
    </w:p>
    <w:p>
      <w:pPr>
        <w:jc w:val="both"/>
      </w:pPr>
      <w:r>
        <w:t xml:space="preserve">    override val toFsName: String = "IndiaCovid19CuratedAccountsWtf"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PeoplePlusPlus extends DisplayLocation {</w:t>
      </w:r>
    </w:p>
    <w:p>
      <w:pPr>
        <w:jc w:val="both"/>
      </w:pPr>
      <w:r>
        <w:t xml:space="preserve">    override val toThrift: TDisplayLocation = TDisplayLocation.PeoplePlusPlus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TOfflineDisplayLocation.PeoplePlusPlus</w:t>
      </w:r>
    </w:p>
    <w:p>
      <w:pPr>
        <w:jc w:val="both"/>
      </w:pPr>
      <w:r>
        <w:t xml:space="preserve">    override val toFsName: String = "PeoplePlusPlus"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TweetNotificationRecs extends DisplayLocation {</w:t>
      </w:r>
    </w:p>
    <w:p>
      <w:pPr>
        <w:jc w:val="both"/>
      </w:pPr>
      <w:r>
        <w:t xml:space="preserve">    override val toThrift: TDisplayLocation = TDisplayLocation.TweetNotificationRecs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TOfflineDisplayLocation.TweetNotificationRecs</w:t>
      </w:r>
    </w:p>
    <w:p>
      <w:pPr>
        <w:jc w:val="both"/>
      </w:pPr>
      <w:r>
        <w:t xml:space="preserve">    override val toFsName: String = "TweetNotificationRecs"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ProfileDeviceFollow extends DisplayLocation {</w:t>
      </w:r>
    </w:p>
    <w:p>
      <w:pPr>
        <w:jc w:val="both"/>
      </w:pPr>
      <w:r>
        <w:t xml:space="preserve">    override val toThrift: TDisplayLocation = TDisplayLocation.ProfileDeviceFollow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TOfflineDisplayLocation.ProfileDeviceFollow</w:t>
      </w:r>
    </w:p>
    <w:p>
      <w:pPr>
        <w:jc w:val="both"/>
      </w:pPr>
      <w:r>
        <w:t xml:space="preserve">    override val toFsName: String = "ProfileDeviceFollow"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RecosBackfill extends DisplayLocation {</w:t>
      </w:r>
    </w:p>
    <w:p>
      <w:pPr>
        <w:jc w:val="both"/>
      </w:pPr>
      <w:r>
        <w:t xml:space="preserve">    override val toThrift: TDisplayLocation = TDisplayLocation.RecosBackfill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TOfflineDisplayLocation.RecosBackfill</w:t>
      </w:r>
    </w:p>
    <w:p>
      <w:pPr>
        <w:jc w:val="both"/>
      </w:pPr>
      <w:r>
        <w:t xml:space="preserve">    override val toFsName: String = "RecosBackfill"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HtlSpaceHosts extends DisplayLocation {</w:t>
      </w:r>
    </w:p>
    <w:p>
      <w:pPr>
        <w:jc w:val="both"/>
      </w:pPr>
      <w:r>
        <w:t xml:space="preserve">    override val toThrift: TDisplayLocation = TDisplayLocation.HtlSpaceHosts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TOfflineDisplayLocation.HtlSpaceHosts</w:t>
      </w:r>
    </w:p>
    <w:p>
      <w:pPr>
        <w:jc w:val="both"/>
      </w:pPr>
      <w:r>
        <w:t xml:space="preserve">    override val toFsName: String = "HtlSpaceHosts"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PostNuxFollowTask extends DisplayLocation {</w:t>
      </w:r>
    </w:p>
    <w:p>
      <w:pPr>
        <w:jc w:val="both"/>
      </w:pPr>
      <w:r>
        <w:t xml:space="preserve">    override val toThrift: TDisplayLocation = TDisplayLocation.PostNuxFollowTask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TOfflineDisplayLocation.PostNuxFollowTask</w:t>
      </w:r>
    </w:p>
    <w:p>
      <w:pPr>
        <w:jc w:val="both"/>
      </w:pPr>
      <w:r>
        <w:t xml:space="preserve">    override val toFsName: String = "PostNuxFollowTask"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TopicLandingPage extends DisplayLocation {</w:t>
      </w:r>
    </w:p>
    <w:p>
      <w:pPr>
        <w:jc w:val="both"/>
      </w:pPr>
      <w:r>
        <w:t xml:space="preserve">    override val toThrift: TDisplayLocation = TDisplayLocation.TopicLandingPage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TOfflineDisplayLocation.TopicLandingPage</w:t>
      </w:r>
    </w:p>
    <w:p>
      <w:pPr>
        <w:jc w:val="both"/>
      </w:pPr>
      <w:r>
        <w:t xml:space="preserve">    override val toFsName: String = "TopicLandingPage"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UserTypeaheadPrefetch extends DisplayLocation {</w:t>
      </w:r>
    </w:p>
    <w:p>
      <w:pPr>
        <w:jc w:val="both"/>
      </w:pPr>
      <w:r>
        <w:t xml:space="preserve">    override val toThrift: TDisplayLocation = TDisplayLocation.UserTypeaheadPrefetch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TOfflineDisplayLocation.UserTypeaheadPrefetch</w:t>
      </w:r>
    </w:p>
    <w:p>
      <w:pPr>
        <w:jc w:val="both"/>
      </w:pPr>
      <w:r>
        <w:t xml:space="preserve">    override val toFsName: String = "UserTypeaheadPrefetch"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HomeTimelineRelatableAccounts extends DisplayLocation {</w:t>
      </w:r>
    </w:p>
    <w:p>
      <w:pPr>
        <w:jc w:val="both"/>
      </w:pPr>
      <w:r>
        <w:t xml:space="preserve">    override val toThrift: TDisplayLocation = TDisplayLocation.HomeTimelineRelatableAccounts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TOfflineDisplayLocation.HomeTimelineRelatableAccounts</w:t>
      </w:r>
    </w:p>
    <w:p>
      <w:pPr>
        <w:jc w:val="both"/>
      </w:pPr>
      <w:r>
        <w:t xml:space="preserve">    override val toFsName: String = "HomeTimelineRelatableAccounts"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NuxGeoCategory extends DisplayLocation {</w:t>
      </w:r>
    </w:p>
    <w:p>
      <w:pPr>
        <w:jc w:val="both"/>
      </w:pPr>
      <w:r>
        <w:t xml:space="preserve">    override val toThrift: TDisplayLocation = TDisplayLocation.NuxGeoCategory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TOfflineDisplayLocation.NuxGeoCategory</w:t>
      </w:r>
    </w:p>
    <w:p>
      <w:pPr>
        <w:jc w:val="both"/>
      </w:pPr>
      <w:r>
        <w:t xml:space="preserve">    override val toFsName: String = "NuxGeoCategory"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NuxInterestsCategory extends DisplayLocation {</w:t>
      </w:r>
    </w:p>
    <w:p>
      <w:pPr>
        <w:jc w:val="both"/>
      </w:pPr>
      <w:r>
        <w:t xml:space="preserve">    override val toThrift: TDisplayLocation = TDisplayLocation.NuxInterestsCategory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TOfflineDisplayLocation.NuxInterestsCategory</w:t>
      </w:r>
    </w:p>
    <w:p>
      <w:pPr>
        <w:jc w:val="both"/>
      </w:pPr>
      <w:r>
        <w:t xml:space="preserve">    override val toFsName: String = "NuxInterestsCategory"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TopArticles extends DisplayLocation {</w:t>
      </w:r>
    </w:p>
    <w:p>
      <w:pPr>
        <w:jc w:val="both"/>
      </w:pPr>
      <w:r>
        <w:t xml:space="preserve">    override val toThrift: TDisplayLocation = TDisplayLocation.TopArticles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TOfflineDisplayLocation.TopArticles</w:t>
      </w:r>
    </w:p>
    <w:p>
      <w:pPr>
        <w:jc w:val="both"/>
      </w:pPr>
      <w:r>
        <w:t xml:space="preserve">    override val toFsName: String = "TopArticles"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NuxPymkCategory extends DisplayLocation {</w:t>
      </w:r>
    </w:p>
    <w:p>
      <w:pPr>
        <w:jc w:val="both"/>
      </w:pPr>
      <w:r>
        <w:t xml:space="preserve">    override val toThrift: TDisplayLocation = TDisplayLocation.NuxPymkCategory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TOfflineDisplayLocation.NuxPymkCategory</w:t>
      </w:r>
    </w:p>
    <w:p>
      <w:pPr>
        <w:jc w:val="both"/>
      </w:pPr>
      <w:r>
        <w:t xml:space="preserve">    override val toFsName: String = "NuxPymkCategory"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HomeTimelineTweetRecs extends DisplayLocation {</w:t>
      </w:r>
    </w:p>
    <w:p>
      <w:pPr>
        <w:jc w:val="both"/>
      </w:pPr>
      <w:r>
        <w:t xml:space="preserve">    override val toThrift: TDisplayLocation = TDisplayLocation.HomeTimelineTweetRecs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TOfflineDisplayLocation.HomeTimelineTweetRecs</w:t>
      </w:r>
    </w:p>
    <w:p>
      <w:pPr>
        <w:jc w:val="both"/>
      </w:pPr>
      <w:r>
        <w:t xml:space="preserve">    override val toFsName: String = "HomeTimelineTweetRecs"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HtlBulkFriendFollows extends DisplayLocation {</w:t>
      </w:r>
    </w:p>
    <w:p>
      <w:pPr>
        <w:jc w:val="both"/>
      </w:pPr>
      <w:r>
        <w:t xml:space="preserve">    override val toThrift: TDisplayLocation = TDisplayLocation.HtlBulkFriendFollows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TOfflineDisplayLocation.HtlBulkFriendFollows</w:t>
      </w:r>
    </w:p>
    <w:p>
      <w:pPr>
        <w:jc w:val="both"/>
      </w:pPr>
      <w:r>
        <w:t xml:space="preserve">    override val toFsName: String = "HtlBulkFriendFollows"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NuxAutoFollow extends DisplayLocation {</w:t>
      </w:r>
    </w:p>
    <w:p>
      <w:pPr>
        <w:jc w:val="both"/>
      </w:pPr>
      <w:r>
        <w:t xml:space="preserve">    override val toThrift: TDisplayLocation = TDisplayLocation.NuxAutoFollow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TOfflineDisplayLocation.NuxAutoFollow</w:t>
      </w:r>
    </w:p>
    <w:p>
      <w:pPr>
        <w:jc w:val="both"/>
      </w:pPr>
      <w:r>
        <w:t xml:space="preserve">    override val toFsName: String = "NuxAutoFollow"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SearchBonusFollow extends DisplayLocation {</w:t>
      </w:r>
    </w:p>
    <w:p>
      <w:pPr>
        <w:jc w:val="both"/>
      </w:pPr>
      <w:r>
        <w:t xml:space="preserve">    override val toThrift: TDisplayLocation = TDisplayLocation.SearchBonusFollow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TOfflineDisplayLocation.SearchBonusFollow</w:t>
      </w:r>
    </w:p>
    <w:p>
      <w:pPr>
        <w:jc w:val="both"/>
      </w:pPr>
      <w:r>
        <w:t xml:space="preserve">    override val toFsName: String = "SearchBonusFollow"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ContentRecommender extends DisplayLocation {</w:t>
      </w:r>
    </w:p>
    <w:p>
      <w:pPr>
        <w:jc w:val="both"/>
      </w:pPr>
      <w:r>
        <w:t xml:space="preserve">    override val toThrift: TDisplayLocation = TDisplayLocation.ContentRecommender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TOfflineDisplayLocation.ContentRecommender</w:t>
      </w:r>
    </w:p>
    <w:p>
      <w:pPr>
        <w:jc w:val="both"/>
      </w:pPr>
      <w:r>
        <w:t xml:space="preserve">    override val toFsName: String = "ContentRecommender"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HomeTimelineReverseChron extends DisplayLocation {</w:t>
      </w:r>
    </w:p>
    <w:p>
      <w:pPr>
        <w:jc w:val="both"/>
      </w:pPr>
      <w:r>
        <w:t xml:space="preserve">    override val toThrift: TDisplayLocation = TDisplayLocation.HomeTimelineReverseChron</w:t>
      </w:r>
    </w:p>
    <w:p>
      <w:pPr>
        <w:jc w:val="both"/>
      </w:pPr>
      <w:r>
        <w:t xml:space="preserve">    override val toOfflineThrift: TOfflineDisplayLocation =</w:t>
      </w:r>
    </w:p>
    <w:p>
      <w:pPr>
        <w:jc w:val="both"/>
      </w:pPr>
      <w:r>
        <w:t xml:space="preserve">      TOfflineDisplayLocation.HomeTimelineReverseChron</w:t>
      </w:r>
    </w:p>
    <w:p>
      <w:pPr>
        <w:jc w:val="both"/>
      </w:pPr>
      <w:r>
        <w:t xml:space="preserve">    override val toFsName: String = "HomeTimelineReverseChron"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fromThrift(displayLocation: TDisplayLocation): DisplayLocation = displayLocation match {</w:t>
      </w:r>
    </w:p>
    <w:p>
      <w:pPr>
        <w:jc w:val="both"/>
      </w:pPr>
      <w:r>
        <w:t xml:space="preserve">    case TDisplayLocation.ProfileSidebar =&gt; ProfileSidebar</w:t>
      </w:r>
    </w:p>
    <w:p>
      <w:pPr>
        <w:jc w:val="both"/>
      </w:pPr>
      <w:r>
        <w:t xml:space="preserve">    case TDisplayLocation.HomeTimeline =&gt; HomeTimeline</w:t>
      </w:r>
    </w:p>
    <w:p>
      <w:pPr>
        <w:jc w:val="both"/>
      </w:pPr>
      <w:r>
        <w:t xml:space="preserve">    case TDisplayLocation.MagicRecs =&gt; MagicRecs</w:t>
      </w:r>
    </w:p>
    <w:p>
      <w:pPr>
        <w:jc w:val="both"/>
      </w:pPr>
      <w:r>
        <w:t xml:space="preserve">    case TDisplayLocation.AbUploadInjection =&gt; AbUploadInjection</w:t>
      </w:r>
    </w:p>
    <w:p>
      <w:pPr>
        <w:jc w:val="both"/>
      </w:pPr>
      <w:r>
        <w:t xml:space="preserve">    case TDisplayLocation.RuxLandingPage =&gt; RuxLandingPage</w:t>
      </w:r>
    </w:p>
    <w:p>
      <w:pPr>
        <w:jc w:val="both"/>
      </w:pPr>
      <w:r>
        <w:t xml:space="preserve">    case TDisplayLocation.ProfileBonusFollow =&gt; ProfileBonusFollow</w:t>
      </w:r>
    </w:p>
    <w:p>
      <w:pPr>
        <w:jc w:val="both"/>
      </w:pPr>
      <w:r>
        <w:t xml:space="preserve">    case TDisplayLocation.ElectionExploreWtf =&gt; ElectionExploreWtf</w:t>
      </w:r>
    </w:p>
    <w:p>
      <w:pPr>
        <w:jc w:val="both"/>
      </w:pPr>
      <w:r>
        <w:t xml:space="preserve">    case TDisplayLocation.ClusterFollow =&gt; ClusterFollow</w:t>
      </w:r>
    </w:p>
    <w:p>
      <w:pPr>
        <w:jc w:val="both"/>
      </w:pPr>
      <w:r>
        <w:t xml:space="preserve">    case TDisplayLocation.HtlBonusFollow =&gt; HtlBonusFollow</w:t>
      </w:r>
    </w:p>
    <w:p>
      <w:pPr>
        <w:jc w:val="both"/>
      </w:pPr>
      <w:r>
        <w:t xml:space="preserve">    case TDisplayLocation.ReactiveFollow =&gt; ReactiveFollow</w:t>
      </w:r>
    </w:p>
    <w:p>
      <w:pPr>
        <w:jc w:val="both"/>
      </w:pPr>
      <w:r>
        <w:t xml:space="preserve">    case TDisplayLocation.TopicLandingPageHeader =&gt; TopicLandingPageHeader</w:t>
      </w:r>
    </w:p>
    <w:p>
      <w:pPr>
        <w:jc w:val="both"/>
      </w:pPr>
      <w:r>
        <w:t xml:space="preserve">    case TDisplayLocation.NewUserSarusBackfill =&gt; NewUserSarusBackfill</w:t>
      </w:r>
    </w:p>
    <w:p>
      <w:pPr>
        <w:jc w:val="both"/>
      </w:pPr>
      <w:r>
        <w:t xml:space="preserve">    case TDisplayLocation.NuxPymk =&gt; NuxPymk</w:t>
      </w:r>
    </w:p>
    <w:p>
      <w:pPr>
        <w:jc w:val="both"/>
      </w:pPr>
      <w:r>
        <w:t xml:space="preserve">    case TDisplayLocation.NuxInterests =&gt; NuxInterests</w:t>
      </w:r>
    </w:p>
    <w:p>
      <w:pPr>
        <w:jc w:val="both"/>
      </w:pPr>
      <w:r>
        <w:t xml:space="preserve">    case TDisplayLocation.NuxTopicBonusFollow =&gt; NuxTopicBonusFollow</w:t>
      </w:r>
    </w:p>
    <w:p>
      <w:pPr>
        <w:jc w:val="both"/>
      </w:pPr>
      <w:r>
        <w:t xml:space="preserve">    case TDisplayLocation.ExploreTab =&gt; ExploreTab</w:t>
      </w:r>
    </w:p>
    <w:p>
      <w:pPr>
        <w:jc w:val="both"/>
      </w:pPr>
      <w:r>
        <w:t xml:space="preserve">    case TDisplayLocation.Sidebar =&gt; Sidebar</w:t>
      </w:r>
    </w:p>
    <w:p>
      <w:pPr>
        <w:jc w:val="both"/>
      </w:pPr>
      <w:r>
        <w:t xml:space="preserve">    case TDisplayLocation.CampaignForm =&gt; CampaignForm</w:t>
      </w:r>
    </w:p>
    <w:p>
      <w:pPr>
        <w:jc w:val="both"/>
      </w:pPr>
      <w:r>
        <w:t xml:space="preserve">    case TDisplayLocation.ProfileTopFollowers =&gt; ProfileTopFollowers</w:t>
      </w:r>
    </w:p>
    <w:p>
      <w:pPr>
        <w:jc w:val="both"/>
      </w:pPr>
      <w:r>
        <w:t xml:space="preserve">    case TDisplayLocation.ProfileTopFollowing =&gt; ProfileTopFollowing</w:t>
      </w:r>
    </w:p>
    <w:p>
      <w:pPr>
        <w:jc w:val="both"/>
      </w:pPr>
      <w:r>
        <w:t xml:space="preserve">    case TDisplayLocation.RuxPymk =&gt; RuxPymk</w:t>
      </w:r>
    </w:p>
    <w:p>
      <w:pPr>
        <w:jc w:val="both"/>
      </w:pPr>
      <w:r>
        <w:t xml:space="preserve">    case TDisplayLocation.IndiaCovid19CuratedAccountsWtf =&gt; IndiaCovid19CuratedAccountsWtf</w:t>
      </w:r>
    </w:p>
    <w:p>
      <w:pPr>
        <w:jc w:val="both"/>
      </w:pPr>
      <w:r>
        <w:t xml:space="preserve">    case TDisplayLocation.PeoplePlusPlus =&gt; PeoplePlusPlus</w:t>
      </w:r>
    </w:p>
    <w:p>
      <w:pPr>
        <w:jc w:val="both"/>
      </w:pPr>
      <w:r>
        <w:t xml:space="preserve">    case TDisplayLocation.TweetNotificationRecs =&gt; TweetNotificationRecs</w:t>
      </w:r>
    </w:p>
    <w:p>
      <w:pPr>
        <w:jc w:val="both"/>
      </w:pPr>
      <w:r>
        <w:t xml:space="preserve">    case TDisplayLocation.ProfileDeviceFollow =&gt; ProfileDeviceFollow</w:t>
      </w:r>
    </w:p>
    <w:p>
      <w:pPr>
        <w:jc w:val="both"/>
      </w:pPr>
      <w:r>
        <w:t xml:space="preserve">    case TDisplayLocation.RecosBackfill =&gt; RecosBackfill</w:t>
      </w:r>
    </w:p>
    <w:p>
      <w:pPr>
        <w:jc w:val="both"/>
      </w:pPr>
      <w:r>
        <w:t xml:space="preserve">    case TDisplayLocation.HtlSpaceHosts =&gt; HtlSpaceHosts</w:t>
      </w:r>
    </w:p>
    <w:p>
      <w:pPr>
        <w:jc w:val="both"/>
      </w:pPr>
      <w:r>
        <w:t xml:space="preserve">    case TDisplayLocation.PostNuxFollowTask =&gt; PostNuxFollowTask</w:t>
      </w:r>
    </w:p>
    <w:p>
      <w:pPr>
        <w:jc w:val="both"/>
      </w:pPr>
      <w:r>
        <w:t xml:space="preserve">    case TDisplayLocation.TopicLandingPage =&gt; TopicLandingPage</w:t>
      </w:r>
    </w:p>
    <w:p>
      <w:pPr>
        <w:jc w:val="both"/>
      </w:pPr>
      <w:r>
        <w:t xml:space="preserve">    case TDisplayLocation.UserTypeaheadPrefetch =&gt; UserTypeaheadPrefetch</w:t>
      </w:r>
    </w:p>
    <w:p>
      <w:pPr>
        <w:jc w:val="both"/>
      </w:pPr>
      <w:r>
        <w:t xml:space="preserve">    case TDisplayLocation.HomeTimelineRelatableAccounts =&gt; HomeTimelineRelatableAccounts</w:t>
      </w:r>
    </w:p>
    <w:p>
      <w:pPr>
        <w:jc w:val="both"/>
      </w:pPr>
      <w:r>
        <w:t xml:space="preserve">    case TDisplayLocation.NuxGeoCategory =&gt; NuxGeoCategory</w:t>
      </w:r>
    </w:p>
    <w:p>
      <w:pPr>
        <w:jc w:val="both"/>
      </w:pPr>
      <w:r>
        <w:t xml:space="preserve">    case TDisplayLocation.NuxInterestsCategory =&gt; NuxInterestsCategory</w:t>
      </w:r>
    </w:p>
    <w:p>
      <w:pPr>
        <w:jc w:val="both"/>
      </w:pPr>
      <w:r>
        <w:t xml:space="preserve">    case TDisplayLocation.TopArticles =&gt; TopArticles</w:t>
      </w:r>
    </w:p>
    <w:p>
      <w:pPr>
        <w:jc w:val="both"/>
      </w:pPr>
      <w:r>
        <w:t xml:space="preserve">    case TDisplayLocation.NuxPymkCategory =&gt; NuxPymkCategory</w:t>
      </w:r>
    </w:p>
    <w:p>
      <w:pPr>
        <w:jc w:val="both"/>
      </w:pPr>
      <w:r>
        <w:t xml:space="preserve">    case TDisplayLocation.HomeTimelineTweetRecs =&gt; HomeTimelineTweetRecs</w:t>
      </w:r>
    </w:p>
    <w:p>
      <w:pPr>
        <w:jc w:val="both"/>
      </w:pPr>
      <w:r>
        <w:t xml:space="preserve">    case TDisplayLocation.HtlBulkFriendFollows =&gt; HtlBulkFriendFollows</w:t>
      </w:r>
    </w:p>
    <w:p>
      <w:pPr>
        <w:jc w:val="both"/>
      </w:pPr>
      <w:r>
        <w:t xml:space="preserve">    case TDisplayLocation.NuxAutoFollow =&gt; NuxAutoFollow</w:t>
      </w:r>
    </w:p>
    <w:p>
      <w:pPr>
        <w:jc w:val="both"/>
      </w:pPr>
      <w:r>
        <w:t xml:space="preserve">    case TDisplayLocation.SearchBonusFollow =&gt; SearchBonusFollow</w:t>
      </w:r>
    </w:p>
    <w:p>
      <w:pPr>
        <w:jc w:val="both"/>
      </w:pPr>
      <w:r>
        <w:t xml:space="preserve">    case TDisplayLocation.ContentRecommender =&gt; ContentRecommender</w:t>
      </w:r>
    </w:p>
    <w:p>
      <w:pPr>
        <w:jc w:val="both"/>
      </w:pPr>
      <w:r>
        <w:t xml:space="preserve">    case TDisplayLocation.HomeTimelineReverseChron =&gt; HomeTimelineReverseChron</w:t>
      </w:r>
    </w:p>
    <w:p>
      <w:pPr>
        <w:jc w:val="both"/>
      </w:pPr>
      <w:r>
        <w:t xml:space="preserve">    case TDisplayLocation.EnumUnknownDisplayLocation(i) =&gt;</w:t>
      </w:r>
    </w:p>
    <w:p>
      <w:pPr>
        <w:jc w:val="both"/>
      </w:pPr>
      <w:r>
        <w:t xml:space="preserve">      throw new UnknownDisplayLocationException(</w:t>
      </w:r>
    </w:p>
    <w:p>
      <w:pPr>
        <w:jc w:val="both"/>
      </w:pPr>
      <w:r>
        <w:t xml:space="preserve">        s"Unknown display location thrift enum with value: ${i}")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fromOfflineThrift(displayLocation: TOfflineDisplayLocation): DisplayLocation =</w:t>
      </w:r>
    </w:p>
    <w:p>
      <w:pPr>
        <w:jc w:val="both"/>
      </w:pPr>
      <w:r>
        <w:t xml:space="preserve">    displayLocation match {</w:t>
      </w:r>
    </w:p>
    <w:p>
      <w:pPr>
        <w:jc w:val="both"/>
      </w:pPr>
      <w:r>
        <w:t xml:space="preserve">      case TOfflineDisplayLocation.ProfileSidebar =&gt; ProfileSidebar</w:t>
      </w:r>
    </w:p>
    <w:p>
      <w:pPr>
        <w:jc w:val="both"/>
      </w:pPr>
      <w:r>
        <w:t xml:space="preserve">      case TOfflineDisplayLocation.HomeTimeline =&gt; HomeTimeline</w:t>
      </w:r>
    </w:p>
    <w:p>
      <w:pPr>
        <w:jc w:val="both"/>
      </w:pPr>
      <w:r>
        <w:t xml:space="preserve">      case TOfflineDisplayLocation.MagicRecs =&gt; MagicRecs</w:t>
      </w:r>
    </w:p>
    <w:p>
      <w:pPr>
        <w:jc w:val="both"/>
      </w:pPr>
      <w:r>
        <w:t xml:space="preserve">      case TOfflineDisplayLocation.AbUploadInjection =&gt; AbUploadInjection</w:t>
      </w:r>
    </w:p>
    <w:p>
      <w:pPr>
        <w:jc w:val="both"/>
      </w:pPr>
      <w:r>
        <w:t xml:space="preserve">      case TOfflineDisplayLocation.RuxLandingPage =&gt; RuxLandingPage</w:t>
      </w:r>
    </w:p>
    <w:p>
      <w:pPr>
        <w:jc w:val="both"/>
      </w:pPr>
      <w:r>
        <w:t xml:space="preserve">      case TOfflineDisplayLocation.ProfileBonusFollow =&gt; ProfileBonusFollow</w:t>
      </w:r>
    </w:p>
    <w:p>
      <w:pPr>
        <w:jc w:val="both"/>
      </w:pPr>
      <w:r>
        <w:t xml:space="preserve">      case TOfflineDisplayLocation.ElectionExploreWtf =&gt; ElectionExploreWtf</w:t>
      </w:r>
    </w:p>
    <w:p>
      <w:pPr>
        <w:jc w:val="both"/>
      </w:pPr>
      <w:r>
        <w:t xml:space="preserve">      case TOfflineDisplayLocation.ClusterFollow =&gt; ClusterFollow</w:t>
      </w:r>
    </w:p>
    <w:p>
      <w:pPr>
        <w:jc w:val="both"/>
      </w:pPr>
      <w:r>
        <w:t xml:space="preserve">      case TOfflineDisplayLocation.HtlBonusFollow =&gt; HtlBonusFollow</w:t>
      </w:r>
    </w:p>
    <w:p>
      <w:pPr>
        <w:jc w:val="both"/>
      </w:pPr>
      <w:r>
        <w:t xml:space="preserve">      case TOfflineDisplayLocation.TopicLandingPageHeader =&gt; TopicLandingPageHeader</w:t>
      </w:r>
    </w:p>
    <w:p>
      <w:pPr>
        <w:jc w:val="both"/>
      </w:pPr>
      <w:r>
        <w:t xml:space="preserve">      case TOfflineDisplayLocation.NewUserSarusBackfill =&gt; NewUserSarusBackfill</w:t>
      </w:r>
    </w:p>
    <w:p>
      <w:pPr>
        <w:jc w:val="both"/>
      </w:pPr>
      <w:r>
        <w:t xml:space="preserve">      case TOfflineDisplayLocation.NuxPymk =&gt; NuxPymk</w:t>
      </w:r>
    </w:p>
    <w:p>
      <w:pPr>
        <w:jc w:val="both"/>
      </w:pPr>
      <w:r>
        <w:t xml:space="preserve">      case TOfflineDisplayLocation.NuxInterests =&gt; NuxInterests</w:t>
      </w:r>
    </w:p>
    <w:p>
      <w:pPr>
        <w:jc w:val="both"/>
      </w:pPr>
      <w:r>
        <w:t xml:space="preserve">      case TOfflineDisplayLocation.NuxTopicBonusFollow =&gt; NuxTopicBonusFollow</w:t>
      </w:r>
    </w:p>
    <w:p>
      <w:pPr>
        <w:jc w:val="both"/>
      </w:pPr>
      <w:r>
        <w:t xml:space="preserve">      case TOfflineDisplayLocation.ExploreTab =&gt; ExploreTab</w:t>
      </w:r>
    </w:p>
    <w:p>
      <w:pPr>
        <w:jc w:val="both"/>
      </w:pPr>
      <w:r>
        <w:t xml:space="preserve">      case TOfflineDisplayLocation.ReactiveFollow =&gt; ReactiveFollow</w:t>
      </w:r>
    </w:p>
    <w:p>
      <w:pPr>
        <w:jc w:val="both"/>
      </w:pPr>
      <w:r>
        <w:t xml:space="preserve">      case TOfflineDisplayLocation.Sidebar =&gt; Sidebar</w:t>
      </w:r>
    </w:p>
    <w:p>
      <w:pPr>
        <w:jc w:val="both"/>
      </w:pPr>
      <w:r>
        <w:t xml:space="preserve">      case TOfflineDisplayLocation.CampaignForm =&gt; CampaignForm</w:t>
      </w:r>
    </w:p>
    <w:p>
      <w:pPr>
        <w:jc w:val="both"/>
      </w:pPr>
      <w:r>
        <w:t xml:space="preserve">      case TOfflineDisplayLocation.ProfileTopFollowers =&gt; ProfileTopFollowers</w:t>
      </w:r>
    </w:p>
    <w:p>
      <w:pPr>
        <w:jc w:val="both"/>
      </w:pPr>
      <w:r>
        <w:t xml:space="preserve">      case TOfflineDisplayLocation.ProfileTopFollowing =&gt; ProfileTopFollowing</w:t>
      </w:r>
    </w:p>
    <w:p>
      <w:pPr>
        <w:jc w:val="both"/>
      </w:pPr>
      <w:r>
        <w:t xml:space="preserve">      case TOfflineDisplayLocation.RuxPymk =&gt; RuxPymk</w:t>
      </w:r>
    </w:p>
    <w:p>
      <w:pPr>
        <w:jc w:val="both"/>
      </w:pPr>
      <w:r>
        <w:t xml:space="preserve">      case TOfflineDisplayLocation.IndiaCovid19CuratedAccountsWtf =&gt; IndiaCovid19CuratedAccountsWtf</w:t>
      </w:r>
    </w:p>
    <w:p>
      <w:pPr>
        <w:jc w:val="both"/>
      </w:pPr>
      <w:r>
        <w:t xml:space="preserve">      case TOfflineDisplayLocation.PeoplePlusPlus =&gt; PeoplePlusPlus</w:t>
      </w:r>
    </w:p>
    <w:p>
      <w:pPr>
        <w:jc w:val="both"/>
      </w:pPr>
      <w:r>
        <w:t xml:space="preserve">      case TOfflineDisplayLocation.TweetNotificationRecs =&gt; TweetNotificationRecs</w:t>
      </w:r>
    </w:p>
    <w:p>
      <w:pPr>
        <w:jc w:val="both"/>
      </w:pPr>
      <w:r>
        <w:t xml:space="preserve">      case TOfflineDisplayLocation.ProfileDeviceFollow =&gt; ProfileDeviceFollow</w:t>
      </w:r>
    </w:p>
    <w:p>
      <w:pPr>
        <w:jc w:val="both"/>
      </w:pPr>
      <w:r>
        <w:t xml:space="preserve">      case TOfflineDisplayLocation.RecosBackfill =&gt; RecosBackfill</w:t>
      </w:r>
    </w:p>
    <w:p>
      <w:pPr>
        <w:jc w:val="both"/>
      </w:pPr>
      <w:r>
        <w:t xml:space="preserve">      case TOfflineDisplayLocation.HtlSpaceHosts =&gt; HtlSpaceHosts</w:t>
      </w:r>
    </w:p>
    <w:p>
      <w:pPr>
        <w:jc w:val="both"/>
      </w:pPr>
      <w:r>
        <w:t xml:space="preserve">      case TOfflineDisplayLocation.PostNuxFollowTask =&gt; PostNuxFollowTask</w:t>
      </w:r>
    </w:p>
    <w:p>
      <w:pPr>
        <w:jc w:val="both"/>
      </w:pPr>
      <w:r>
        <w:t xml:space="preserve">      case TOfflineDisplayLocation.TopicLandingPage =&gt; TopicLandingPage</w:t>
      </w:r>
    </w:p>
    <w:p>
      <w:pPr>
        <w:jc w:val="both"/>
      </w:pPr>
      <w:r>
        <w:t xml:space="preserve">      case TOfflineDisplayLocation.UserTypeaheadPrefetch =&gt; UserTypeaheadPrefetch</w:t>
      </w:r>
    </w:p>
    <w:p>
      <w:pPr>
        <w:jc w:val="both"/>
      </w:pPr>
      <w:r>
        <w:t xml:space="preserve">      case TOfflineDisplayLocation.HomeTimelineRelatableAccounts =&gt; HomeTimelineRelatableAccounts</w:t>
      </w:r>
    </w:p>
    <w:p>
      <w:pPr>
        <w:jc w:val="both"/>
      </w:pPr>
      <w:r>
        <w:t xml:space="preserve">      case TOfflineDisplayLocation.NuxGeoCategory =&gt; NuxGeoCategory</w:t>
      </w:r>
    </w:p>
    <w:p>
      <w:pPr>
        <w:jc w:val="both"/>
      </w:pPr>
      <w:r>
        <w:t xml:space="preserve">      case TOfflineDisplayLocation.NuxInterestsCategory =&gt; NuxInterestsCategory</w:t>
      </w:r>
    </w:p>
    <w:p>
      <w:pPr>
        <w:jc w:val="both"/>
      </w:pPr>
      <w:r>
        <w:t xml:space="preserve">      case TOfflineDisplayLocation.TopArticles =&gt; TopArticles</w:t>
      </w:r>
    </w:p>
    <w:p>
      <w:pPr>
        <w:jc w:val="both"/>
      </w:pPr>
      <w:r>
        <w:t xml:space="preserve">      case TOfflineDisplayLocation.NuxPymkCategory =&gt; NuxPymkCategory</w:t>
      </w:r>
    </w:p>
    <w:p>
      <w:pPr>
        <w:jc w:val="both"/>
      </w:pPr>
      <w:r>
        <w:t xml:space="preserve">      case TOfflineDisplayLocation.HomeTimelineTweetRecs =&gt; HomeTimelineTweetRecs</w:t>
      </w:r>
    </w:p>
    <w:p>
      <w:pPr>
        <w:jc w:val="both"/>
      </w:pPr>
      <w:r>
        <w:t xml:space="preserve">      case TOfflineDisplayLocation.HtlBulkFriendFollows =&gt; HtlBulkFriendFollows</w:t>
      </w:r>
    </w:p>
    <w:p>
      <w:pPr>
        <w:jc w:val="both"/>
      </w:pPr>
      <w:r>
        <w:t xml:space="preserve">      case TOfflineDisplayLocation.NuxAutoFollow =&gt; NuxAutoFollow</w:t>
      </w:r>
    </w:p>
    <w:p>
      <w:pPr>
        <w:jc w:val="both"/>
      </w:pPr>
      <w:r>
        <w:t xml:space="preserve">      case TOfflineDisplayLocation.SearchBonusFollow =&gt; SearchBonusFollow</w:t>
      </w:r>
    </w:p>
    <w:p>
      <w:pPr>
        <w:jc w:val="both"/>
      </w:pPr>
      <w:r>
        <w:t xml:space="preserve">      case TOfflineDisplayLocation.ContentRecommender =&gt; ContentRecommender</w:t>
      </w:r>
    </w:p>
    <w:p>
      <w:pPr>
        <w:jc w:val="both"/>
      </w:pPr>
      <w:r>
        <w:t xml:space="preserve">      case TOfflineDisplayLocation.HomeTimelineReverseChron =&gt; HomeTimelineReverseChron</w:t>
      </w:r>
    </w:p>
    <w:p>
      <w:pPr>
        <w:jc w:val="both"/>
      </w:pPr>
      <w:r>
        <w:t xml:space="preserve">      case TOfflineDisplayLocation.EnumUnknownOfflineDisplayLocation(i) =&gt;</w:t>
      </w:r>
    </w:p>
    <w:p>
      <w:pPr>
        <w:jc w:val="both"/>
      </w:pPr>
      <w:r>
        <w:t xml:space="preserve">        throw new UnknownDisplayLocationException(</w:t>
      </w:r>
    </w:p>
    <w:p>
      <w:pPr>
        <w:jc w:val="both"/>
      </w:pPr>
      <w:r>
        <w:t xml:space="preserve">          s"Unknown offline display location thrift enum with value: ${i}")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UnknownDisplayLocationException(message: String) extends Exception(message)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