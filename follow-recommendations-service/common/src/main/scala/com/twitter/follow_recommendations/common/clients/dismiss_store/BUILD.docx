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"3rdparty/jvm/com/github/nscala_time",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"src/thrift/com/twitter/onboarding/relevance/store:store-scala",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