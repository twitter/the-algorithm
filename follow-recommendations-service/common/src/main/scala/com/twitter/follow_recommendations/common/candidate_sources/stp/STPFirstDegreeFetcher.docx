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com.twitter.follow_recommendations.common.candidate_sources.addressbook.ForwardEmailBookSource</w:t>
      </w:r>
    </w:p>
    <w:p>
      <w:pPr>
        <w:jc w:val="both"/>
      </w:pPr>
      <w:r>
        <w:t>import com.twitter.follow_recommendations.common.candidate_sources.addressbook.ForwardPhoneBookSource</w:t>
      </w:r>
    </w:p>
    <w:p>
      <w:pPr>
        <w:jc w:val="both"/>
      </w:pPr>
      <w:r>
        <w:t>import com.twitter.follow_recommendations.common.candidate_sources.addressbook.ReverseEmailBookSource</w:t>
      </w:r>
    </w:p>
    <w:p>
      <w:pPr>
        <w:jc w:val="both"/>
      </w:pPr>
      <w:r>
        <w:t>import com.twitter.follow_recommendations.common.candidate_sources.addressbook.ReversePhoneBookSource</w:t>
      </w:r>
    </w:p>
    <w:p>
      <w:pPr>
        <w:jc w:val="both"/>
      </w:pPr>
      <w:r>
        <w:t>import com.twitter.follow_recommendations.common.clients.real_time_real_graph.RealTimeRealGraphClient</w:t>
      </w:r>
    </w:p>
    <w:p>
      <w:pPr>
        <w:jc w:val="both"/>
      </w:pPr>
      <w:r>
        <w:t>import com.twitter.follow_recommendations.common.models.HasRecentFollowedUserIds</w:t>
      </w:r>
    </w:p>
    <w:p>
      <w:pPr>
        <w:jc w:val="both"/>
      </w:pPr>
      <w:r>
        <w:t>import com.twitter.follow_recommendations.common.models.PotentialFirstDegreeEdge</w:t>
      </w:r>
    </w:p>
    <w:p>
      <w:pPr>
        <w:jc w:val="both"/>
      </w:pPr>
      <w:r>
        <w:t>import com.twitter.follow_recommendations.common.stores.LowTweepCredFollowStore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com.twitter.hermit.model.Algorithm.Algorithm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com.twitter.wtf.scalding.jobs.strong_tie_prediction.FirstDegreeEdge</w:t>
      </w:r>
    </w:p>
    <w:p>
      <w:pPr>
        <w:jc w:val="both"/>
      </w:pPr>
      <w:r>
        <w:t>import com.twitter.wtf.scalding.jobs.strong_tie_prediction.FirstDegreeEdgeInfo</w:t>
      </w:r>
    </w:p>
    <w:p>
      <w:pPr>
        <w:jc w:val="both"/>
      </w:pPr>
      <w:r>
        <w:t>import com.twitter.wtf.scalding.jobs.strong_tie_prediction.FirstDegreeEdgeInfoMonoid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// Grabs FirstDegreeNodes from Candidate Sources</w:t>
      </w:r>
    </w:p>
    <w:p>
      <w:pPr>
        <w:jc w:val="both"/>
      </w:pPr>
      <w:r>
        <w:t>@Singleton</w:t>
      </w:r>
    </w:p>
    <w:p>
      <w:pPr>
        <w:jc w:val="both"/>
      </w:pPr>
      <w:r>
        <w:t>class STPFirstDegreeFetcher @Inject() (</w:t>
      </w:r>
    </w:p>
    <w:p>
      <w:pPr>
        <w:jc w:val="both"/>
      </w:pPr>
      <w:r>
        <w:t xml:space="preserve">  realTimeGraphClient: RealTimeRealGraphClient,</w:t>
      </w:r>
    </w:p>
    <w:p>
      <w:pPr>
        <w:jc w:val="both"/>
      </w:pPr>
      <w:r>
        <w:t xml:space="preserve">  reversePhoneBookSource: ReversePhoneBookSource,</w:t>
      </w:r>
    </w:p>
    <w:p>
      <w:pPr>
        <w:jc w:val="both"/>
      </w:pPr>
      <w:r>
        <w:t xml:space="preserve">  reverseEmailBookSource: ReverseEmailBookSource,</w:t>
      </w:r>
    </w:p>
    <w:p>
      <w:pPr>
        <w:jc w:val="both"/>
      </w:pPr>
      <w:r>
        <w:t xml:space="preserve">  forwardEmailBookSource: ForwardEmailBookSource,</w:t>
      </w:r>
    </w:p>
    <w:p>
      <w:pPr>
        <w:jc w:val="both"/>
      </w:pPr>
      <w:r>
        <w:t xml:space="preserve">  forwardPhoneBookSource: ForwardPhoneBookSource,</w:t>
      </w:r>
    </w:p>
    <w:p>
      <w:pPr>
        <w:jc w:val="both"/>
      </w:pPr>
      <w:r>
        <w:t xml:space="preserve">  mutualFollowStrongTiePredictionSource: MutualFollowStrongTiePredictionSource,</w:t>
      </w:r>
    </w:p>
    <w:p>
      <w:pPr>
        <w:jc w:val="both"/>
      </w:pPr>
      <w:r>
        <w:t xml:space="preserve">  lowTweepCredFollowStore: LowTweepCredFollowStore,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Logging {</w:t>
      </w:r>
    </w:p>
    <w:p>
      <w:pPr>
        <w:jc w:val="both"/>
      </w:pPr>
      <w:r/>
    </w:p>
    <w:p>
      <w:pPr>
        <w:jc w:val="both"/>
      </w:pPr>
      <w:r>
        <w:t xml:space="preserve">  private val stats = statsReceiver.scope("STPFirstDegreeFetcher")</w:t>
      </w:r>
    </w:p>
    <w:p>
      <w:pPr>
        <w:jc w:val="both"/>
      </w:pPr>
      <w:r>
        <w:t xml:space="preserve">  private val stitchRequests = stats.scope("stitchRequests")</w:t>
      </w:r>
    </w:p>
    <w:p>
      <w:pPr>
        <w:jc w:val="both"/>
      </w:pPr>
      <w:r>
        <w:t xml:space="preserve">  private val allStitchRequests = stitchRequests.counter("all")</w:t>
      </w:r>
    </w:p>
    <w:p>
      <w:pPr>
        <w:jc w:val="both"/>
      </w:pPr>
      <w:r>
        <w:t xml:space="preserve">  private val timeoutStitchRequests = stitchRequests.counter("timeout")</w:t>
      </w:r>
    </w:p>
    <w:p>
      <w:pPr>
        <w:jc w:val="both"/>
      </w:pPr>
      <w:r>
        <w:t xml:space="preserve">  private val successStitchRequests = stitchRequests.counter("success")</w:t>
      </w:r>
    </w:p>
    <w:p>
      <w:pPr>
        <w:jc w:val="both"/>
      </w:pPr>
      <w:r/>
    </w:p>
    <w:p>
      <w:pPr>
        <w:jc w:val="both"/>
      </w:pPr>
      <w:r>
        <w:t xml:space="preserve">  private implicit val firstDegreeEdgeInfoMonoid: FirstDegreeEdgeInfoMonoid =</w:t>
      </w:r>
    </w:p>
    <w:p>
      <w:pPr>
        <w:jc w:val="both"/>
      </w:pPr>
      <w:r>
        <w:t xml:space="preserve">    new FirstDegreeEdgeInfoMonoid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Used to map from algorithm to the correct fetcher and firstDegreeEdgeInfo.</w:t>
      </w:r>
    </w:p>
    <w:p>
      <w:pPr>
        <w:jc w:val="both"/>
      </w:pPr>
      <w:r>
        <w:t xml:space="preserve">   * Afterward, uses fetcher to get candidates and construct the correct FirstDegreeEdgeInfo.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private def getPotentialFirstEdgesFromFetcher(</w:t>
      </w:r>
    </w:p>
    <w:p>
      <w:pPr>
        <w:jc w:val="both"/>
      </w:pPr>
      <w:r>
        <w:t xml:space="preserve">    userId: Long,</w:t>
      </w:r>
    </w:p>
    <w:p>
      <w:pPr>
        <w:jc w:val="both"/>
      </w:pPr>
      <w:r>
        <w:t xml:space="preserve">    target: HasClientContext with HasParams with HasRecentFollowedUserIds,</w:t>
      </w:r>
    </w:p>
    <w:p>
      <w:pPr>
        <w:jc w:val="both"/>
      </w:pPr>
      <w:r>
        <w:t xml:space="preserve">    algorithm: Algorithm,</w:t>
      </w:r>
    </w:p>
    <w:p>
      <w:pPr>
        <w:jc w:val="both"/>
      </w:pPr>
      <w:r>
        <w:t xml:space="preserve">    weight: Double</w:t>
      </w:r>
    </w:p>
    <w:p>
      <w:pPr>
        <w:jc w:val="both"/>
      </w:pPr>
      <w:r>
        <w:t xml:space="preserve">  ): Stitch[Seq[PotentialFirstDegreeEdge]] = {</w:t>
      </w:r>
    </w:p>
    <w:p>
      <w:pPr>
        <w:jc w:val="both"/>
      </w:pPr>
      <w:r>
        <w:t xml:space="preserve">    val (candidates, edgeInfo) = algorithm match {</w:t>
      </w:r>
    </w:p>
    <w:p>
      <w:pPr>
        <w:jc w:val="both"/>
      </w:pPr>
      <w:r>
        <w:t xml:space="preserve">      case Algorithm.MutualFollowSTP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mutualFollowStrongTiePredictionSource(target),</w:t>
      </w:r>
    </w:p>
    <w:p>
      <w:pPr>
        <w:jc w:val="both"/>
      </w:pPr>
      <w:r>
        <w:t xml:space="preserve">          Some(FirstDegreeEdgeInfo(mutualFollow = true)))</w:t>
      </w:r>
    </w:p>
    <w:p>
      <w:pPr>
        <w:jc w:val="both"/>
      </w:pPr>
      <w:r>
        <w:t xml:space="preserve">      case Algorithm.ReverseEmailBookIbis =&gt;</w:t>
      </w:r>
    </w:p>
    <w:p>
      <w:pPr>
        <w:jc w:val="both"/>
      </w:pPr>
      <w:r>
        <w:t xml:space="preserve">        (reverseEmailBookSource(target), Some(FirstDegreeEdgeInfo(reverseEmail = true)))</w:t>
      </w:r>
    </w:p>
    <w:p>
      <w:pPr>
        <w:jc w:val="both"/>
      </w:pPr>
      <w:r>
        <w:t xml:space="preserve">      case Algorithm.ReversePhoneBook =&gt;</w:t>
      </w:r>
    </w:p>
    <w:p>
      <w:pPr>
        <w:jc w:val="both"/>
      </w:pPr>
      <w:r>
        <w:t xml:space="preserve">        (reversePhoneBookSource(target), Some(FirstDegreeEdgeInfo(reversePhone = true)))</w:t>
      </w:r>
    </w:p>
    <w:p>
      <w:pPr>
        <w:jc w:val="both"/>
      </w:pPr>
      <w:r>
        <w:t xml:space="preserve">      case Algorithm.ForwardEmailBook =&gt;</w:t>
      </w:r>
    </w:p>
    <w:p>
      <w:pPr>
        <w:jc w:val="both"/>
      </w:pPr>
      <w:r>
        <w:t xml:space="preserve">        (forwardEmailBookSource(target), Some(FirstDegreeEdgeInfo(forwardEmail = true)))</w:t>
      </w:r>
    </w:p>
    <w:p>
      <w:pPr>
        <w:jc w:val="both"/>
      </w:pPr>
      <w:r>
        <w:t xml:space="preserve">      case Algorithm.ForwardPhoneBook =&gt;</w:t>
      </w:r>
    </w:p>
    <w:p>
      <w:pPr>
        <w:jc w:val="both"/>
      </w:pPr>
      <w:r>
        <w:t xml:space="preserve">        (forwardPhoneBookSource(target), Some(FirstDegreeEdgeInfo(forwardPhone = true)))</w:t>
      </w:r>
    </w:p>
    <w:p>
      <w:pPr>
        <w:jc w:val="both"/>
      </w:pPr>
      <w:r>
        <w:t xml:space="preserve">      case Algorithm.LowTweepcredFollow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lowTweepCredFollowStore.getLowTweepCredUsers(target),</w:t>
      </w:r>
    </w:p>
    <w:p>
      <w:pPr>
        <w:jc w:val="both"/>
      </w:pPr>
      <w:r>
        <w:t xml:space="preserve">          Some(FirstDegreeEdgeInfo(lowTweepcredFollow = true)))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(Stitch.Nil, 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candidates.map(_.flatMap { candidate =&gt;</w:t>
      </w:r>
    </w:p>
    <w:p>
      <w:pPr>
        <w:jc w:val="both"/>
      </w:pPr>
      <w:r>
        <w:t xml:space="preserve">      edgeInfo.map(PotentialFirstDegreeEdge(userId, candidate.id, algorithm, weight, _))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Using the DefaultMap (AlgorithmToScore) we iterate through algorithm/weights to get</w:t>
      </w:r>
    </w:p>
    <w:p>
      <w:pPr>
        <w:jc w:val="both"/>
      </w:pPr>
      <w:r>
        <w:t xml:space="preserve">   * candidates with a set weight. Then, given repeating candidates (by candidate id).</w:t>
      </w:r>
    </w:p>
    <w:p>
      <w:pPr>
        <w:jc w:val="both"/>
      </w:pPr>
      <w:r>
        <w:t xml:space="preserve">   * Given those candidates we group by the candidateId and sum all below weights and combine</w:t>
      </w:r>
    </w:p>
    <w:p>
      <w:pPr>
        <w:jc w:val="both"/>
      </w:pPr>
      <w:r>
        <w:t xml:space="preserve">   * the edgeInfos of into one. Then we choose the candidates with most weight. Finally,</w:t>
      </w:r>
    </w:p>
    <w:p>
      <w:pPr>
        <w:jc w:val="both"/>
      </w:pPr>
      <w:r>
        <w:t xml:space="preserve">   * we attach the realGraphWeight score to those candidates.</w:t>
      </w:r>
    </w:p>
    <w:p>
      <w:pPr>
        <w:jc w:val="both"/>
      </w:pPr>
      <w:r>
        <w:t xml:space="preserve">   * */</w:t>
      </w:r>
    </w:p>
    <w:p>
      <w:pPr>
        <w:jc w:val="both"/>
      </w:pPr>
      <w:r>
        <w:t xml:space="preserve">  def getFirstDegreeEdges(</w:t>
      </w:r>
    </w:p>
    <w:p>
      <w:pPr>
        <w:jc w:val="both"/>
      </w:pPr>
      <w:r>
        <w:t xml:space="preserve">    target: HasClientContext with HasParams with HasRecentFollowedUserIds</w:t>
      </w:r>
    </w:p>
    <w:p>
      <w:pPr>
        <w:jc w:val="both"/>
      </w:pPr>
      <w:r>
        <w:t xml:space="preserve">  ): Stitch[Seq[FirstDegreeEdge]] = {</w:t>
      </w:r>
    </w:p>
    <w:p>
      <w:pPr>
        <w:jc w:val="both"/>
      </w:pPr>
      <w:r>
        <w:t xml:space="preserve">    target.getOptionalUserId</w:t>
      </w:r>
    </w:p>
    <w:p>
      <w:pPr>
        <w:jc w:val="both"/>
      </w:pPr>
      <w:r>
        <w:t xml:space="preserve">      .map { userId =&gt;</w:t>
      </w:r>
    </w:p>
    <w:p>
      <w:pPr>
        <w:jc w:val="both"/>
      </w:pPr>
      <w:r>
        <w:t xml:space="preserve">        allStitchRequests.incr()</w:t>
      </w:r>
    </w:p>
    <w:p>
      <w:pPr>
        <w:jc w:val="both"/>
      </w:pPr>
      <w:r>
        <w:t xml:space="preserve">        val firstEdgesQueryStitch = Stitch</w:t>
      </w:r>
    </w:p>
    <w:p>
      <w:pPr>
        <w:jc w:val="both"/>
      </w:pPr>
      <w:r>
        <w:t xml:space="preserve">          .collect(STPFirstDegreeFetcher.DefaultGraphBuilderAlgorithmToScore.map {</w:t>
      </w:r>
    </w:p>
    <w:p>
      <w:pPr>
        <w:jc w:val="both"/>
      </w:pPr>
      <w:r>
        <w:t xml:space="preserve">            case (algorithm, candidateWeight) =&gt;</w:t>
      </w:r>
    </w:p>
    <w:p>
      <w:pPr>
        <w:jc w:val="both"/>
      </w:pPr>
      <w:r>
        <w:t xml:space="preserve">              getPotentialFirstEdgesFromFetcher(userId, target, algorithm, candidateWeight)</w:t>
      </w:r>
    </w:p>
    <w:p>
      <w:pPr>
        <w:jc w:val="both"/>
      </w:pPr>
      <w:r>
        <w:t xml:space="preserve">          }.toSeq)</w:t>
      </w:r>
    </w:p>
    <w:p>
      <w:pPr>
        <w:jc w:val="both"/>
      </w:pPr>
      <w:r>
        <w:t xml:space="preserve">          .map(_.flatten)</w:t>
      </w:r>
    </w:p>
    <w:p>
      <w:pPr>
        <w:jc w:val="both"/>
      </w:pPr>
      <w:r/>
    </w:p>
    <w:p>
      <w:pPr>
        <w:jc w:val="both"/>
      </w:pPr>
      <w:r>
        <w:t xml:space="preserve">        val destinationIdsToEdges = firstEdgesQueryStitch</w:t>
      </w:r>
    </w:p>
    <w:p>
      <w:pPr>
        <w:jc w:val="both"/>
      </w:pPr>
      <w:r>
        <w:t xml:space="preserve">          .map(_.groupBy(_.connectingId).map {</w:t>
      </w:r>
    </w:p>
    <w:p>
      <w:pPr>
        <w:jc w:val="both"/>
      </w:pPr>
      <w:r>
        <w:t xml:space="preserve">            case (destinationId: Long, edges: Seq[PotentialFirstDegreeEdge]) =&gt;</w:t>
      </w:r>
    </w:p>
    <w:p>
      <w:pPr>
        <w:jc w:val="both"/>
      </w:pPr>
      <w:r>
        <w:t xml:space="preserve">              val combinedDestScore = edges.map(_.score).sum</w:t>
      </w:r>
    </w:p>
    <w:p>
      <w:pPr>
        <w:jc w:val="both"/>
      </w:pPr>
      <w:r>
        <w:t xml:space="preserve">              val combinedEdgeInfo: FirstDegreeEdgeInfo =</w:t>
      </w:r>
    </w:p>
    <w:p>
      <w:pPr>
        <w:jc w:val="both"/>
      </w:pPr>
      <w:r>
        <w:t xml:space="preserve">                edges.map(_.edgeInfo).fold(firstDegreeEdgeInfoMonoid.zero) {</w:t>
      </w:r>
    </w:p>
    <w:p>
      <w:pPr>
        <w:jc w:val="both"/>
      </w:pPr>
      <w:r>
        <w:t xml:space="preserve">                  (aggregatedInfo, currentInfo) =&gt;</w:t>
      </w:r>
    </w:p>
    <w:p>
      <w:pPr>
        <w:jc w:val="both"/>
      </w:pPr>
      <w:r>
        <w:t xml:space="preserve">                    firstDegreeEdgeInfoMonoid.plus(aggregatedInfo, currentInfo)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(destinationId, combinedEdgeInfo, combinedDestScore)</w:t>
      </w:r>
    </w:p>
    <w:p>
      <w:pPr>
        <w:jc w:val="both"/>
      </w:pPr>
      <w:r>
        <w:t xml:space="preserve">          }).map(_.toSeq)</w:t>
      </w:r>
    </w:p>
    <w:p>
      <w:pPr>
        <w:jc w:val="both"/>
      </w:pPr>
      <w:r/>
    </w:p>
    <w:p>
      <w:pPr>
        <w:jc w:val="both"/>
      </w:pPr>
      <w:r>
        <w:t xml:space="preserve">        val topDestinationEdges = destinationIdsToEdges.map(_.sortBy {</w:t>
      </w:r>
    </w:p>
    <w:p>
      <w:pPr>
        <w:jc w:val="both"/>
      </w:pPr>
      <w:r>
        <w:t xml:space="preserve">          case (_, _, combinedDestScore) =&gt; -combinedDestScore</w:t>
      </w:r>
    </w:p>
    <w:p>
      <w:pPr>
        <w:jc w:val="both"/>
      </w:pPr>
      <w:r>
        <w:t xml:space="preserve">        }.take(STPFirstDegreeFetcher.MaxNumFirstDegreeEdges))</w:t>
      </w:r>
    </w:p>
    <w:p>
      <w:pPr>
        <w:jc w:val="both"/>
      </w:pPr>
      <w:r/>
    </w:p>
    <w:p>
      <w:pPr>
        <w:jc w:val="both"/>
      </w:pPr>
      <w:r>
        <w:t xml:space="preserve">        Stitch</w:t>
      </w:r>
    </w:p>
    <w:p>
      <w:pPr>
        <w:jc w:val="both"/>
      </w:pPr>
      <w:r>
        <w:t xml:space="preserve">          .join(realTimeGraphClient.getRealGraphWeights(userId), topDestinationEdges).map {</w:t>
      </w:r>
    </w:p>
    <w:p>
      <w:pPr>
        <w:jc w:val="both"/>
      </w:pPr>
      <w:r>
        <w:t xml:space="preserve">            case (realGraphWeights, topDestinationEdges) =&gt;</w:t>
      </w:r>
    </w:p>
    <w:p>
      <w:pPr>
        <w:jc w:val="both"/>
      </w:pPr>
      <w:r>
        <w:t xml:space="preserve">              successStitchRequests.incr()</w:t>
      </w:r>
    </w:p>
    <w:p>
      <w:pPr>
        <w:jc w:val="both"/>
      </w:pPr>
      <w:r>
        <w:t xml:space="preserve">              topDestinationEdges.map {</w:t>
      </w:r>
    </w:p>
    <w:p>
      <w:pPr>
        <w:jc w:val="both"/>
      </w:pPr>
      <w:r>
        <w:t xml:space="preserve">                case (destinationId, combinedEdgeInfo, _) =&gt;</w:t>
      </w:r>
    </w:p>
    <w:p>
      <w:pPr>
        <w:jc w:val="both"/>
      </w:pPr>
      <w:r>
        <w:t xml:space="preserve">                  val updatedEdgeInfo = combinedEdgeInfo.copy(</w:t>
      </w:r>
    </w:p>
    <w:p>
      <w:pPr>
        <w:jc w:val="both"/>
      </w:pPr>
      <w:r>
        <w:t xml:space="preserve">                    realGraphWeight = realGraphWeights.getOrElse(destinationId, 0.0),</w:t>
      </w:r>
    </w:p>
    <w:p>
      <w:pPr>
        <w:jc w:val="both"/>
      </w:pPr>
      <w:r>
        <w:t xml:space="preserve">                    lowTweepcredFollow =</w:t>
      </w:r>
    </w:p>
    <w:p>
      <w:pPr>
        <w:jc w:val="both"/>
      </w:pPr>
      <w:r>
        <w:t xml:space="preserve">                      !combinedEdgeInfo.mutualFollow &amp;&amp; combinedEdgeInfo.lowTweepcredFollow</w:t>
      </w:r>
    </w:p>
    <w:p>
      <w:pPr>
        <w:jc w:val="both"/>
      </w:pPr>
      <w:r>
        <w:t xml:space="preserve">                  )</w:t>
      </w:r>
    </w:p>
    <w:p>
      <w:pPr>
        <w:jc w:val="both"/>
      </w:pPr>
      <w:r>
        <w:t xml:space="preserve">                  FirstDegreeEdge(userId, destinationId, updatedEdgeInfo)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}.within(STPFirstDegreeFetcher.LongTimeoutFetcher)(timer).rescue {</w:t>
      </w:r>
    </w:p>
    <w:p>
      <w:pPr>
        <w:jc w:val="both"/>
      </w:pPr>
      <w:r>
        <w:t xml:space="preserve">            case ex =&gt;</w:t>
      </w:r>
    </w:p>
    <w:p>
      <w:pPr>
        <w:jc w:val="both"/>
      </w:pPr>
      <w:r>
        <w:t xml:space="preserve">              timeoutStitchRequests.incr()</w:t>
      </w:r>
    </w:p>
    <w:p>
      <w:pPr>
        <w:jc w:val="both"/>
      </w:pPr>
      <w:r>
        <w:t xml:space="preserve">              logger.error("Exception while loading direct edges in OnlineSTP: ", ex)</w:t>
      </w:r>
    </w:p>
    <w:p>
      <w:pPr>
        <w:jc w:val="both"/>
      </w:pPr>
      <w:r>
        <w:t xml:space="preserve">              Stitch.Nil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}.getOrElse(Stitch.Nil)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STPFirstDegreeFetcher {</w:t>
      </w:r>
    </w:p>
    <w:p>
      <w:pPr>
        <w:jc w:val="both"/>
      </w:pPr>
      <w:r>
        <w:t xml:space="preserve">  val MaxNumFirstDegreeEdges = 200</w:t>
      </w:r>
    </w:p>
    <w:p>
      <w:pPr>
        <w:jc w:val="both"/>
      </w:pPr>
      <w:r>
        <w:t xml:space="preserve">  val DefaultGraphBuilderAlgorithmToScore = Map(</w:t>
      </w:r>
    </w:p>
    <w:p>
      <w:pPr>
        <w:jc w:val="both"/>
      </w:pPr>
      <w:r>
        <w:t xml:space="preserve">    Algorithm.MutualFollowSTP -&gt; 10.0,</w:t>
      </w:r>
    </w:p>
    <w:p>
      <w:pPr>
        <w:jc w:val="both"/>
      </w:pPr>
      <w:r>
        <w:t xml:space="preserve">    Algorithm.LowTweepcredFollow -&gt; 6.0,</w:t>
      </w:r>
    </w:p>
    <w:p>
      <w:pPr>
        <w:jc w:val="both"/>
      </w:pPr>
      <w:r>
        <w:t xml:space="preserve">    Algorithm.ForwardEmailBook -&gt; 7.0,</w:t>
      </w:r>
    </w:p>
    <w:p>
      <w:pPr>
        <w:jc w:val="both"/>
      </w:pPr>
      <w:r>
        <w:t xml:space="preserve">    Algorithm.ForwardPhoneBook -&gt; 9.0,</w:t>
      </w:r>
    </w:p>
    <w:p>
      <w:pPr>
        <w:jc w:val="both"/>
      </w:pPr>
      <w:r>
        <w:t xml:space="preserve">    Algorithm.ReverseEmailBookIbis -&gt; 5.0,</w:t>
      </w:r>
    </w:p>
    <w:p>
      <w:pPr>
        <w:jc w:val="both"/>
      </w:pPr>
      <w:r>
        <w:t xml:space="preserve">    Algorithm.ReversePhoneBook -&gt; 8.0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LongTimeoutFetcher: Duration = 300.millis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