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com.twitter.follow_recommendations.common.candidate_sources.sims</w:t>
      </w:r>
    </w:p>
    <w:p>
      <w:pPr>
        <w:jc w:val="both"/>
      </w:pPr>
      <w:r/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com.twitter.follow_recommendations.common.candidate_sources.sims.Follow2vecNearestNeighborsStore.NearestNeighborParamsType</w:t>
      </w:r>
    </w:p>
    <w:p>
      <w:pPr>
        <w:jc w:val="both"/>
      </w:pPr>
      <w:r>
        <w:t>import com.twitter.hermit.candidate.thriftscala.Candidate</w:t>
      </w:r>
    </w:p>
    <w:p>
      <w:pPr>
        <w:jc w:val="both"/>
      </w:pPr>
      <w:r>
        <w:t>import com.twitter.hermit.candidate.thriftscala.Candidates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com.twitter.strato.catalog.Fetch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com.twitter.strato.generated.client.recommendations.follow2vec.LinearRegressionFollow2vecNearestNeighborsClientColumn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LinearRegressionFollow2vecNearestNeighborsStore @Inject() (</w:t>
      </w:r>
    </w:p>
    <w:p>
      <w:pPr>
        <w:jc w:val="both"/>
      </w:pPr>
      <w:r>
        <w:t xml:space="preserve">  linearRegressionFollow2vecNearestNeighborsClientColumn: LinearRegressionFollow2vecNearestNeighborsClientColumn)</w:t>
      </w:r>
    </w:p>
    <w:p>
      <w:pPr>
        <w:jc w:val="both"/>
      </w:pPr>
      <w:r>
        <w:t xml:space="preserve">    extends StratoBasedSimsCandidateSource[NearestNeighborParamsType](</w:t>
      </w:r>
    </w:p>
    <w:p>
      <w:pPr>
        <w:jc w:val="both"/>
      </w:pPr>
      <w:r>
        <w:t xml:space="preserve">      Follow2vecNearestNeighborsStore.convertFetcher(</w:t>
      </w:r>
    </w:p>
    <w:p>
      <w:pPr>
        <w:jc w:val="both"/>
      </w:pPr>
      <w:r>
        <w:t xml:space="preserve">        linearRegressionFollow2vecNearestNeighborsClientColumn.fetcher),</w:t>
      </w:r>
    </w:p>
    <w:p>
      <w:pPr>
        <w:jc w:val="both"/>
      </w:pPr>
      <w:r>
        <w:t xml:space="preserve">      view = Follow2vecNearestNeighborsStore.defaultSearchParams,</w:t>
      </w:r>
    </w:p>
    <w:p>
      <w:pPr>
        <w:jc w:val="both"/>
      </w:pPr>
      <w:r>
        <w:t xml:space="preserve">      identifier = Follow2vecNearestNeighborsStore.IdentifierF2vLinearRegression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object Follow2vecNearestNeighborsStore {</w:t>
      </w:r>
    </w:p>
    <w:p>
      <w:pPr>
        <w:jc w:val="both"/>
      </w:pPr>
      <w:r>
        <w:t xml:space="preserve">  // (userid, feature store version for data)</w:t>
      </w:r>
    </w:p>
    <w:p>
      <w:pPr>
        <w:jc w:val="both"/>
      </w:pPr>
      <w:r>
        <w:t xml:space="preserve">  type NearestNeighborKeyType = (Long, Long)</w:t>
      </w:r>
    </w:p>
    <w:p>
      <w:pPr>
        <w:jc w:val="both"/>
      </w:pPr>
      <w:r>
        <w:t xml:space="preserve">  // (neighbors to be returned, ef value: accuracy / latency tradeoff, distance for filtering)</w:t>
      </w:r>
    </w:p>
    <w:p>
      <w:pPr>
        <w:jc w:val="both"/>
      </w:pPr>
      <w:r>
        <w:t xml:space="preserve">  type NearestNeighborParamsType = (Option[Int], Option[Int], Option[Double])</w:t>
      </w:r>
    </w:p>
    <w:p>
      <w:pPr>
        <w:jc w:val="both"/>
      </w:pPr>
      <w:r>
        <w:t xml:space="preserve">  // (seq(found neighbor id, score), distance for filtering)</w:t>
      </w:r>
    </w:p>
    <w:p>
      <w:pPr>
        <w:jc w:val="both"/>
      </w:pPr>
      <w:r>
        <w:t xml:space="preserve">  type NearestNeighborValueType = (Seq[(Long, Option[Double])], Option[Double])</w:t>
      </w:r>
    </w:p>
    <w:p>
      <w:pPr>
        <w:jc w:val="both"/>
      </w:pPr>
      <w:r/>
    </w:p>
    <w:p>
      <w:pPr>
        <w:jc w:val="both"/>
      </w:pPr>
      <w:r>
        <w:t xml:space="preserve">  val IdentifierF2vLinearRegression: CandidateSourceIdentifier = CandidateSourceIdentifier(</w:t>
      </w:r>
    </w:p>
    <w:p>
      <w:pPr>
        <w:jc w:val="both"/>
      </w:pPr>
      <w:r>
        <w:t xml:space="preserve">    Algorithm.LinearRegressionFollow2VecNearestNeighbors.toString)</w:t>
      </w:r>
    </w:p>
    <w:p>
      <w:pPr>
        <w:jc w:val="both"/>
      </w:pPr>
      <w:r/>
    </w:p>
    <w:p>
      <w:pPr>
        <w:jc w:val="both"/>
      </w:pPr>
      <w:r>
        <w:t xml:space="preserve">  val defaultFeatureStoreVersion: Long = 20210708</w:t>
      </w:r>
    </w:p>
    <w:p>
      <w:pPr>
        <w:jc w:val="both"/>
      </w:pPr>
      <w:r>
        <w:t xml:space="preserve">  val defaultSearchParams: NearestNeighborParamsType = (None, None, None)</w:t>
      </w:r>
    </w:p>
    <w:p>
      <w:pPr>
        <w:jc w:val="both"/>
      </w:pPr>
      <w:r/>
    </w:p>
    <w:p>
      <w:pPr>
        <w:jc w:val="both"/>
      </w:pPr>
      <w:r>
        <w:t xml:space="preserve">  def convertFetcher(</w:t>
      </w:r>
    </w:p>
    <w:p>
      <w:pPr>
        <w:jc w:val="both"/>
      </w:pPr>
      <w:r>
        <w:t xml:space="preserve">    fetcher: Fetcher[NearestNeighborKeyType, NearestNeighborParamsType, NearestNeighborValueType]</w:t>
      </w:r>
    </w:p>
    <w:p>
      <w:pPr>
        <w:jc w:val="both"/>
      </w:pPr>
      <w:r>
        <w:t xml:space="preserve">  ): Fetcher[Long, NearestNeighborParamsType, Candidates] = {</w:t>
      </w:r>
    </w:p>
    <w:p>
      <w:pPr>
        <w:jc w:val="both"/>
      </w:pPr>
      <w:r>
        <w:t xml:space="preserve">    (key: Long, view: NearestNeighborParamsType) =&gt;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def toCandidates(</w:t>
      </w:r>
    </w:p>
    <w:p>
      <w:pPr>
        <w:jc w:val="both"/>
      </w:pPr>
      <w:r>
        <w:t xml:space="preserve">          results: Option[NearestNeighborValueType]</w:t>
      </w:r>
    </w:p>
    <w:p>
      <w:pPr>
        <w:jc w:val="both"/>
      </w:pPr>
      <w:r>
        <w:t xml:space="preserve">        ): Option[Candidates] = {</w:t>
      </w:r>
    </w:p>
    <w:p>
      <w:pPr>
        <w:jc w:val="both"/>
      </w:pPr>
      <w:r>
        <w:t xml:space="preserve">          results.flatMap { r =&gt;</w:t>
      </w:r>
    </w:p>
    <w:p>
      <w:pPr>
        <w:jc w:val="both"/>
      </w:pPr>
      <w:r>
        <w:t xml:space="preserve">            Some(</w:t>
      </w:r>
    </w:p>
    <w:p>
      <w:pPr>
        <w:jc w:val="both"/>
      </w:pPr>
      <w:r>
        <w:t xml:space="preserve">              Candidates(</w:t>
      </w:r>
    </w:p>
    <w:p>
      <w:pPr>
        <w:jc w:val="both"/>
      </w:pPr>
      <w:r>
        <w:t xml:space="preserve">                key,</w:t>
      </w:r>
    </w:p>
    <w:p>
      <w:pPr>
        <w:jc w:val="both"/>
      </w:pPr>
      <w:r>
        <w:t xml:space="preserve">                r._1.map { neighbor =&gt;</w:t>
      </w:r>
    </w:p>
    <w:p>
      <w:pPr>
        <w:jc w:val="both"/>
      </w:pPr>
      <w:r>
        <w:t xml:space="preserve">                  Candidate(neighbor._1, neighbor._2.getOrElse(0))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results: Stitch[Fetch.Result[NearestNeighborValueType]] =</w:t>
      </w:r>
    </w:p>
    <w:p>
      <w:pPr>
        <w:jc w:val="both"/>
      </w:pPr>
      <w:r>
        <w:t xml:space="preserve">          fetcher.fetch(key = (key, defaultFeatureStoreVersion), view = view)</w:t>
      </w:r>
    </w:p>
    <w:p>
      <w:pPr>
        <w:jc w:val="both"/>
      </w:pPr>
      <w:r>
        <w:t xml:space="preserve">        results.transform {</w:t>
      </w:r>
    </w:p>
    <w:p>
      <w:pPr>
        <w:jc w:val="both"/>
      </w:pPr>
      <w:r>
        <w:t xml:space="preserve">          case Return(r) =&gt; Stitch.value(Fetch.Result(toCandidates(r.v)))</w:t>
      </w:r>
    </w:p>
    <w:p>
      <w:pPr>
        <w:jc w:val="both"/>
      </w:pPr>
      <w:r>
        <w:t xml:space="preserve">          case Throw(e) =&gt; Stitch.exception(e)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