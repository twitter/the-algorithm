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com.twitter.follow_recommendations.common.predicates.hss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com.twitter.follow_recommendations.common.base.Predicate</w:t>
      </w:r>
    </w:p>
    <w:p>
      <w:pPr>
        <w:jc w:val="both"/>
      </w:pPr>
      <w:r>
        <w:t>import com.twitter.follow_recommendations.common.base.PredicateResult</w:t>
      </w:r>
    </w:p>
    <w:p>
      <w:pPr>
        <w:jc w:val="both"/>
      </w:pPr>
      <w:r>
        <w:t>import com.twitter.follow_recommendations.common.base.StatsUtil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com.twitter.follow_recommendations.common.models.FilterReason</w:t>
      </w:r>
    </w:p>
    <w:p>
      <w:pPr>
        <w:jc w:val="both"/>
      </w:pPr>
      <w:r>
        <w:t>import com.twitter.follow_recommendations.common.models.FilterReason.FailOpen</w:t>
      </w:r>
    </w:p>
    <w:p>
      <w:pPr>
        <w:jc w:val="both"/>
      </w:pPr>
      <w:r>
        <w:t>import com.twitter.hss.api.thriftscala.SignalValue</w:t>
      </w:r>
    </w:p>
    <w:p>
      <w:pPr>
        <w:jc w:val="both"/>
      </w:pPr>
      <w:r>
        <w:t>import com.twitter.hss.api.thriftscala.UserHealthSignal.AgathaCseDouble</w:t>
      </w:r>
    </w:p>
    <w:p>
      <w:pPr>
        <w:jc w:val="both"/>
      </w:pPr>
      <w:r>
        <w:t>import com.twitter.hss.api.thriftscala.UserHealthSignal.NsfwAgathaUserScoreDouble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com.twitter.strato.generated.client.hss.user_signals.api.HealthSignalsOnUserClientColumn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Filter out candidates based on Health Signal Store (HSS) health signals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HssPredicate @Inject() (</w:t>
      </w:r>
    </w:p>
    <w:p>
      <w:pPr>
        <w:jc w:val="both"/>
      </w:pPr>
      <w:r>
        <w:t xml:space="preserve">  healthSignalsOnUserClientColumn: HealthSignalsOnUserClientColumn,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Predicate[(HasClientContext with HasParams, CandidateUser)]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private val stats: StatsReceiver = statsReceiver.scope(this.getClass.getName)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pair: (HasClientContext with HasParams, CandidateUser)</w:t>
      </w:r>
    </w:p>
    <w:p>
      <w:pPr>
        <w:jc w:val="both"/>
      </w:pPr>
      <w:r>
        <w:t xml:space="preserve">  ): Stitch[PredicateResult] = {</w:t>
      </w:r>
    </w:p>
    <w:p>
      <w:pPr>
        <w:jc w:val="both"/>
      </w:pPr>
      <w:r>
        <w:t xml:space="preserve">    val (request, candidate) = pair</w:t>
      </w:r>
    </w:p>
    <w:p>
      <w:pPr>
        <w:jc w:val="both"/>
      </w:pPr>
      <w:r>
        <w:t xml:space="preserve">    StatsUtil.profileStitch(</w:t>
      </w:r>
    </w:p>
    <w:p>
      <w:pPr>
        <w:jc w:val="both"/>
      </w:pPr>
      <w:r>
        <w:t xml:space="preserve">      getHssPredicateResult(request, candidate),</w:t>
      </w:r>
    </w:p>
    <w:p>
      <w:pPr>
        <w:jc w:val="both"/>
      </w:pPr>
      <w:r>
        <w:t xml:space="preserve">      stats.scope("getHssPredicateResult")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getHssPredicateResult(</w:t>
      </w:r>
    </w:p>
    <w:p>
      <w:pPr>
        <w:jc w:val="both"/>
      </w:pPr>
      <w:r>
        <w:t xml:space="preserve">    request: HasClientContext with HasParams,</w:t>
      </w:r>
    </w:p>
    <w:p>
      <w:pPr>
        <w:jc w:val="both"/>
      </w:pPr>
      <w:r>
        <w:t xml:space="preserve">    candidate: CandidateUser</w:t>
      </w:r>
    </w:p>
    <w:p>
      <w:pPr>
        <w:jc w:val="both"/>
      </w:pPr>
      <w:r>
        <w:t xml:space="preserve">  ): Stitch[PredicateResult] = {</w:t>
      </w:r>
    </w:p>
    <w:p>
      <w:pPr>
        <w:jc w:val="both"/>
      </w:pPr>
      <w:r/>
    </w:p>
    <w:p>
      <w:pPr>
        <w:jc w:val="both"/>
      </w:pPr>
      <w:r>
        <w:t xml:space="preserve">    val hssCseScoreThreshold: Double = request.params(HssPredicateParams.HssCseScoreThreshold)</w:t>
      </w:r>
    </w:p>
    <w:p>
      <w:pPr>
        <w:jc w:val="both"/>
      </w:pPr>
      <w:r>
        <w:t xml:space="preserve">    val hssNsfwScoreThreshold: Double = request.params(HssPredicateParams.HssNsfwScoreThreshold)</w:t>
      </w:r>
    </w:p>
    <w:p>
      <w:pPr>
        <w:jc w:val="both"/>
      </w:pPr>
      <w:r>
        <w:t xml:space="preserve">    val timeout: Duration = request.params(HssPredicateParams.HssApiTimeout)</w:t>
      </w:r>
    </w:p>
    <w:p>
      <w:pPr>
        <w:jc w:val="both"/>
      </w:pPr>
      <w:r/>
    </w:p>
    <w:p>
      <w:pPr>
        <w:jc w:val="both"/>
      </w:pPr>
      <w:r>
        <w:t xml:space="preserve">    healthSignalsOnUserClientColumn.fetcher</w:t>
      </w:r>
    </w:p>
    <w:p>
      <w:pPr>
        <w:jc w:val="both"/>
      </w:pPr>
      <w:r>
        <w:t xml:space="preserve">      .fetch(candidate.id, Seq(AgathaCseDouble, NsfwAgathaUserScoreDouble))</w:t>
      </w:r>
    </w:p>
    <w:p>
      <w:pPr>
        <w:jc w:val="both"/>
      </w:pPr>
      <w:r>
        <w:t xml:space="preserve">      .map { fetchResult =&gt;</w:t>
      </w:r>
    </w:p>
    <w:p>
      <w:pPr>
        <w:jc w:val="both"/>
      </w:pPr>
      <w:r>
        <w:t xml:space="preserve">        fetchResult.v match {</w:t>
      </w:r>
    </w:p>
    <w:p>
      <w:pPr>
        <w:jc w:val="both"/>
      </w:pPr>
      <w:r>
        <w:t xml:space="preserve">          case Some(response) =&gt;</w:t>
      </w:r>
    </w:p>
    <w:p>
      <w:pPr>
        <w:jc w:val="both"/>
      </w:pPr>
      <w:r>
        <w:t xml:space="preserve">            val agathaCseScoreDouble: Double = userHealthSignalValueToDoubleOpt(</w:t>
      </w:r>
    </w:p>
    <w:p>
      <w:pPr>
        <w:jc w:val="both"/>
      </w:pPr>
      <w:r>
        <w:t xml:space="preserve">              response.signalValues.get(AgathaCseDouble)).getOrElse(0d)</w:t>
      </w:r>
    </w:p>
    <w:p>
      <w:pPr>
        <w:jc w:val="both"/>
      </w:pPr>
      <w:r>
        <w:t xml:space="preserve">            val agathaNsfwScoreDouble: Double = userHealthSignalValueToDoubleOpt(</w:t>
      </w:r>
    </w:p>
    <w:p>
      <w:pPr>
        <w:jc w:val="both"/>
      </w:pPr>
      <w:r>
        <w:t xml:space="preserve">              response.signalValues.get(NsfwAgathaUserScoreDouble)).getOrElse(0d)</w:t>
      </w:r>
    </w:p>
    <w:p>
      <w:pPr>
        <w:jc w:val="both"/>
      </w:pPr>
      <w:r/>
    </w:p>
    <w:p>
      <w:pPr>
        <w:jc w:val="both"/>
      </w:pPr>
      <w:r>
        <w:t xml:space="preserve">            stats.stat("agathaCseScoreDistribution").add(agathaCseScoreDouble.toFloat)</w:t>
      </w:r>
    </w:p>
    <w:p>
      <w:pPr>
        <w:jc w:val="both"/>
      </w:pPr>
      <w:r>
        <w:t xml:space="preserve">            stats.stat("agathaNsfwScoreDistribution").add(agathaNsfwScoreDouble.toFloat)</w:t>
      </w:r>
    </w:p>
    <w:p>
      <w:pPr>
        <w:jc w:val="both"/>
      </w:pPr>
      <w:r/>
    </w:p>
    <w:p>
      <w:pPr>
        <w:jc w:val="both"/>
      </w:pPr>
      <w:r>
        <w:t xml:space="preserve">            /**</w:t>
      </w:r>
    </w:p>
    <w:p>
      <w:pPr>
        <w:jc w:val="both"/>
      </w:pPr>
      <w:r>
        <w:t xml:space="preserve">             * Only filter out the candidate when it has both high Agatha CSE score and NSFW score, as the Agatha CSE</w:t>
      </w:r>
    </w:p>
    <w:p>
      <w:pPr>
        <w:jc w:val="both"/>
      </w:pPr>
      <w:r>
        <w:t xml:space="preserve">             * model is an old one that may not be precise or have high recall.</w:t>
      </w:r>
    </w:p>
    <w:p>
      <w:pPr>
        <w:jc w:val="both"/>
      </w:pPr>
      <w:r>
        <w:t xml:space="preserve">             */</w:t>
      </w:r>
    </w:p>
    <w:p>
      <w:pPr>
        <w:jc w:val="both"/>
      </w:pPr>
      <w:r>
        <w:t xml:space="preserve">            if (agathaCseScoreDouble &gt;= hssCseScoreThreshold &amp;&amp; agathaNsfwScoreDouble &gt;= hssNsfwScoreThreshold) {</w:t>
      </w:r>
    </w:p>
    <w:p>
      <w:pPr>
        <w:jc w:val="both"/>
      </w:pPr>
      <w:r>
        <w:t xml:space="preserve">              PredicateResult.Invalid(Set(FilterReason.HssSignal))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PredicateResult.Valid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PredicateResult.Valid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.within(timeout)(DefaultTimer)</w:t>
      </w:r>
    </w:p>
    <w:p>
      <w:pPr>
        <w:jc w:val="both"/>
      </w:pPr>
      <w:r>
        <w:t xml:space="preserve">      .rescue {</w:t>
      </w:r>
    </w:p>
    <w:p>
      <w:pPr>
        <w:jc w:val="both"/>
      </w:pPr>
      <w:r>
        <w:t xml:space="preserve">        case e: Exception =&gt;</w:t>
      </w:r>
    </w:p>
    <w:p>
      <w:pPr>
        <w:jc w:val="both"/>
      </w:pPr>
      <w:r>
        <w:t xml:space="preserve">          stats.scope("rescued").counter(e.getClass.getSimpleName).incr()</w:t>
      </w:r>
    </w:p>
    <w:p>
      <w:pPr>
        <w:jc w:val="both"/>
      </w:pPr>
      <w:r>
        <w:t xml:space="preserve">          Stitch(PredicateResult.Invalid(Set(FailOpen)))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userHealthSignalValueToDoubleOpt(signalValue: Option[SignalValue]): Option[Double] = {</w:t>
      </w:r>
    </w:p>
    <w:p>
      <w:pPr>
        <w:jc w:val="both"/>
      </w:pPr>
      <w:r>
        <w:t xml:space="preserve">    signalValue match {</w:t>
      </w:r>
    </w:p>
    <w:p>
      <w:pPr>
        <w:jc w:val="both"/>
      </w:pPr>
      <w:r>
        <w:t xml:space="preserve">      case Some(SignalValue.DoubleValue(value)) =&gt; Some(value)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