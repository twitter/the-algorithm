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com.twitter.follow_recommendations.common.utils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com.twitter.util.TimeoutException</w:t>
      </w:r>
    </w:p>
    <w:p>
      <w:pPr>
        <w:jc w:val="both"/>
      </w:pPr>
      <w:r/>
    </w:p>
    <w:p>
      <w:pPr>
        <w:jc w:val="both"/>
      </w:pPr>
      <w:r>
        <w:t>object RescueWithStatsUtils {</w:t>
      </w:r>
    </w:p>
    <w:p>
      <w:pPr>
        <w:jc w:val="both"/>
      </w:pPr>
      <w:r>
        <w:t xml:space="preserve">  def rescueWithStats[T](</w:t>
      </w:r>
    </w:p>
    <w:p>
      <w:pPr>
        <w:jc w:val="both"/>
      </w:pPr>
      <w:r>
        <w:t xml:space="preserve">    s: Stitch[Seq[T]],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source: String</w:t>
      </w:r>
    </w:p>
    <w:p>
      <w:pPr>
        <w:jc w:val="both"/>
      </w:pPr>
      <w:r>
        <w:t xml:space="preserve">  ): Stitch[Seq[T]] = {</w:t>
      </w:r>
    </w:p>
    <w:p>
      <w:pPr>
        <w:jc w:val="both"/>
      </w:pPr>
      <w:r>
        <w:t xml:space="preserve">    StatsUtil.profileStitchSeqResults(s, stats.scope(source)).rescue {</w:t>
      </w:r>
    </w:p>
    <w:p>
      <w:pPr>
        <w:jc w:val="both"/>
      </w:pPr>
      <w:r>
        <w:t xml:space="preserve">      case _: Exception =&gt; Stitch.Nil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rescueOptionalWithStats[T](</w:t>
      </w:r>
    </w:p>
    <w:p>
      <w:pPr>
        <w:jc w:val="both"/>
      </w:pPr>
      <w:r>
        <w:t xml:space="preserve">    s: Stitch[Option[T]],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source: String</w:t>
      </w:r>
    </w:p>
    <w:p>
      <w:pPr>
        <w:jc w:val="both"/>
      </w:pPr>
      <w:r>
        <w:t xml:space="preserve">  ): Stitch[Option[T]] = {</w:t>
      </w:r>
    </w:p>
    <w:p>
      <w:pPr>
        <w:jc w:val="both"/>
      </w:pPr>
      <w:r>
        <w:t xml:space="preserve">    StatsUtil.profileStitchOptionalResults(s, stats.scope(source)).rescue {</w:t>
      </w:r>
    </w:p>
    <w:p>
      <w:pPr>
        <w:jc w:val="both"/>
      </w:pPr>
      <w:r>
        <w:t xml:space="preserve">      case _: Exception =&gt; Stitch.None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rescueWithStatsWithin[T](</w:t>
      </w:r>
    </w:p>
    <w:p>
      <w:pPr>
        <w:jc w:val="both"/>
      </w:pPr>
      <w:r>
        <w:t xml:space="preserve">    s: Stitch[Seq[T]],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source: String,</w:t>
      </w:r>
    </w:p>
    <w:p>
      <w:pPr>
        <w:jc w:val="both"/>
      </w:pPr>
      <w:r>
        <w:t xml:space="preserve">    timeout: Duration</w:t>
      </w:r>
    </w:p>
    <w:p>
      <w:pPr>
        <w:jc w:val="both"/>
      </w:pPr>
      <w:r>
        <w:t xml:space="preserve">  ): Stitch[Seq[T]] = {</w:t>
      </w:r>
    </w:p>
    <w:p>
      <w:pPr>
        <w:jc w:val="both"/>
      </w:pPr>
      <w:r>
        <w:t xml:space="preserve">    val hydratedScopeSource = stats.scope(source)</w:t>
      </w:r>
    </w:p>
    <w:p>
      <w:pPr>
        <w:jc w:val="both"/>
      </w:pPr>
      <w:r>
        <w:t xml:space="preserve">    StatsUtil</w:t>
      </w:r>
    </w:p>
    <w:p>
      <w:pPr>
        <w:jc w:val="both"/>
      </w:pPr>
      <w:r>
        <w:t xml:space="preserve">      .profileStitchSeqResults(</w:t>
      </w:r>
    </w:p>
    <w:p>
      <w:pPr>
        <w:jc w:val="both"/>
      </w:pPr>
      <w:r>
        <w:t xml:space="preserve">        s.within(timeout)(com.twitter.finagle.util.DefaultTimer),</w:t>
      </w:r>
    </w:p>
    <w:p>
      <w:pPr>
        <w:jc w:val="both"/>
      </w:pPr>
      <w:r>
        <w:t xml:space="preserve">        hydratedScopeSource)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_: TimeoutException =&gt;</w:t>
      </w:r>
    </w:p>
    <w:p>
      <w:pPr>
        <w:jc w:val="both"/>
      </w:pPr>
      <w:r>
        <w:t xml:space="preserve">          hydratedScopeSource.counter("timeout").incr()</w:t>
      </w:r>
    </w:p>
    <w:p>
      <w:pPr>
        <w:jc w:val="both"/>
      </w:pPr>
      <w:r>
        <w:t xml:space="preserve">          Stitch.Nil</w:t>
      </w:r>
    </w:p>
    <w:p>
      <w:pPr>
        <w:jc w:val="both"/>
      </w:pPr>
      <w:r>
        <w:t xml:space="preserve">        case _: Exception =&gt;</w:t>
      </w:r>
    </w:p>
    <w:p>
      <w:pPr>
        <w:jc w:val="both"/>
      </w:pPr>
      <w:r>
        <w:t xml:space="preserve">          hydratedScopeSource.counter("exception").incr()</w:t>
      </w:r>
    </w:p>
    <w:p>
      <w:pPr>
        <w:jc w:val="both"/>
      </w:pPr>
      <w:r>
        <w:t xml:space="preserve">          Stitch.Nil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