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com.twitter.follow_recommendations.common.clients.geoduck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com.twitter.follow_recommendations.common.models.GeohashAndCountryCode</w:t>
      </w:r>
    </w:p>
    <w:p>
      <w:pPr>
        <w:jc w:val="both"/>
      </w:pPr>
      <w:r>
        <w:t>import com.twitter.stitch.Stitch</w:t>
      </w:r>
    </w:p>
    <w:p>
      <w:pPr>
        <w:jc w:val="both"/>
      </w:pPr>
      <w:r/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UserLocationFetcher @Inject() (</w:t>
      </w:r>
    </w:p>
    <w:p>
      <w:pPr>
        <w:jc w:val="both"/>
      </w:pPr>
      <w:r>
        <w:t xml:space="preserve">  locationServiceClient: LocationServiceClient,</w:t>
      </w:r>
    </w:p>
    <w:p>
      <w:pPr>
        <w:jc w:val="both"/>
      </w:pPr>
      <w:r>
        <w:t xml:space="preserve">  reverseGeocodeClient: ReverseGeocodeClient,</w:t>
      </w:r>
    </w:p>
    <w:p>
      <w:pPr>
        <w:jc w:val="both"/>
      </w:pPr>
      <w:r>
        <w:t xml:space="preserve">  statsReceiver: StatsReceiver) {</w:t>
      </w:r>
    </w:p>
    <w:p>
      <w:pPr>
        <w:jc w:val="both"/>
      </w:pPr>
      <w:r/>
    </w:p>
    <w:p>
      <w:pPr>
        <w:jc w:val="both"/>
      </w:pPr>
      <w:r>
        <w:t xml:space="preserve">  private val stats: StatsReceiver = statsReceiver.scope("user_location_fetcher")</w:t>
      </w:r>
    </w:p>
    <w:p>
      <w:pPr>
        <w:jc w:val="both"/>
      </w:pPr>
      <w:r>
        <w:t xml:space="preserve">  private val totalRequestsCounter = stats.counter("requests")</w:t>
      </w:r>
    </w:p>
    <w:p>
      <w:pPr>
        <w:jc w:val="both"/>
      </w:pPr>
      <w:r>
        <w:t xml:space="preserve">  private val emptyResponsesCounter = stats.counter("empty")</w:t>
      </w:r>
    </w:p>
    <w:p>
      <w:pPr>
        <w:jc w:val="both"/>
      </w:pPr>
      <w:r>
        <w:t xml:space="preserve">  private val locationServiceExceptionCounter = stats.counter("location_service_exception")</w:t>
      </w:r>
    </w:p>
    <w:p>
      <w:pPr>
        <w:jc w:val="both"/>
      </w:pPr>
      <w:r>
        <w:t xml:space="preserve">  private val reverseGeocodeExceptionCounter = stats.counter("reverse_geocode_exception")</w:t>
      </w:r>
    </w:p>
    <w:p>
      <w:pPr>
        <w:jc w:val="both"/>
      </w:pPr>
      <w:r/>
    </w:p>
    <w:p>
      <w:pPr>
        <w:jc w:val="both"/>
      </w:pPr>
      <w:r>
        <w:t xml:space="preserve">  def getGeohashAndCountryCode(</w:t>
      </w:r>
    </w:p>
    <w:p>
      <w:pPr>
        <w:jc w:val="both"/>
      </w:pPr>
      <w:r>
        <w:t xml:space="preserve">    userId: Option[Long],</w:t>
      </w:r>
    </w:p>
    <w:p>
      <w:pPr>
        <w:jc w:val="both"/>
      </w:pPr>
      <w:r>
        <w:t xml:space="preserve">    ipAddress: Option[String]</w:t>
      </w:r>
    </w:p>
    <w:p>
      <w:pPr>
        <w:jc w:val="both"/>
      </w:pPr>
      <w:r>
        <w:t xml:space="preserve">  ): Stitch[Option[GeohashAndCountryCode]] = {</w:t>
      </w:r>
    </w:p>
    <w:p>
      <w:pPr>
        <w:jc w:val="both"/>
      </w:pPr>
      <w:r>
        <w:t xml:space="preserve">    totalRequestsCounter.incr()</w:t>
      </w:r>
    </w:p>
    <w:p>
      <w:pPr>
        <w:jc w:val="both"/>
      </w:pPr>
      <w:r>
        <w:t xml:space="preserve">    val lscLocationStitch = Stitch</w:t>
      </w:r>
    </w:p>
    <w:p>
      <w:pPr>
        <w:jc w:val="both"/>
      </w:pPr>
      <w:r>
        <w:t xml:space="preserve">      .collect {</w:t>
      </w:r>
    </w:p>
    <w:p>
      <w:pPr>
        <w:jc w:val="both"/>
      </w:pPr>
      <w:r>
        <w:t xml:space="preserve">        userId.map(locationServiceClient.getGeohashAndCountryCode)</w:t>
      </w:r>
    </w:p>
    <w:p>
      <w:pPr>
        <w:jc w:val="both"/>
      </w:pPr>
      <w:r>
        <w:t xml:space="preserve">      }.rescue {</w:t>
      </w:r>
    </w:p>
    <w:p>
      <w:pPr>
        <w:jc w:val="both"/>
      </w:pPr>
      <w:r>
        <w:t xml:space="preserve">        case _: Exception =&gt;</w:t>
      </w:r>
    </w:p>
    <w:p>
      <w:pPr>
        <w:jc w:val="both"/>
      </w:pPr>
      <w:r>
        <w:t xml:space="preserve">          locationServiceExceptionCounter.incr()</w:t>
      </w:r>
    </w:p>
    <w:p>
      <w:pPr>
        <w:jc w:val="both"/>
      </w:pPr>
      <w:r>
        <w:t xml:space="preserve">          Stitch.None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val ipLocationStitch = Stitch</w:t>
      </w:r>
    </w:p>
    <w:p>
      <w:pPr>
        <w:jc w:val="both"/>
      </w:pPr>
      <w:r>
        <w:t xml:space="preserve">      .collect {</w:t>
      </w:r>
    </w:p>
    <w:p>
      <w:pPr>
        <w:jc w:val="both"/>
      </w:pPr>
      <w:r>
        <w:t xml:space="preserve">        ipAddress.map(reverseGeocodeClient.getGeohashAndCountryCode)</w:t>
      </w:r>
    </w:p>
    <w:p>
      <w:pPr>
        <w:jc w:val="both"/>
      </w:pPr>
      <w:r>
        <w:t xml:space="preserve">      }.rescue {</w:t>
      </w:r>
    </w:p>
    <w:p>
      <w:pPr>
        <w:jc w:val="both"/>
      </w:pPr>
      <w:r>
        <w:t xml:space="preserve">        case _: Exception =&gt;</w:t>
      </w:r>
    </w:p>
    <w:p>
      <w:pPr>
        <w:jc w:val="both"/>
      </w:pPr>
      <w:r>
        <w:t xml:space="preserve">          reverseGeocodeExceptionCounter.incr()</w:t>
      </w:r>
    </w:p>
    <w:p>
      <w:pPr>
        <w:jc w:val="both"/>
      </w:pPr>
      <w:r>
        <w:t xml:space="preserve">          Stitch.None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Stitch.join(lscLocationStitch, ipLocationStitch).map {</w:t>
      </w:r>
    </w:p>
    <w:p>
      <w:pPr>
        <w:jc w:val="both"/>
      </w:pPr>
      <w:r>
        <w:t xml:space="preserve">      case (lscLocation, ipLocation) =&gt; {</w:t>
      </w:r>
    </w:p>
    <w:p>
      <w:pPr>
        <w:jc w:val="both"/>
      </w:pPr>
      <w:r>
        <w:t xml:space="preserve">        val geohash = lscLocation.flatMap(_.geohash).orElse(ipLocation.flatMap(_.geohash))</w:t>
      </w:r>
    </w:p>
    <w:p>
      <w:pPr>
        <w:jc w:val="both"/>
      </w:pPr>
      <w:r>
        <w:t xml:space="preserve">        val countryCode =</w:t>
      </w:r>
    </w:p>
    <w:p>
      <w:pPr>
        <w:jc w:val="both"/>
      </w:pPr>
      <w:r>
        <w:t xml:space="preserve">          lscLocation.flatMap(_.countryCode).orElse(ipLocation.flatMap(_.countryCode))</w:t>
      </w:r>
    </w:p>
    <w:p>
      <w:pPr>
        <w:jc w:val="both"/>
      </w:pPr>
      <w:r>
        <w:t xml:space="preserve">        (geohash, countryCode) match {</w:t>
      </w:r>
    </w:p>
    <w:p>
      <w:pPr>
        <w:jc w:val="both"/>
      </w:pPr>
      <w:r>
        <w:t xml:space="preserve">          case (None, None) =&gt;</w:t>
      </w:r>
    </w:p>
    <w:p>
      <w:pPr>
        <w:jc w:val="both"/>
      </w:pPr>
      <w:r>
        <w:t xml:space="preserve">            emptyResponsesCounter.incr()</w:t>
      </w:r>
    </w:p>
    <w:p>
      <w:pPr>
        <w:jc w:val="both"/>
      </w:pPr>
      <w:r>
        <w:t xml:space="preserve">            None</w:t>
      </w:r>
    </w:p>
    <w:p>
      <w:pPr>
        <w:jc w:val="both"/>
      </w:pPr>
      <w:r>
        <w:t xml:space="preserve">          case _ =&gt; Some(GeohashAndCountryCode(geohash, countryCode))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