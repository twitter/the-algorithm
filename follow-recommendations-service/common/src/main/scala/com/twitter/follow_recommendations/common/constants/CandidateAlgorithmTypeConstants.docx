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com.twitter.follow_recommendations.common.constants</w:t>
      </w:r>
    </w:p>
    <w:p>
      <w:pPr>
        <w:jc w:val="both"/>
      </w:pPr>
      <w:r/>
    </w:p>
    <w:p>
      <w:pPr>
        <w:jc w:val="both"/>
      </w:pPr>
      <w:r>
        <w:t>import com.twitter.hermit.constants.AlgorithmFeedbackTokens.AlgorithmToFeedbackTokenMap</w:t>
      </w:r>
    </w:p>
    <w:p>
      <w:pPr>
        <w:jc w:val="both"/>
      </w:pPr>
      <w:r>
        <w:t>import com.twitter.hermit.model.Algorithm._</w:t>
      </w:r>
    </w:p>
    <w:p>
      <w:pPr>
        <w:jc w:val="both"/>
      </w:pPr>
      <w:r>
        <w:t>import com.twitter.follow_recommendations.common.models.AlgorithmType</w:t>
      </w:r>
    </w:p>
    <w:p>
      <w:pPr>
        <w:jc w:val="both"/>
      </w:pPr>
      <w:r/>
    </w:p>
    <w:p>
      <w:pPr>
        <w:jc w:val="both"/>
      </w:pPr>
      <w:r>
        <w:t>object CandidateAlgorithmTypeConstants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Each algorithm is based on one, or more, of the 4 types of information we have on users,</w:t>
      </w:r>
    </w:p>
    <w:p>
      <w:pPr>
        <w:jc w:val="both"/>
      </w:pPr>
      <w:r>
        <w:t xml:space="preserve">   * described in [[AlgorithmType]]. Assignment of algorithms to these categories are based 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val AlgorithmIdToType: Map[String, Set[AlgorithmType.Value]] = Map(</w:t>
      </w:r>
    </w:p>
    <w:p>
      <w:pPr>
        <w:jc w:val="both"/>
      </w:pPr>
      <w:r>
        <w:t xml:space="preserve">    // Activity Algorithms:</w:t>
      </w:r>
    </w:p>
    <w:p>
      <w:pPr>
        <w:jc w:val="both"/>
      </w:pPr>
      <w:r>
        <w:t xml:space="preserve">    AlgorithmToFeedbackTokenMap(NewFollowingSimilarUser).toString -&gt; Set(AlgorithmType.Activity),</w:t>
      </w:r>
    </w:p>
    <w:p>
      <w:pPr>
        <w:jc w:val="both"/>
      </w:pPr>
      <w:r>
        <w:t xml:space="preserve">    AlgorithmToFeedbackTokenMap(Sims).toString -&gt; Set(AlgorithmType.Activity),</w:t>
      </w:r>
    </w:p>
    <w:p>
      <w:pPr>
        <w:jc w:val="both"/>
      </w:pPr>
      <w:r>
        <w:t xml:space="preserve">    AlgorithmToFeedbackTokenMap(NewFollowingSimilarUserSalsa).toString -&gt; Set(</w:t>
      </w:r>
    </w:p>
    <w:p>
      <w:pPr>
        <w:jc w:val="both"/>
      </w:pPr>
      <w:r>
        <w:t xml:space="preserve">      AlgorithmType.Activity),</w:t>
      </w:r>
    </w:p>
    <w:p>
      <w:pPr>
        <w:jc w:val="both"/>
      </w:pPr>
      <w:r>
        <w:t xml:space="preserve">    AlgorithmToFeedbackTokenMap(RecentEngagementNonDirectFollow).toString -&gt; Set(</w:t>
      </w:r>
    </w:p>
    <w:p>
      <w:pPr>
        <w:jc w:val="both"/>
      </w:pPr>
      <w:r>
        <w:t xml:space="preserve">      AlgorithmType.Activity),</w:t>
      </w:r>
    </w:p>
    <w:p>
      <w:pPr>
        <w:jc w:val="both"/>
      </w:pPr>
      <w:r>
        <w:t xml:space="preserve">    AlgorithmToFeedbackTokenMap(RecentEngagementSimilarUser).toString -&gt; Set(</w:t>
      </w:r>
    </w:p>
    <w:p>
      <w:pPr>
        <w:jc w:val="both"/>
      </w:pPr>
      <w:r>
        <w:t xml:space="preserve">      AlgorithmType.Activity),</w:t>
      </w:r>
    </w:p>
    <w:p>
      <w:pPr>
        <w:jc w:val="both"/>
      </w:pPr>
      <w:r>
        <w:t xml:space="preserve">    AlgorithmToFeedbackTokenMap(RecentEngagementSarusOcCur).toString -&gt; Set(AlgorithmType.Activity),</w:t>
      </w:r>
    </w:p>
    <w:p>
      <w:pPr>
        <w:jc w:val="both"/>
      </w:pPr>
      <w:r>
        <w:t xml:space="preserve">    AlgorithmToFeedbackTokenMap(RecentSearchBasedRec).toString -&gt; Set(AlgorithmType.Activity),</w:t>
      </w:r>
    </w:p>
    <w:p>
      <w:pPr>
        <w:jc w:val="both"/>
      </w:pPr>
      <w:r>
        <w:t xml:space="preserve">    AlgorithmToFeedbackTokenMap(TwistlyTweetAuthors).toString -&gt; Set(AlgorithmType.Activity),</w:t>
      </w:r>
    </w:p>
    <w:p>
      <w:pPr>
        <w:jc w:val="both"/>
      </w:pPr>
      <w:r>
        <w:t xml:space="preserve">    AlgorithmToFeedbackTokenMap(Follow2VecNearestNeighbors).toString -&gt; Set(AlgorithmType.Activity),</w:t>
      </w:r>
    </w:p>
    <w:p>
      <w:pPr>
        <w:jc w:val="both"/>
      </w:pPr>
      <w:r>
        <w:t xml:space="preserve">    AlgorithmToFeedbackTokenMap(EmailTweetClick).toString -&gt; Set(AlgorithmType.Activity),</w:t>
      </w:r>
    </w:p>
    <w:p>
      <w:pPr>
        <w:jc w:val="both"/>
      </w:pPr>
      <w:r>
        <w:t xml:space="preserve">    AlgorithmToFeedbackTokenMap(RepeatedProfileVisits).toString -&gt; Set(AlgorithmType.Activity),</w:t>
      </w:r>
    </w:p>
    <w:p>
      <w:pPr>
        <w:jc w:val="both"/>
      </w:pPr>
      <w:r>
        <w:t xml:space="preserve">    AlgorithmToFeedbackTokenMap(GoodTweetClickEngagements).toString -&gt; Set(AlgorithmType.Activity),</w:t>
      </w:r>
    </w:p>
    <w:p>
      <w:pPr>
        <w:jc w:val="both"/>
      </w:pPr>
      <w:r>
        <w:t xml:space="preserve">    AlgorithmToFeedbackTokenMap(TweetShareEngagements).toString -&gt; Set(AlgorithmType.Activity),</w:t>
      </w:r>
    </w:p>
    <w:p>
      <w:pPr>
        <w:jc w:val="both"/>
      </w:pPr>
      <w:r>
        <w:t xml:space="preserve">    AlgorithmToFeedbackTokenMap(TweetSharerToShareRecipientEngagements).toString -&gt; Set(</w:t>
      </w:r>
    </w:p>
    <w:p>
      <w:pPr>
        <w:jc w:val="both"/>
      </w:pPr>
      <w:r>
        <w:t xml:space="preserve">      AlgorithmType.Activity),</w:t>
      </w:r>
    </w:p>
    <w:p>
      <w:pPr>
        <w:jc w:val="both"/>
      </w:pPr>
      <w:r>
        <w:t xml:space="preserve">    AlgorithmToFeedbackTokenMap(TweetAuthorToShareRecipientEngagements).toString -&gt; Set(</w:t>
      </w:r>
    </w:p>
    <w:p>
      <w:pPr>
        <w:jc w:val="both"/>
      </w:pPr>
      <w:r>
        <w:t xml:space="preserve">      AlgorithmType.Activity),</w:t>
      </w:r>
    </w:p>
    <w:p>
      <w:pPr>
        <w:jc w:val="both"/>
      </w:pPr>
      <w:r>
        <w:t xml:space="preserve">    AlgorithmToFeedbackTokenMap(LinearRegressionFollow2VecNearestNeighbors).toString -&gt; Set(</w:t>
      </w:r>
    </w:p>
    <w:p>
      <w:pPr>
        <w:jc w:val="both"/>
      </w:pPr>
      <w:r>
        <w:t xml:space="preserve">      AlgorithmType.Activity),</w:t>
      </w:r>
    </w:p>
    <w:p>
      <w:pPr>
        <w:jc w:val="both"/>
      </w:pPr>
      <w:r>
        <w:t xml:space="preserve">    AlgorithmToFeedbackTokenMap(NUXLOHistory).toString -&gt; Set(AlgorithmType.Activity),</w:t>
      </w:r>
    </w:p>
    <w:p>
      <w:pPr>
        <w:jc w:val="both"/>
      </w:pPr>
      <w:r>
        <w:t xml:space="preserve">    AlgorithmToFeedbackTokenMap(TrafficAttributionAccounts).toString -&gt; Set(AlgorithmType.Activity),</w:t>
      </w:r>
    </w:p>
    <w:p>
      <w:pPr>
        <w:jc w:val="both"/>
      </w:pPr>
      <w:r>
        <w:t xml:space="preserve">    AlgorithmToFeedbackTokenMap(RealGraphOonV2).toString -&gt; Set(AlgorithmType.Activity),</w:t>
      </w:r>
    </w:p>
    <w:p>
      <w:pPr>
        <w:jc w:val="both"/>
      </w:pPr>
      <w:r>
        <w:t xml:space="preserve">    AlgorithmToFeedbackTokenMap(MagicRecsRecentEngagements).toString -&gt; Set(AlgorithmType.Activity),</w:t>
      </w:r>
    </w:p>
    <w:p>
      <w:pPr>
        <w:jc w:val="both"/>
      </w:pPr>
      <w:r>
        <w:t xml:space="preserve">    AlgorithmToFeedbackTokenMap(NotificationEngagement).toString -&gt; Set(AlgorithmType.Activity),</w:t>
      </w:r>
    </w:p>
    <w:p>
      <w:pPr>
        <w:jc w:val="both"/>
      </w:pPr>
      <w:r>
        <w:t xml:space="preserve">    // Social Algorithms:</w:t>
      </w:r>
    </w:p>
    <w:p>
      <w:pPr>
        <w:jc w:val="both"/>
      </w:pPr>
      <w:r>
        <w:t xml:space="preserve">    AlgorithmToFeedbackTokenMap(TwoHopRandomWalk).toString -&gt; Set(AlgorithmType.Social),</w:t>
      </w:r>
    </w:p>
    <w:p>
      <w:pPr>
        <w:jc w:val="both"/>
      </w:pPr>
      <w:r>
        <w:t xml:space="preserve">    AlgorithmToFeedbackTokenMap(RealTimeMutualFollow).toString -&gt; Set(AlgorithmType.Social),</w:t>
      </w:r>
    </w:p>
    <w:p>
      <w:pPr>
        <w:jc w:val="both"/>
      </w:pPr>
      <w:r>
        <w:t xml:space="preserve">    AlgorithmToFeedbackTokenMap(ForwardPhoneBook).toString -&gt; Set(AlgorithmType.Social),</w:t>
      </w:r>
    </w:p>
    <w:p>
      <w:pPr>
        <w:jc w:val="both"/>
      </w:pPr>
      <w:r>
        <w:t xml:space="preserve">    AlgorithmToFeedbackTokenMap(ForwardEmailBook).toString -&gt; Set(AlgorithmType.Social),</w:t>
      </w:r>
    </w:p>
    <w:p>
      <w:pPr>
        <w:jc w:val="both"/>
      </w:pPr>
      <w:r>
        <w:t xml:space="preserve">    AlgorithmToFeedbackTokenMap(NewFollowingNewFollowingExpansion).toString -&gt; Set(</w:t>
      </w:r>
    </w:p>
    <w:p>
      <w:pPr>
        <w:jc w:val="both"/>
      </w:pPr>
      <w:r>
        <w:t xml:space="preserve">      AlgorithmType.Social),</w:t>
      </w:r>
    </w:p>
    <w:p>
      <w:pPr>
        <w:jc w:val="both"/>
      </w:pPr>
      <w:r>
        <w:t xml:space="preserve">    AlgorithmToFeedbackTokenMap(NewFollowingSarusCoOccurSocialProof).toString -&gt; Set(</w:t>
      </w:r>
    </w:p>
    <w:p>
      <w:pPr>
        <w:jc w:val="both"/>
      </w:pPr>
      <w:r>
        <w:t xml:space="preserve">      AlgorithmType.Social),</w:t>
      </w:r>
    </w:p>
    <w:p>
      <w:pPr>
        <w:jc w:val="both"/>
      </w:pPr>
      <w:r>
        <w:t xml:space="preserve">    AlgorithmToFeedbackTokenMap(ReverseEmailBookIbis).toString -&gt; Set(AlgorithmType.Social),</w:t>
      </w:r>
    </w:p>
    <w:p>
      <w:pPr>
        <w:jc w:val="both"/>
      </w:pPr>
      <w:r>
        <w:t xml:space="preserve">    AlgorithmToFeedbackTokenMap(ReversePhoneBook).toString -&gt; Set(AlgorithmType.Social),</w:t>
      </w:r>
    </w:p>
    <w:p>
      <w:pPr>
        <w:jc w:val="both"/>
      </w:pPr>
      <w:r>
        <w:t xml:space="preserve">    AlgorithmToFeedbackTokenMap(StrongTiePredictionRec).toString -&gt; Set(AlgorithmType.Social),</w:t>
      </w:r>
    </w:p>
    <w:p>
      <w:pPr>
        <w:jc w:val="both"/>
      </w:pPr>
      <w:r>
        <w:t xml:space="preserve">    AlgorithmToFeedbackTokenMap(StrongTiePredictionRecWithSocialProof).toString -&gt; Set(</w:t>
      </w:r>
    </w:p>
    <w:p>
      <w:pPr>
        <w:jc w:val="both"/>
      </w:pPr>
      <w:r>
        <w:t xml:space="preserve">      AlgorithmType.Social),</w:t>
      </w:r>
    </w:p>
    <w:p>
      <w:pPr>
        <w:jc w:val="both"/>
      </w:pPr>
      <w:r>
        <w:t xml:space="preserve">    AlgorithmToFeedbackTokenMap(OnlineStrongTiePredictionRec).toString -&gt; Set(AlgorithmType.Social),</w:t>
      </w:r>
    </w:p>
    <w:p>
      <w:pPr>
        <w:jc w:val="both"/>
      </w:pPr>
      <w:r>
        <w:t xml:space="preserve">    AlgorithmToFeedbackTokenMap(OnlineStrongTiePredictionRecNoCaching).toString -&gt; Set(</w:t>
      </w:r>
    </w:p>
    <w:p>
      <w:pPr>
        <w:jc w:val="both"/>
      </w:pPr>
      <w:r>
        <w:t xml:space="preserve">      AlgorithmType.Social),</w:t>
      </w:r>
    </w:p>
    <w:p>
      <w:pPr>
        <w:jc w:val="both"/>
      </w:pPr>
      <w:r>
        <w:t xml:space="preserve">    AlgorithmToFeedbackTokenMap(TriangularLoop).toString -&gt; Set(AlgorithmType.Social),</w:t>
      </w:r>
    </w:p>
    <w:p>
      <w:pPr>
        <w:jc w:val="both"/>
      </w:pPr>
      <w:r>
        <w:t xml:space="preserve">    AlgorithmToFeedbackTokenMap(StrongTiePredictionPmi).toString -&gt; Set(AlgorithmType.Social),</w:t>
      </w:r>
    </w:p>
    <w:p>
      <w:pPr>
        <w:jc w:val="both"/>
      </w:pPr>
      <w:r>
        <w:t xml:space="preserve">    AlgorithmToFeedbackTokenMap(OnlineStrongTiePredictionRAB).toString -&gt; Set(AlgorithmType.Social),</w:t>
      </w:r>
    </w:p>
    <w:p>
      <w:pPr>
        <w:jc w:val="both"/>
      </w:pPr>
      <w:r>
        <w:t xml:space="preserve">    // Geo Algorithms:</w:t>
      </w:r>
    </w:p>
    <w:p>
      <w:pPr>
        <w:jc w:val="both"/>
      </w:pPr>
      <w:r>
        <w:t xml:space="preserve">    AlgorithmToFeedbackTokenMap(PopCountryBackFill).toString -&gt; Set(AlgorithmType.Geo),</w:t>
      </w:r>
    </w:p>
    <w:p>
      <w:pPr>
        <w:jc w:val="both"/>
      </w:pPr>
      <w:r>
        <w:t xml:space="preserve">    AlgorithmToFeedbackTokenMap(PopCountry).toString -&gt; Set(AlgorithmType.Geo),</w:t>
      </w:r>
    </w:p>
    <w:p>
      <w:pPr>
        <w:jc w:val="both"/>
      </w:pPr>
      <w:r>
        <w:t xml:space="preserve">    AlgorithmToFeedbackTokenMap(PopGeohash).toString -&gt; Set(AlgorithmType.Geo),</w:t>
      </w:r>
    </w:p>
    <w:p>
      <w:pPr>
        <w:jc w:val="both"/>
      </w:pPr>
      <w:r>
        <w:t>//    AlgorithmToFeedbackTokenMap(PopGeohashRealGraph).toString -&gt; Set(AlgorithmType.Geo),</w:t>
      </w:r>
    </w:p>
    <w:p>
      <w:pPr>
        <w:jc w:val="both"/>
      </w:pPr>
      <w:r>
        <w:t xml:space="preserve">    AlgorithmToFeedbackTokenMap(EngagedFollowerRatio).toString -&gt; Set(AlgorithmType.Geo),</w:t>
      </w:r>
    </w:p>
    <w:p>
      <w:pPr>
        <w:jc w:val="both"/>
      </w:pPr>
      <w:r>
        <w:t xml:space="preserve">    AlgorithmToFeedbackTokenMap(CrowdSearchAccounts).toString -&gt; Set(AlgorithmType.Geo),</w:t>
      </w:r>
    </w:p>
    <w:p>
      <w:pPr>
        <w:jc w:val="both"/>
      </w:pPr>
      <w:r>
        <w:t xml:space="preserve">    AlgorithmToFeedbackTokenMap(OrganicFollowAccounts).toString -&gt; Set(AlgorithmType.Geo),</w:t>
      </w:r>
    </w:p>
    <w:p>
      <w:pPr>
        <w:jc w:val="both"/>
      </w:pPr>
      <w:r>
        <w:t xml:space="preserve">    AlgorithmToFeedbackTokenMap(PopGeohashQualityFollow).toString -&gt; Set(AlgorithmType.Geo),</w:t>
      </w:r>
    </w:p>
    <w:p>
      <w:pPr>
        <w:jc w:val="both"/>
      </w:pPr>
      <w:r>
        <w:t xml:space="preserve">    AlgorithmToFeedbackTokenMap(PPMILocaleFollow).toString -&gt; Set(AlgorithmType.Geo),</w:t>
      </w:r>
    </w:p>
    <w:p>
      <w:pPr>
        <w:jc w:val="both"/>
      </w:pPr>
      <w:r>
        <w:t xml:space="preserve">    // Interest Algorithms:</w:t>
      </w:r>
    </w:p>
    <w:p>
      <w:pPr>
        <w:jc w:val="both"/>
      </w:pPr>
      <w:r>
        <w:t xml:space="preserve">    AlgorithmToFeedbackTokenMap(TttInterest).toString -&gt; Set(AlgorithmType.Interest),</w:t>
      </w:r>
    </w:p>
    <w:p>
      <w:pPr>
        <w:jc w:val="both"/>
      </w:pPr>
      <w:r>
        <w:t xml:space="preserve">    AlgorithmToFeedbackTokenMap(UttInterestRelatedUsers).toString -&gt; Set(AlgorithmType.Interest),</w:t>
      </w:r>
    </w:p>
    <w:p>
      <w:pPr>
        <w:jc w:val="both"/>
      </w:pPr>
      <w:r>
        <w:t xml:space="preserve">    AlgorithmToFeedbackTokenMap(UttSeedAccounts).toString -&gt; Set(AlgorithmType.Interest),</w:t>
      </w:r>
    </w:p>
    <w:p>
      <w:pPr>
        <w:jc w:val="both"/>
      </w:pPr>
      <w:r>
        <w:t xml:space="preserve">    AlgorithmToFeedbackTokenMap(UttProducerExpansion).toString -&gt; Set(AlgorithmType.Interest),</w:t>
      </w:r>
    </w:p>
    <w:p>
      <w:pPr>
        <w:jc w:val="both"/>
      </w:pPr>
      <w:r>
        <w:t xml:space="preserve">    // Hybrid (more than one type) Algorithms:</w:t>
      </w:r>
    </w:p>
    <w:p>
      <w:pPr>
        <w:jc w:val="both"/>
      </w:pPr>
      <w:r>
        <w:t xml:space="preserve">    AlgorithmToFeedbackTokenMap(UttProducerOfflineMbcgV1).toString -&gt; Set(</w:t>
      </w:r>
    </w:p>
    <w:p>
      <w:pPr>
        <w:jc w:val="both"/>
      </w:pPr>
      <w:r>
        <w:t xml:space="preserve">      AlgorithmType.Interest,</w:t>
      </w:r>
    </w:p>
    <w:p>
      <w:pPr>
        <w:jc w:val="both"/>
      </w:pPr>
      <w:r>
        <w:t xml:space="preserve">      AlgorithmType.Geo),</w:t>
      </w:r>
    </w:p>
    <w:p>
      <w:pPr>
        <w:jc w:val="both"/>
      </w:pPr>
      <w:r>
        <w:t xml:space="preserve">    AlgorithmToFeedbackTokenMap(CuratedAccounts).toString -&gt; Set(</w:t>
      </w:r>
    </w:p>
    <w:p>
      <w:pPr>
        <w:jc w:val="both"/>
      </w:pPr>
      <w:r>
        <w:t xml:space="preserve">      AlgorithmType.Interest,</w:t>
      </w:r>
    </w:p>
    <w:p>
      <w:pPr>
        <w:jc w:val="both"/>
      </w:pPr>
      <w:r>
        <w:t xml:space="preserve">      AlgorithmType.Geo),</w:t>
      </w:r>
    </w:p>
    <w:p>
      <w:pPr>
        <w:jc w:val="both"/>
      </w:pPr>
      <w:r>
        <w:t xml:space="preserve">    AlgorithmToFeedbackTokenMap(UserUserGraph).toString -&gt; Set(</w:t>
      </w:r>
    </w:p>
    <w:p>
      <w:pPr>
        <w:jc w:val="both"/>
      </w:pPr>
      <w:r>
        <w:t xml:space="preserve">      AlgorithmType.Social,</w:t>
      </w:r>
    </w:p>
    <w:p>
      <w:pPr>
        <w:jc w:val="both"/>
      </w:pPr>
      <w:r>
        <w:t xml:space="preserve">      AlgorithmType.Activity),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def getAlgorithmTypes(algoId: String): Set[String] = {</w:t>
      </w:r>
    </w:p>
    <w:p>
      <w:pPr>
        <w:jc w:val="both"/>
      </w:pPr>
      <w:r>
        <w:t xml:space="preserve">    AlgorithmIdToType.get(algoId).map(_.map(_.toString)).getOrElse(Set.empty)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