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com.twitter.strato.generated.client.onboarding.userrecs.NewSimsRefreshOnUserClientColumn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DBV2SimsRefreshStore @Inject() (</w:t>
      </w:r>
    </w:p>
    <w:p>
      <w:pPr>
        <w:jc w:val="both"/>
      </w:pPr>
      <w:r>
        <w:t xml:space="preserve">  newSimsRefreshOnUserClientColumn: NewSimsRefreshOnUserClientColumn)</w:t>
      </w:r>
    </w:p>
    <w:p>
      <w:pPr>
        <w:jc w:val="both"/>
      </w:pPr>
      <w:r>
        <w:t xml:space="preserve">    extends StratoBasedSimsCandidateSourceWithUnitView(</w:t>
      </w:r>
    </w:p>
    <w:p>
      <w:pPr>
        <w:jc w:val="both"/>
      </w:pPr>
      <w:r>
        <w:t xml:space="preserve">      fetcher = newSimsRefreshOnUserClientColumn.fetcher,</w:t>
      </w:r>
    </w:p>
    <w:p>
      <w:pPr>
        <w:jc w:val="both"/>
      </w:pPr>
      <w:r>
        <w:t xml:space="preserve">      identifier = DBV2SimsRefreshStore.Identifier)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CachedDBV2SimsRefreshStore @Inject() (</w:t>
      </w:r>
    </w:p>
    <w:p>
      <w:pPr>
        <w:jc w:val="both"/>
      </w:pPr>
      <w:r>
        <w:t xml:space="preserve">  newSimsRefreshOnUserClientColumn: NewSimsRefreshOnUserClientColumn,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CacheBasedSimsStore(</w:t>
      </w:r>
    </w:p>
    <w:p>
      <w:pPr>
        <w:jc w:val="both"/>
      </w:pPr>
      <w:r>
        <w:t xml:space="preserve">      id = DBV2SimsRefreshStore.Identifier,</w:t>
      </w:r>
    </w:p>
    <w:p>
      <w:pPr>
        <w:jc w:val="both"/>
      </w:pPr>
      <w:r>
        <w:t xml:space="preserve">      fetcher = newSimsRefreshOnUserClientColumn.fetcher,</w:t>
      </w:r>
    </w:p>
    <w:p>
      <w:pPr>
        <w:jc w:val="both"/>
      </w:pPr>
      <w:r>
        <w:t xml:space="preserve">      maxCacheSize = DBV2SimsRefreshStore.MaxCacheSize,</w:t>
      </w:r>
    </w:p>
    <w:p>
      <w:pPr>
        <w:jc w:val="both"/>
      </w:pPr>
      <w:r>
        <w:t xml:space="preserve">      cacheTtl = DBV2SimsRefreshStore.CacheTTL,</w:t>
      </w:r>
    </w:p>
    <w:p>
      <w:pPr>
        <w:jc w:val="both"/>
      </w:pPr>
      <w:r>
        <w:t xml:space="preserve">      statsReceiver = statsReceiver.scope("CachedDBV2SimsRefreshStore", "cache")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DBV2SimsRefreshStore {</w:t>
      </w:r>
    </w:p>
    <w:p>
      <w:pPr>
        <w:jc w:val="both"/>
      </w:pPr>
      <w:r>
        <w:t xml:space="preserve">  val Identifier = CandidateSourceIdentifier(Algorithm.Sims.toString)</w:t>
      </w:r>
    </w:p>
    <w:p>
      <w:pPr>
        <w:jc w:val="both"/>
      </w:pPr>
      <w:r>
        <w:t xml:space="preserve">  val MaxCacheSize = 5000</w:t>
      </w:r>
    </w:p>
    <w:p>
      <w:pPr>
        <w:jc w:val="both"/>
      </w:pPr>
      <w:r>
        <w:t xml:space="preserve">  val CacheTTL: Duration = Duration.fromHours(24)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