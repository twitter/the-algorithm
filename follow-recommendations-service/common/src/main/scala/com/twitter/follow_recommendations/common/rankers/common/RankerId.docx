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com.twitter.follow_recommendations.common.rankers.common</w:t>
      </w:r>
    </w:p>
    <w:p>
      <w:pPr>
        <w:jc w:val="both"/>
      </w:pPr>
      <w:r/>
    </w:p>
    <w:p>
      <w:pPr>
        <w:jc w:val="both"/>
      </w:pPr>
      <w:r>
        <w:t>object RankerId extends Enumeration {</w:t>
      </w:r>
    </w:p>
    <w:p>
      <w:pPr>
        <w:jc w:val="both"/>
      </w:pPr>
      <w:r>
        <w:t xml:space="preserve">  type RankerId = Value</w:t>
      </w:r>
    </w:p>
    <w:p>
      <w:pPr>
        <w:jc w:val="both"/>
      </w:pPr>
      <w:r/>
    </w:p>
    <w:p>
      <w:pPr>
        <w:jc w:val="both"/>
      </w:pPr>
      <w:r>
        <w:t xml:space="preserve">  val RandomRanker: RankerId = Value("random")</w:t>
      </w:r>
    </w:p>
    <w:p>
      <w:pPr>
        <w:jc w:val="both"/>
      </w:pPr>
      <w:r>
        <w:t xml:space="preserve">  // The production PostNUX ML warm-start auto-retraining model ranker</w:t>
      </w:r>
    </w:p>
    <w:p>
      <w:pPr>
        <w:jc w:val="both"/>
      </w:pPr>
      <w:r>
        <w:t xml:space="preserve">  val PostNuxProdRanker: RankerId = Value("postnux_prod")</w:t>
      </w:r>
    </w:p>
    <w:p>
      <w:pPr>
        <w:jc w:val="both"/>
      </w:pPr>
      <w:r>
        <w:t xml:space="preserve">  val None: RankerId = Value("none")</w:t>
      </w:r>
    </w:p>
    <w:p>
      <w:pPr>
        <w:jc w:val="both"/>
      </w:pPr>
      <w:r/>
    </w:p>
    <w:p>
      <w:pPr>
        <w:jc w:val="both"/>
      </w:pPr>
      <w:r>
        <w:t xml:space="preserve">  // Sampling from the Placket-Luce distribution. Applied after ranker step. Its ranker id is mainly used for logging.</w:t>
      </w:r>
    </w:p>
    <w:p>
      <w:pPr>
        <w:jc w:val="both"/>
      </w:pPr>
      <w:r>
        <w:t xml:space="preserve">  val PlacketLuceSamplingTransformer: RankerId = Value("placket_luce_sampling_transformer")</w:t>
      </w:r>
    </w:p>
    <w:p>
      <w:pPr>
        <w:jc w:val="both"/>
      </w:pPr>
      <w:r/>
    </w:p>
    <w:p>
      <w:pPr>
        <w:jc w:val="both"/>
      </w:pPr>
      <w:r>
        <w:t xml:space="preserve">  def getRankerByName(name: String): Option[RankerId] =</w:t>
      </w:r>
    </w:p>
    <w:p>
      <w:pPr>
        <w:jc w:val="both"/>
      </w:pPr>
      <w:r>
        <w:t xml:space="preserve">    RankerId.values.toSeq.find(_.equals(Value(name)))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ML model based heavy ranker ids.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ModelBasedHeavyRankerId {</w:t>
      </w:r>
    </w:p>
    <w:p>
      <w:pPr>
        <w:jc w:val="both"/>
      </w:pPr>
      <w:r>
        <w:t xml:space="preserve">  import RankerId._</w:t>
      </w:r>
    </w:p>
    <w:p>
      <w:pPr>
        <w:jc w:val="both"/>
      </w:pPr>
      <w:r>
        <w:t xml:space="preserve">  val HeavyRankerIds: Set[String] = Set(</w:t>
      </w:r>
    </w:p>
    <w:p>
      <w:pPr>
        <w:jc w:val="both"/>
      </w:pPr>
      <w:r>
        <w:t xml:space="preserve">    PostNuxProdRanker.toString,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