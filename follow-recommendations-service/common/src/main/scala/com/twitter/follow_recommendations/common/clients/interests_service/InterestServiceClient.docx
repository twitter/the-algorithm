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com.twitter.follow_recommendations.common.clients.interests_service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com.twitter.frigate.common.store.InterestedInInterestsFetchKey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com.twitter.interests.thriftscala.InterestId</w:t>
      </w:r>
    </w:p>
    <w:p>
      <w:pPr>
        <w:jc w:val="both"/>
      </w:pPr>
      <w:r>
        <w:t>import com.twitter.interests.thriftscala.InterestRelationship</w:t>
      </w:r>
    </w:p>
    <w:p>
      <w:pPr>
        <w:jc w:val="both"/>
      </w:pPr>
      <w:r>
        <w:t>import com.twitter.interests.thriftscala.InterestedInInterestModel</w:t>
      </w:r>
    </w:p>
    <w:p>
      <w:pPr>
        <w:jc w:val="both"/>
      </w:pPr>
      <w:r>
        <w:t>import com.twitter.interests.thriftscala.UserInterest</w:t>
      </w:r>
    </w:p>
    <w:p>
      <w:pPr>
        <w:jc w:val="both"/>
      </w:pPr>
      <w:r>
        <w:t>import com.twitter.interests.thriftscala.UserInterestData</w:t>
      </w:r>
    </w:p>
    <w:p>
      <w:pPr>
        <w:jc w:val="both"/>
      </w:pPr>
      <w:r>
        <w:t>import com.twitter.interests.thriftscala.UserInterestsResponse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InterestServiceClient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Logging {</w:t>
      </w:r>
    </w:p>
    <w:p>
      <w:pPr>
        <w:jc w:val="both"/>
      </w:pPr>
      <w:r/>
    </w:p>
    <w:p>
      <w:pPr>
        <w:jc w:val="both"/>
      </w:pPr>
      <w:r>
        <w:t xml:space="preserve">  val interestsServiceStratoColumnPath = "interests/interestedInInterests"</w:t>
      </w:r>
    </w:p>
    <w:p>
      <w:pPr>
        <w:jc w:val="both"/>
      </w:pPr>
      <w:r>
        <w:t xml:space="preserve">  val stats = statsReceiver.scope("interest_service_client")</w:t>
      </w:r>
    </w:p>
    <w:p>
      <w:pPr>
        <w:jc w:val="both"/>
      </w:pPr>
      <w:r>
        <w:t xml:space="preserve">  val errorCounter = stats.counter("error")</w:t>
      </w:r>
    </w:p>
    <w:p>
      <w:pPr>
        <w:jc w:val="both"/>
      </w:pPr>
      <w:r/>
    </w:p>
    <w:p>
      <w:pPr>
        <w:jc w:val="both"/>
      </w:pPr>
      <w:r>
        <w:t xml:space="preserve">  private val interestsFetcher =</w:t>
      </w:r>
    </w:p>
    <w:p>
      <w:pPr>
        <w:jc w:val="both"/>
      </w:pPr>
      <w:r>
        <w:t xml:space="preserve">    stratoClient.fetcher[InterestedInInterestsFetchKey, UserInterestsResponse](</w:t>
      </w:r>
    </w:p>
    <w:p>
      <w:pPr>
        <w:jc w:val="both"/>
      </w:pPr>
      <w:r>
        <w:t xml:space="preserve">      interestsServiceStratoColumnPath,</w:t>
      </w:r>
    </w:p>
    <w:p>
      <w:pPr>
        <w:jc w:val="both"/>
      </w:pPr>
      <w:r>
        <w:t xml:space="preserve">      checkTypes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fetchUttInterestIds(</w:t>
      </w:r>
    </w:p>
    <w:p>
      <w:pPr>
        <w:jc w:val="both"/>
      </w:pPr>
      <w:r>
        <w:t xml:space="preserve">    userId: Long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>
        <w:t xml:space="preserve">    fetchInterestRelationships(userId)</w:t>
      </w:r>
    </w:p>
    <w:p>
      <w:pPr>
        <w:jc w:val="both"/>
      </w:pPr>
      <w:r>
        <w:t xml:space="preserve">      .map(_.toSeq.flatten.flatMap(extractUttInterest))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extractUttInterest(</w:t>
      </w:r>
    </w:p>
    <w:p>
      <w:pPr>
        <w:jc w:val="both"/>
      </w:pPr>
      <w:r>
        <w:t xml:space="preserve">    interestRelationShip: InterestRelationship</w:t>
      </w:r>
    </w:p>
    <w:p>
      <w:pPr>
        <w:jc w:val="both"/>
      </w:pPr>
      <w:r>
        <w:t xml:space="preserve">  ): Option[Long] = {</w:t>
      </w:r>
    </w:p>
    <w:p>
      <w:pPr>
        <w:jc w:val="both"/>
      </w:pPr>
      <w:r>
        <w:t xml:space="preserve">    interestRelationShip match {</w:t>
      </w:r>
    </w:p>
    <w:p>
      <w:pPr>
        <w:jc w:val="both"/>
      </w:pPr>
      <w:r>
        <w:t xml:space="preserve">      case InterestRelationship.V1(relationshipV1) =&gt;</w:t>
      </w:r>
    </w:p>
    <w:p>
      <w:pPr>
        <w:jc w:val="both"/>
      </w:pPr>
      <w:r>
        <w:t xml:space="preserve">        relationshipV1.interestId match {</w:t>
      </w:r>
    </w:p>
    <w:p>
      <w:pPr>
        <w:jc w:val="both"/>
      </w:pPr>
      <w:r>
        <w:t xml:space="preserve">          case InterestId.SemanticCore(semanticCoreInterest) =&gt; Some(semanticCoreInterest.id)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fetchCustomInterests(</w:t>
      </w:r>
    </w:p>
    <w:p>
      <w:pPr>
        <w:jc w:val="both"/>
      </w:pPr>
      <w:r>
        <w:t xml:space="preserve">    userId: Long</w:t>
      </w:r>
    </w:p>
    <w:p>
      <w:pPr>
        <w:jc w:val="both"/>
      </w:pPr>
      <w:r>
        <w:t xml:space="preserve">  ): Stitch[Seq[String]] = {</w:t>
      </w:r>
    </w:p>
    <w:p>
      <w:pPr>
        <w:jc w:val="both"/>
      </w:pPr>
      <w:r>
        <w:t xml:space="preserve">    fetchInterestRelationships(userId)</w:t>
      </w:r>
    </w:p>
    <w:p>
      <w:pPr>
        <w:jc w:val="both"/>
      </w:pPr>
      <w:r>
        <w:t xml:space="preserve">      .map(_.toSeq.flatten.flatMap(extractCustomInterest))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extractCustomInterest(</w:t>
      </w:r>
    </w:p>
    <w:p>
      <w:pPr>
        <w:jc w:val="both"/>
      </w:pPr>
      <w:r>
        <w:t xml:space="preserve">    interestRelationShip: InterestRelationship</w:t>
      </w:r>
    </w:p>
    <w:p>
      <w:pPr>
        <w:jc w:val="both"/>
      </w:pPr>
      <w:r>
        <w:t xml:space="preserve">  ): Option[String] = {</w:t>
      </w:r>
    </w:p>
    <w:p>
      <w:pPr>
        <w:jc w:val="both"/>
      </w:pPr>
      <w:r>
        <w:t xml:space="preserve">    interestRelationShip match {</w:t>
      </w:r>
    </w:p>
    <w:p>
      <w:pPr>
        <w:jc w:val="both"/>
      </w:pPr>
      <w:r>
        <w:t xml:space="preserve">      case InterestRelationship.V1(relationshipV1) =&gt;</w:t>
      </w:r>
    </w:p>
    <w:p>
      <w:pPr>
        <w:jc w:val="both"/>
      </w:pPr>
      <w:r>
        <w:t xml:space="preserve">        relationshipV1.interestId match {</w:t>
      </w:r>
    </w:p>
    <w:p>
      <w:pPr>
        <w:jc w:val="both"/>
      </w:pPr>
      <w:r>
        <w:t xml:space="preserve">          case InterestId.FreeForm(freeFormInterest) =&gt; Some(freeFormInterest.interest)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fetchInterestRelationships(</w:t>
      </w:r>
    </w:p>
    <w:p>
      <w:pPr>
        <w:jc w:val="both"/>
      </w:pPr>
      <w:r>
        <w:t xml:space="preserve">    userId: Long</w:t>
      </w:r>
    </w:p>
    <w:p>
      <w:pPr>
        <w:jc w:val="both"/>
      </w:pPr>
      <w:r>
        <w:t xml:space="preserve">  ): Stitch[Option[Seq[InterestRelationship]]] = {</w:t>
      </w:r>
    </w:p>
    <w:p>
      <w:pPr>
        <w:jc w:val="both"/>
      </w:pPr>
      <w:r>
        <w:t xml:space="preserve">    interestsFetcher</w:t>
      </w:r>
    </w:p>
    <w:p>
      <w:pPr>
        <w:jc w:val="both"/>
      </w:pPr>
      <w:r>
        <w:t xml:space="preserve">      .fetch(</w:t>
      </w:r>
    </w:p>
    <w:p>
      <w:pPr>
        <w:jc w:val="both"/>
      </w:pPr>
      <w:r>
        <w:t xml:space="preserve">        InterestedInInterestsFetchKey(</w:t>
      </w:r>
    </w:p>
    <w:p>
      <w:pPr>
        <w:jc w:val="both"/>
      </w:pPr>
      <w:r>
        <w:t xml:space="preserve">          userId = userId,</w:t>
      </w:r>
    </w:p>
    <w:p>
      <w:pPr>
        <w:jc w:val="both"/>
      </w:pPr>
      <w:r>
        <w:t xml:space="preserve">          labels = None,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  .map(_.v)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Some(response) =&gt;</w:t>
      </w:r>
    </w:p>
    <w:p>
      <w:pPr>
        <w:jc w:val="both"/>
      </w:pPr>
      <w:r>
        <w:t xml:space="preserve">          response.interests.interests.map { interests =&gt;</w:t>
      </w:r>
    </w:p>
    <w:p>
      <w:pPr>
        <w:jc w:val="both"/>
      </w:pPr>
      <w:r>
        <w:t xml:space="preserve">            interests.collect {</w:t>
      </w:r>
    </w:p>
    <w:p>
      <w:pPr>
        <w:jc w:val="both"/>
      </w:pPr>
      <w:r>
        <w:t xml:space="preserve">              case UserInterest(_, Some(interestData)) =&gt;</w:t>
      </w:r>
    </w:p>
    <w:p>
      <w:pPr>
        <w:jc w:val="both"/>
      </w:pPr>
      <w:r>
        <w:t xml:space="preserve">                getInterestRelationship(interestData)</w:t>
      </w:r>
    </w:p>
    <w:p>
      <w:pPr>
        <w:jc w:val="both"/>
      </w:pPr>
      <w:r>
        <w:t xml:space="preserve">            }.flatten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Throwable =&gt; // we are swallowing all errors</w:t>
      </w:r>
    </w:p>
    <w:p>
      <w:pPr>
        <w:jc w:val="both"/>
      </w:pPr>
      <w:r>
        <w:t xml:space="preserve">          logger.warn(s"interests could not be retrieved for user $userId due to ${e.getCause}")</w:t>
      </w:r>
    </w:p>
    <w:p>
      <w:pPr>
        <w:jc w:val="both"/>
      </w:pPr>
      <w:r>
        <w:t xml:space="preserve">          errorCounter.incr</w:t>
      </w:r>
    </w:p>
    <w:p>
      <w:pPr>
        <w:jc w:val="both"/>
      </w:pPr>
      <w:r>
        <w:t xml:space="preserve">          Stitch.None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getInterestRelationship(</w:t>
      </w:r>
    </w:p>
    <w:p>
      <w:pPr>
        <w:jc w:val="both"/>
      </w:pPr>
      <w:r>
        <w:t xml:space="preserve">    interestData: UserInterestData</w:t>
      </w:r>
    </w:p>
    <w:p>
      <w:pPr>
        <w:jc w:val="both"/>
      </w:pPr>
      <w:r>
        <w:t xml:space="preserve">  ): Seq[InterestRelationship] = {</w:t>
      </w:r>
    </w:p>
    <w:p>
      <w:pPr>
        <w:jc w:val="both"/>
      </w:pPr>
      <w:r>
        <w:t xml:space="preserve">    interestData match {</w:t>
      </w:r>
    </w:p>
    <w:p>
      <w:pPr>
        <w:jc w:val="both"/>
      </w:pPr>
      <w:r>
        <w:t xml:space="preserve">      case UserInterestData.InterestedIn(interestModels) =&gt;</w:t>
      </w:r>
    </w:p>
    <w:p>
      <w:pPr>
        <w:jc w:val="both"/>
      </w:pPr>
      <w:r>
        <w:t xml:space="preserve">        interestModels.collect {</w:t>
      </w:r>
    </w:p>
    <w:p>
      <w:pPr>
        <w:jc w:val="both"/>
      </w:pPr>
      <w:r>
        <w:t xml:space="preserve">          case InterestedInInterestModel.ExplicitModel(model) =&gt; model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