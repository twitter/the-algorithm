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com.twitter.follow_recommendations.common.candidate_sources.triangular_loops</w:t>
      </w:r>
    </w:p>
    <w:p>
      <w:pPr>
        <w:jc w:val="both"/>
      </w:pPr>
      <w:r/>
    </w:p>
    <w:p>
      <w:pPr>
        <w:jc w:val="both"/>
      </w:pPr>
      <w:r>
        <w:t>import com.twitter.follow_recommendations.common.models.AccountProof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com.twitter.follow_recommendations.common.models.FollowProof</w:t>
      </w:r>
    </w:p>
    <w:p>
      <w:pPr>
        <w:jc w:val="both"/>
      </w:pPr>
      <w:r>
        <w:t>import com.twitter.follow_recommendations.common.models.HasRecentFollowedByUserIds</w:t>
      </w:r>
    </w:p>
    <w:p>
      <w:pPr>
        <w:jc w:val="both"/>
      </w:pPr>
      <w:r>
        <w:t>import com.twitter.follow_recommendations.common.models.Reason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com.twitter.strato.generated.client.onboarding.userrecs.TriangularLoopsV2OnUserClientColumn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com.twitter.wtf.triangular_loop.thriftscala.Candidates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TriangularLoopsSource @Inject() (</w:t>
      </w:r>
    </w:p>
    <w:p>
      <w:pPr>
        <w:jc w:val="both"/>
      </w:pPr>
      <w:r>
        <w:t xml:space="preserve">  triangularLoopsV2Column: TriangularLoopsV2OnUserClientColumn)</w:t>
      </w:r>
    </w:p>
    <w:p>
      <w:pPr>
        <w:jc w:val="both"/>
      </w:pPr>
      <w:r>
        <w:t xml:space="preserve">    extends CandidateSource[</w:t>
      </w:r>
    </w:p>
    <w:p>
      <w:pPr>
        <w:jc w:val="both"/>
      </w:pPr>
      <w:r>
        <w:t xml:space="preserve">      HasParams with HasClientContext with HasRecentFollowedByUserIds,</w:t>
      </w:r>
    </w:p>
    <w:p>
      <w:pPr>
        <w:jc w:val="both"/>
      </w:pPr>
      <w:r>
        <w:t xml:space="preserve">      CandidateUser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TriangularLoopsSource.Identifier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target: HasParams with HasClientContext with HasRecentFollowedByUserIds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val candidates = target.getOptionalUserId</w:t>
      </w:r>
    </w:p>
    <w:p>
      <w:pPr>
        <w:jc w:val="both"/>
      </w:pPr>
      <w:r>
        <w:t xml:space="preserve">      .map { userId =&gt;</w:t>
      </w:r>
    </w:p>
    <w:p>
      <w:pPr>
        <w:jc w:val="both"/>
      </w:pPr>
      <w:r>
        <w:t xml:space="preserve">        val fetcher = triangularLoopsV2Column.fetcher</w:t>
      </w:r>
    </w:p>
    <w:p>
      <w:pPr>
        <w:jc w:val="both"/>
      </w:pPr>
      <w:r>
        <w:t xml:space="preserve">        fetcher</w:t>
      </w:r>
    </w:p>
    <w:p>
      <w:pPr>
        <w:jc w:val="both"/>
      </w:pPr>
      <w:r>
        <w:t xml:space="preserve">          .fetch(userId)</w:t>
      </w:r>
    </w:p>
    <w:p>
      <w:pPr>
        <w:jc w:val="both"/>
      </w:pPr>
      <w:r>
        <w:t xml:space="preserve">          .map { result =&gt;</w:t>
      </w:r>
    </w:p>
    <w:p>
      <w:pPr>
        <w:jc w:val="both"/>
      </w:pPr>
      <w:r>
        <w:t xml:space="preserve">            result.v</w:t>
      </w:r>
    </w:p>
    <w:p>
      <w:pPr>
        <w:jc w:val="both"/>
      </w:pPr>
      <w:r>
        <w:t xml:space="preserve">              .map(TriangularLoopsSource.mapCandidatesToCandidateUsers)</w:t>
      </w:r>
    </w:p>
    <w:p>
      <w:pPr>
        <w:jc w:val="both"/>
      </w:pPr>
      <w:r>
        <w:t xml:space="preserve">              .getOrElse(Nil)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}.getOrElse(Stitch.Nil)</w:t>
      </w:r>
    </w:p>
    <w:p>
      <w:pPr>
        <w:jc w:val="both"/>
      </w:pPr>
      <w:r>
        <w:t xml:space="preserve">    // Make sure recentFollowedByUserIds is populated within the RequestBuilder before enable it</w:t>
      </w:r>
    </w:p>
    <w:p>
      <w:pPr>
        <w:jc w:val="both"/>
      </w:pPr>
      <w:r>
        <w:t xml:space="preserve">    if (target.params(TriangularLoopsParams.KeepOnlyCandidatesWhoFollowTargetUser))</w:t>
      </w:r>
    </w:p>
    <w:p>
      <w:pPr>
        <w:jc w:val="both"/>
      </w:pPr>
      <w:r>
        <w:t xml:space="preserve">      filterOutCandidatesNotFollowingTargetUser(candidates, target.recentFollowedByUserIds)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candidates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filterOutCandidatesNotFollowingTargetUser(</w:t>
      </w:r>
    </w:p>
    <w:p>
      <w:pPr>
        <w:jc w:val="both"/>
      </w:pPr>
      <w:r>
        <w:t xml:space="preserve">    candidatesStitch: Stitch[Seq[CandidateUser]],</w:t>
      </w:r>
    </w:p>
    <w:p>
      <w:pPr>
        <w:jc w:val="both"/>
      </w:pPr>
      <w:r>
        <w:t xml:space="preserve">    recentFollowings: Option[Seq[Long]]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candidatesStitch.map { candidates =&gt;</w:t>
      </w:r>
    </w:p>
    <w:p>
      <w:pPr>
        <w:jc w:val="both"/>
      </w:pPr>
      <w:r>
        <w:t xml:space="preserve">      val recentFollowingIdsSet = recentFollowings.getOrElse(Nil).toSet</w:t>
      </w:r>
    </w:p>
    <w:p>
      <w:pPr>
        <w:jc w:val="both"/>
      </w:pPr>
      <w:r>
        <w:t xml:space="preserve">      candidates.filter(candidate =&gt; recentFollowingIdsSet.contains(candidate.id))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TriangularLoopsSource {</w:t>
      </w:r>
    </w:p>
    <w:p>
      <w:pPr>
        <w:jc w:val="both"/>
      </w:pPr>
      <w:r/>
    </w:p>
    <w:p>
      <w:pPr>
        <w:jc w:val="both"/>
      </w:pPr>
      <w:r>
        <w:t xml:space="preserve">  val Identifier = CandidateSourceIdentifier(Algorithm.TriangularLoop.toString)</w:t>
      </w:r>
    </w:p>
    <w:p>
      <w:pPr>
        <w:jc w:val="both"/>
      </w:pPr>
      <w:r>
        <w:t xml:space="preserve">  val NumResults = 100</w:t>
      </w:r>
    </w:p>
    <w:p>
      <w:pPr>
        <w:jc w:val="both"/>
      </w:pPr>
      <w:r/>
    </w:p>
    <w:p>
      <w:pPr>
        <w:jc w:val="both"/>
      </w:pPr>
      <w:r>
        <w:t xml:space="preserve">  def mapCandidatesToCandidateUsers(candidates: Candidates): Seq[CandidateUser] = {</w:t>
      </w:r>
    </w:p>
    <w:p>
      <w:pPr>
        <w:jc w:val="both"/>
      </w:pPr>
      <w:r>
        <w:t xml:space="preserve">    candidates.candidates</w:t>
      </w:r>
    </w:p>
    <w:p>
      <w:pPr>
        <w:jc w:val="both"/>
      </w:pPr>
      <w:r>
        <w:t xml:space="preserve">      .map { candidate =&gt;</w:t>
      </w:r>
    </w:p>
    <w:p>
      <w:pPr>
        <w:jc w:val="both"/>
      </w:pPr>
      <w:r>
        <w:t xml:space="preserve">        CandidateUser(</w:t>
      </w:r>
    </w:p>
    <w:p>
      <w:pPr>
        <w:jc w:val="both"/>
      </w:pPr>
      <w:r>
        <w:t xml:space="preserve">          id = candidate.incomingUserId,</w:t>
      </w:r>
    </w:p>
    <w:p>
      <w:pPr>
        <w:jc w:val="both"/>
      </w:pPr>
      <w:r>
        <w:t xml:space="preserve">          score = Some(1.0 / math</w:t>
      </w:r>
    </w:p>
    <w:p>
      <w:pPr>
        <w:jc w:val="both"/>
      </w:pPr>
      <w:r>
        <w:t xml:space="preserve">            .max(1, candidate.numFollowers.getOrElse(0) + candidate.numFollowings.getOrElse(0))),</w:t>
      </w:r>
    </w:p>
    <w:p>
      <w:pPr>
        <w:jc w:val="both"/>
      </w:pPr>
      <w:r>
        <w:t xml:space="preserve">          reason = Some(</w:t>
      </w:r>
    </w:p>
    <w:p>
      <w:pPr>
        <w:jc w:val="both"/>
      </w:pPr>
      <w:r>
        <w:t xml:space="preserve">            Reason(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AccountProof(</w:t>
      </w:r>
    </w:p>
    <w:p>
      <w:pPr>
        <w:jc w:val="both"/>
      </w:pPr>
      <w:r>
        <w:t xml:space="preserve">                  followProof =</w:t>
      </w:r>
    </w:p>
    <w:p>
      <w:pPr>
        <w:jc w:val="both"/>
      </w:pPr>
      <w:r>
        <w:t xml:space="preserve">                    if (candidate.socialProofUserIds.isEmpty) None</w:t>
      </w:r>
    </w:p>
    <w:p>
      <w:pPr>
        <w:jc w:val="both"/>
      </w:pPr>
      <w:r>
        <w:t xml:space="preserve">                    else</w:t>
      </w:r>
    </w:p>
    <w:p>
      <w:pPr>
        <w:jc w:val="both"/>
      </w:pPr>
      <w:r>
        <w:t xml:space="preserve">                      Some(</w:t>
      </w:r>
    </w:p>
    <w:p>
      <w:pPr>
        <w:jc w:val="both"/>
      </w:pPr>
      <w:r>
        <w:t xml:space="preserve">                        FollowProof(</w:t>
      </w:r>
    </w:p>
    <w:p>
      <w:pPr>
        <w:jc w:val="both"/>
      </w:pPr>
      <w:r>
        <w:t xml:space="preserve">                          candidate.socialProofUserIds,</w:t>
      </w:r>
    </w:p>
    <w:p>
      <w:pPr>
        <w:jc w:val="both"/>
      </w:pPr>
      <w:r>
        <w:t xml:space="preserve">                          candidate.numSocialProof.getOrElse(candidate.socialProofUserIds.size)))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).withCandidateSource(Identifier)</w:t>
      </w:r>
    </w:p>
    <w:p>
      <w:pPr>
        <w:jc w:val="both"/>
      </w:pPr>
      <w:r>
        <w:t xml:space="preserve">      }.sortBy(-_.score.getOrElse(0.0)).take(NumResults)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