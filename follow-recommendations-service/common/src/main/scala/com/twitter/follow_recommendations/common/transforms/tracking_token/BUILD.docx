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"hermit/hermit-core/src/main/scala/com/twitter/hermit/constants",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