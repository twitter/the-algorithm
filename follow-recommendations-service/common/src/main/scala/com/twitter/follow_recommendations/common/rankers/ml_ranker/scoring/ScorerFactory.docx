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com.twitter.follow_recommendations.common.rankers.ml_ranker.scoring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com.twitter.follow_recommendations.common.rankers.common.RankerId</w:t>
      </w:r>
    </w:p>
    <w:p>
      <w:pPr>
        <w:jc w:val="both"/>
      </w:pPr>
      <w:r>
        <w:t>import com.twitter.follow_recommendations.common.rankers.common.RankerId.RankerId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ScorerFactory @Inject() (</w:t>
      </w:r>
    </w:p>
    <w:p>
      <w:pPr>
        <w:jc w:val="both"/>
      </w:pPr>
      <w:r>
        <w:t xml:space="preserve">  postnuxProdScorer: PostnuxDeepbirdProdScorer,</w:t>
      </w:r>
    </w:p>
    <w:p>
      <w:pPr>
        <w:jc w:val="both"/>
      </w:pPr>
      <w:r>
        <w:t xml:space="preserve">  randomScorer: RandomScorer,</w:t>
      </w:r>
    </w:p>
    <w:p>
      <w:pPr>
        <w:jc w:val="both"/>
      </w:pPr>
      <w:r>
        <w:t xml:space="preserve">  stats: StatsReceiver) {</w:t>
      </w:r>
    </w:p>
    <w:p>
      <w:pPr>
        <w:jc w:val="both"/>
      </w:pPr>
      <w:r/>
    </w:p>
    <w:p>
      <w:pPr>
        <w:jc w:val="both"/>
      </w:pPr>
      <w:r>
        <w:t xml:space="preserve">  private val scorerFactoryStats = stats.scope("scorer_factory")</w:t>
      </w:r>
    </w:p>
    <w:p>
      <w:pPr>
        <w:jc w:val="both"/>
      </w:pPr>
      <w:r>
        <w:t xml:space="preserve">  private val scorerStat = scorerFactoryStats.scope("scorer")</w:t>
      </w:r>
    </w:p>
    <w:p>
      <w:pPr>
        <w:jc w:val="both"/>
      </w:pPr>
      <w:r/>
    </w:p>
    <w:p>
      <w:pPr>
        <w:jc w:val="both"/>
      </w:pPr>
      <w:r>
        <w:t xml:space="preserve">  def getScorers(</w:t>
      </w:r>
    </w:p>
    <w:p>
      <w:pPr>
        <w:jc w:val="both"/>
      </w:pPr>
      <w:r>
        <w:t xml:space="preserve">    rankerIds: Seq[RankerId]</w:t>
      </w:r>
    </w:p>
    <w:p>
      <w:pPr>
        <w:jc w:val="both"/>
      </w:pPr>
      <w:r>
        <w:t xml:space="preserve">  ): Seq[Scorer] = {</w:t>
      </w:r>
    </w:p>
    <w:p>
      <w:pPr>
        <w:jc w:val="both"/>
      </w:pPr>
      <w:r>
        <w:t xml:space="preserve">    rankerIds.map { scorerId =&gt;</w:t>
      </w:r>
    </w:p>
    <w:p>
      <w:pPr>
        <w:jc w:val="both"/>
      </w:pPr>
      <w:r>
        <w:t xml:space="preserve">      val scorer: Scorer = getScorerById(scorerId)</w:t>
      </w:r>
    </w:p>
    <w:p>
      <w:pPr>
        <w:jc w:val="both"/>
      </w:pPr>
      <w:r>
        <w:t xml:space="preserve">      // count # of times a ranker has been requested</w:t>
      </w:r>
    </w:p>
    <w:p>
      <w:pPr>
        <w:jc w:val="both"/>
      </w:pPr>
      <w:r>
        <w:t xml:space="preserve">      scorerStat.counter(scorer.id.toString).incr()</w:t>
      </w:r>
    </w:p>
    <w:p>
      <w:pPr>
        <w:jc w:val="both"/>
      </w:pPr>
      <w:r>
        <w:t xml:space="preserve">      scorer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getScorerById(scorerId: RankerId): Scorer = scorerId match {</w:t>
      </w:r>
    </w:p>
    <w:p>
      <w:pPr>
        <w:jc w:val="both"/>
      </w:pPr>
      <w:r>
        <w:t xml:space="preserve">    case RankerId.PostNuxProdRanker =&gt;</w:t>
      </w:r>
    </w:p>
    <w:p>
      <w:pPr>
        <w:jc w:val="both"/>
      </w:pPr>
      <w:r>
        <w:t xml:space="preserve">      postnuxProdScorer</w:t>
      </w:r>
    </w:p>
    <w:p>
      <w:pPr>
        <w:jc w:val="both"/>
      </w:pPr>
      <w:r>
        <w:t xml:space="preserve">    case RankerId.RandomRanker =&gt;</w:t>
      </w:r>
    </w:p>
    <w:p>
      <w:pPr>
        <w:jc w:val="both"/>
      </w:pPr>
      <w:r>
        <w:t xml:space="preserve">      randomScorer</w:t>
      </w:r>
    </w:p>
    <w:p>
      <w:pPr>
        <w:jc w:val="both"/>
      </w:pPr>
      <w:r>
        <w:t xml:space="preserve">    case _ =&gt;</w:t>
      </w:r>
    </w:p>
    <w:p>
      <w:pPr>
        <w:jc w:val="both"/>
      </w:pPr>
      <w:r>
        <w:t xml:space="preserve">      scorerStat.counter("invalid_scorer_type").incr()</w:t>
      </w:r>
    </w:p>
    <w:p>
      <w:pPr>
        <w:jc w:val="both"/>
      </w:pPr>
      <w:r>
        <w:t xml:space="preserve">      throw new IllegalArgumentException("unknown_scorer_type")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