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com.twitter.follow_recommendations.common.transforms.modify_social_proof</w:t>
      </w:r>
    </w:p>
    <w:p>
      <w:pPr>
        <w:jc w:val="both"/>
      </w:pPr>
      <w:r/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com.twitter.decider.Decider</w:t>
      </w:r>
    </w:p>
    <w:p>
      <w:pPr>
        <w:jc w:val="both"/>
      </w:pPr>
      <w:r>
        <w:t>import com.twitter.decider.RandomRecipient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com.twitter.finagle.util.DefaultTimer</w:t>
      </w:r>
    </w:p>
    <w:p>
      <w:pPr>
        <w:jc w:val="both"/>
      </w:pPr>
      <w:r>
        <w:t>import com.twitter.follow_recommendations.common.base.GatedTransform</w:t>
      </w:r>
    </w:p>
    <w:p>
      <w:pPr>
        <w:jc w:val="both"/>
      </w:pPr>
      <w:r>
        <w:t>import com.twitter.follow_recommendations.common.clients.graph_feature_service.GraphFeatureServiceClient</w:t>
      </w:r>
    </w:p>
    <w:p>
      <w:pPr>
        <w:jc w:val="both"/>
      </w:pPr>
      <w:r>
        <w:t>import com.twitter.follow_recommendations.common.clients.socialgraph.SocialGraphClient</w:t>
      </w:r>
    </w:p>
    <w:p>
      <w:pPr>
        <w:jc w:val="both"/>
      </w:pPr>
      <w:r>
        <w:t>import com.twitter.follow_recommendations.common.models.CandidateUser</w:t>
      </w:r>
    </w:p>
    <w:p>
      <w:pPr>
        <w:jc w:val="both"/>
      </w:pPr>
      <w:r>
        <w:t>import com.twitter.follow_recommendations.common.models.FollowProof</w:t>
      </w:r>
    </w:p>
    <w:p>
      <w:pPr>
        <w:jc w:val="both"/>
      </w:pPr>
      <w:r>
        <w:t>import com.twitter.follow_recommendations.configapi.deciders.DeciderKey</w:t>
      </w:r>
    </w:p>
    <w:p>
      <w:pPr>
        <w:jc w:val="both"/>
      </w:pPr>
      <w:r>
        <w:t>import com.twitter.graph_feature_service.thriftscala.EdgeType</w:t>
      </w:r>
    </w:p>
    <w:p>
      <w:pPr>
        <w:jc w:val="both"/>
      </w:pPr>
      <w:r>
        <w:t>import com.twitter.product_mixer.core.model.marshalling.request.HasClientContext</w:t>
      </w:r>
    </w:p>
    <w:p>
      <w:pPr>
        <w:jc w:val="both"/>
      </w:pPr>
      <w:r>
        <w:t>import com.twitter.snowflake.id.SnowflakeId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com.twitter.timelines.configapi.HasParams</w:t>
      </w:r>
    </w:p>
    <w:p>
      <w:pPr>
        <w:jc w:val="both"/>
      </w:pPr>
      <w:r>
        <w:t>import com.twitter.util.logging.Logging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com.twitter.util.Time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object ModifySocialProof {</w:t>
      </w:r>
    </w:p>
    <w:p>
      <w:pPr>
        <w:jc w:val="both"/>
      </w:pPr>
      <w:r>
        <w:t xml:space="preserve">  val GfsLagDuration: Duration = 14.days</w:t>
      </w:r>
    </w:p>
    <w:p>
      <w:pPr>
        <w:jc w:val="both"/>
      </w:pPr>
      <w:r>
        <w:t xml:space="preserve">  val GfsIntersectionIds: Int = 3</w:t>
      </w:r>
    </w:p>
    <w:p>
      <w:pPr>
        <w:jc w:val="both"/>
      </w:pPr>
      <w:r>
        <w:t xml:space="preserve">  val SgsIntersectionIds: Int = 10</w:t>
      </w:r>
    </w:p>
    <w:p>
      <w:pPr>
        <w:jc w:val="both"/>
      </w:pPr>
      <w:r>
        <w:t xml:space="preserve">  val LeftEdgeTypes: Set[EdgeType] = Set(EdgeType.Following)</w:t>
      </w:r>
    </w:p>
    <w:p>
      <w:pPr>
        <w:jc w:val="both"/>
      </w:pPr>
      <w:r>
        <w:t xml:space="preserve">  val RightEdgeTypes: Set[EdgeType] = Set(EdgeType.FollowedBy)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Given the intersection ID's for a particular candidate, update the candidate's social proof</w:t>
      </w:r>
    </w:p>
    <w:p>
      <w:pPr>
        <w:jc w:val="both"/>
      </w:pPr>
      <w:r>
        <w:t xml:space="preserve">   * @param candidate          candidate object</w:t>
      </w:r>
    </w:p>
    <w:p>
      <w:pPr>
        <w:jc w:val="both"/>
      </w:pPr>
      <w:r>
        <w:t xml:space="preserve">   * @param followProof        follow proof to be added (includes id's and count)</w:t>
      </w:r>
    </w:p>
    <w:p>
      <w:pPr>
        <w:jc w:val="both"/>
      </w:pPr>
      <w:r>
        <w:t xml:space="preserve">   * @param stats              stats for tracking</w:t>
      </w:r>
    </w:p>
    <w:p>
      <w:pPr>
        <w:jc w:val="both"/>
      </w:pPr>
      <w:r>
        <w:t xml:space="preserve">   * @return                   updated candidate object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addIntersectionIdsToCandidate(</w:t>
      </w:r>
    </w:p>
    <w:p>
      <w:pPr>
        <w:jc w:val="both"/>
      </w:pPr>
      <w:r>
        <w:t xml:space="preserve">    candidate: CandidateUser,</w:t>
      </w:r>
    </w:p>
    <w:p>
      <w:pPr>
        <w:jc w:val="both"/>
      </w:pPr>
      <w:r>
        <w:t xml:space="preserve">    followProof: FollowProof,</w:t>
      </w:r>
    </w:p>
    <w:p>
      <w:pPr>
        <w:jc w:val="both"/>
      </w:pPr>
      <w:r>
        <w:t xml:space="preserve">    stats: StatsReceiver</w:t>
      </w:r>
    </w:p>
    <w:p>
      <w:pPr>
        <w:jc w:val="both"/>
      </w:pPr>
      <w:r>
        <w:t xml:space="preserve">  ): CandidateUser = {</w:t>
      </w:r>
    </w:p>
    <w:p>
      <w:pPr>
        <w:jc w:val="both"/>
      </w:pPr>
      <w:r>
        <w:t xml:space="preserve">    // create updated set of social proof</w:t>
      </w:r>
    </w:p>
    <w:p>
      <w:pPr>
        <w:jc w:val="both"/>
      </w:pPr>
      <w:r>
        <w:t xml:space="preserve">    val updatedFollowedByOpt = candidate.followedBy match {</w:t>
      </w:r>
    </w:p>
    <w:p>
      <w:pPr>
        <w:jc w:val="both"/>
      </w:pPr>
      <w:r>
        <w:t xml:space="preserve">      case Some(existingFollowedBy) =&gt; Some((followProof.followedBy ++ existingFollowedBy).distinct)</w:t>
      </w:r>
    </w:p>
    <w:p>
      <w:pPr>
        <w:jc w:val="both"/>
      </w:pPr>
      <w:r>
        <w:t xml:space="preserve">      case None if followProof.followedBy.nonEmpty =&gt; Some(followProof.followedBy.distinct)</w:t>
      </w:r>
    </w:p>
    <w:p>
      <w:pPr>
        <w:jc w:val="both"/>
      </w:pPr>
      <w:r>
        <w:t xml:space="preserve">      case _ =&gt; None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updatedFollowProof = updatedFollowedByOpt.map { updatedFollowedBy =&gt;</w:t>
      </w:r>
    </w:p>
    <w:p>
      <w:pPr>
        <w:jc w:val="both"/>
      </w:pPr>
      <w:r>
        <w:t xml:space="preserve">      val updatedCount = followProof.numIds.max(updatedFollowedBy.size)</w:t>
      </w:r>
    </w:p>
    <w:p>
      <w:pPr>
        <w:jc w:val="both"/>
      </w:pPr>
      <w:r>
        <w:t xml:space="preserve">      // track stats</w:t>
      </w:r>
    </w:p>
    <w:p>
      <w:pPr>
        <w:jc w:val="both"/>
      </w:pPr>
      <w:r>
        <w:t xml:space="preserve">      val numSocialProofAdded = updatedFollowedBy.size - candidate.followedBy.size</w:t>
      </w:r>
    </w:p>
    <w:p>
      <w:pPr>
        <w:jc w:val="both"/>
      </w:pPr>
      <w:r>
        <w:t xml:space="preserve">      addCandidatesWithSocialContextCountStat(stats, numSocialProofAdded)</w:t>
      </w:r>
    </w:p>
    <w:p>
      <w:pPr>
        <w:jc w:val="both"/>
      </w:pPr>
      <w:r>
        <w:t xml:space="preserve">      FollowProof(updatedFollowedBy, updatedCount)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candidate.setFollowProof(updatedFollowProof)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addCandidatesWithSocialContextCountStat(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  count: Int</w:t>
      </w:r>
    </w:p>
    <w:p>
      <w:pPr>
        <w:jc w:val="both"/>
      </w:pPr>
      <w:r>
        <w:t xml:space="preserve">  ): Unit = {</w:t>
      </w:r>
    </w:p>
    <w:p>
      <w:pPr>
        <w:jc w:val="both"/>
      </w:pPr>
      <w:r>
        <w:t xml:space="preserve">    if (count &gt; 3) {</w:t>
      </w:r>
    </w:p>
    <w:p>
      <w:pPr>
        <w:jc w:val="both"/>
      </w:pPr>
      <w:r>
        <w:t xml:space="preserve">      statsReceiver.counter("4_and_more").incr()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statsReceiver.counter(count.toString).incr()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This class makes a request to gfs/sgs for hydrating additional social proof on each of the</w:t>
      </w:r>
    </w:p>
    <w:p>
      <w:pPr>
        <w:jc w:val="both"/>
      </w:pPr>
      <w:r>
        <w:t xml:space="preserve"> * provided candidates.</w:t>
      </w:r>
    </w:p>
    <w:p>
      <w:pPr>
        <w:jc w:val="both"/>
      </w:pPr>
      <w:r>
        <w:t xml:space="preserve"> */</w:t>
      </w:r>
    </w:p>
    <w:p>
      <w:pPr>
        <w:jc w:val="both"/>
      </w:pPr>
      <w:r>
        <w:t>@Singleton</w:t>
      </w:r>
    </w:p>
    <w:p>
      <w:pPr>
        <w:jc w:val="both"/>
      </w:pPr>
      <w:r>
        <w:t>class ModifySocialProof @Inject() (</w:t>
      </w:r>
    </w:p>
    <w:p>
      <w:pPr>
        <w:jc w:val="both"/>
      </w:pPr>
      <w:r>
        <w:t xml:space="preserve">  gfsClient: GraphFeatureServiceClient,</w:t>
      </w:r>
    </w:p>
    <w:p>
      <w:pPr>
        <w:jc w:val="both"/>
      </w:pPr>
      <w:r>
        <w:t xml:space="preserve">  socialGraphClient: SocialGraphClient,</w:t>
      </w:r>
    </w:p>
    <w:p>
      <w:pPr>
        <w:jc w:val="both"/>
      </w:pPr>
      <w:r>
        <w:t xml:space="preserve">  statsReceiver: StatsReceiver,</w:t>
      </w:r>
    </w:p>
    <w:p>
      <w:pPr>
        <w:jc w:val="both"/>
      </w:pPr>
      <w:r>
        <w:t xml:space="preserve">  decider: Decider = Decider.True)</w:t>
      </w:r>
    </w:p>
    <w:p>
      <w:pPr>
        <w:jc w:val="both"/>
      </w:pPr>
      <w:r>
        <w:t xml:space="preserve">    extends Logging {</w:t>
      </w:r>
    </w:p>
    <w:p>
      <w:pPr>
        <w:jc w:val="both"/>
      </w:pPr>
      <w:r>
        <w:t xml:space="preserve">  import ModifySocialProof._</w:t>
      </w:r>
    </w:p>
    <w:p>
      <w:pPr>
        <w:jc w:val="both"/>
      </w:pPr>
      <w:r/>
    </w:p>
    <w:p>
      <w:pPr>
        <w:jc w:val="both"/>
      </w:pPr>
      <w:r>
        <w:t xml:space="preserve">  private val stats = statsReceiver.scope(this.getClass.getSimpleName)</w:t>
      </w:r>
    </w:p>
    <w:p>
      <w:pPr>
        <w:jc w:val="both"/>
      </w:pPr>
      <w:r>
        <w:t xml:space="preserve">  private val addedStats = stats.scope("num_social_proof_added_per_candidate")</w:t>
      </w:r>
    </w:p>
    <w:p>
      <w:pPr>
        <w:jc w:val="both"/>
      </w:pPr>
      <w:r>
        <w:t xml:space="preserve">  private val gfsStats = stats.scope("graph_feature_service")</w:t>
      </w:r>
    </w:p>
    <w:p>
      <w:pPr>
        <w:jc w:val="both"/>
      </w:pPr>
      <w:r>
        <w:t xml:space="preserve">  private val sgsStats = stats.scope("social_graph_service")</w:t>
      </w:r>
    </w:p>
    <w:p>
      <w:pPr>
        <w:jc w:val="both"/>
      </w:pPr>
      <w:r>
        <w:t xml:space="preserve">  private val previousProofEmptyCounter = stats.counter("previous_proof_empty")</w:t>
      </w:r>
    </w:p>
    <w:p>
      <w:pPr>
        <w:jc w:val="both"/>
      </w:pPr>
      <w:r>
        <w:t xml:space="preserve">  private val emptyFollowProofCounter = stats.counter("empty_followed_proof")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For each candidate provided, we get the intersectionIds between the user and the candidate,</w:t>
      </w:r>
    </w:p>
    <w:p>
      <w:pPr>
        <w:jc w:val="both"/>
      </w:pPr>
      <w:r>
        <w:t xml:space="preserve">   * appending the unique results to the social proof (followedBy field) if not already previously</w:t>
      </w:r>
    </w:p>
    <w:p>
      <w:pPr>
        <w:jc w:val="both"/>
      </w:pPr>
      <w:r>
        <w:t xml:space="preserve">   * seen we query GFS for all users, except for cases specified via the mustCallSgs field or for</w:t>
      </w:r>
    </w:p>
    <w:p>
      <w:pPr>
        <w:jc w:val="both"/>
      </w:pPr>
      <w:r>
        <w:t xml:space="preserve">   * very new users, who would not have any data in GFS, due to the lag duration of the service's</w:t>
      </w:r>
    </w:p>
    <w:p>
      <w:pPr>
        <w:jc w:val="both"/>
      </w:pPr>
      <w:r>
        <w:t xml:space="preserve">   * processing. this is determined by GfsLagDuration</w:t>
      </w:r>
    </w:p>
    <w:p>
      <w:pPr>
        <w:jc w:val="both"/>
      </w:pPr>
      <w:r>
        <w:t xml:space="preserve">   * @param userId id of the target user whom we provide recommendations for</w:t>
      </w:r>
    </w:p>
    <w:p>
      <w:pPr>
        <w:jc w:val="both"/>
      </w:pPr>
      <w:r>
        <w:t xml:space="preserve">   * @param candidates list of candidates</w:t>
      </w:r>
    </w:p>
    <w:p>
      <w:pPr>
        <w:jc w:val="both"/>
      </w:pPr>
      <w:r>
        <w:t xml:space="preserve">   * @param intersectionIdsNum if provided, determines the maximum number of accounts we want to be hydrated for social proof</w:t>
      </w:r>
    </w:p>
    <w:p>
      <w:pPr>
        <w:jc w:val="both"/>
      </w:pPr>
      <w:r>
        <w:t xml:space="preserve">   * @param mustCallSgs Determines if we should query SGS regardless of user age or not.</w:t>
      </w:r>
    </w:p>
    <w:p>
      <w:pPr>
        <w:jc w:val="both"/>
      </w:pPr>
      <w:r>
        <w:t xml:space="preserve">   * @return list of candidates updated with additional social proof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hydrateSocialProof(</w:t>
      </w:r>
    </w:p>
    <w:p>
      <w:pPr>
        <w:jc w:val="both"/>
      </w:pPr>
      <w:r>
        <w:t xml:space="preserve">    userId: Long,</w:t>
      </w:r>
    </w:p>
    <w:p>
      <w:pPr>
        <w:jc w:val="both"/>
      </w:pPr>
      <w:r>
        <w:t xml:space="preserve">    candidates: Seq[CandidateUser],</w:t>
      </w:r>
    </w:p>
    <w:p>
      <w:pPr>
        <w:jc w:val="both"/>
      </w:pPr>
      <w:r>
        <w:t xml:space="preserve">    intersectionIdsNum: Option[Int] = None,</w:t>
      </w:r>
    </w:p>
    <w:p>
      <w:pPr>
        <w:jc w:val="both"/>
      </w:pPr>
      <w:r>
        <w:t xml:space="preserve">    mustCallSgs: Boolean = false,</w:t>
      </w:r>
    </w:p>
    <w:p>
      <w:pPr>
        <w:jc w:val="both"/>
      </w:pPr>
      <w:r>
        <w:t xml:space="preserve">    callSgsCachedColumn: Boolean = false,</w:t>
      </w:r>
    </w:p>
    <w:p>
      <w:pPr>
        <w:jc w:val="both"/>
      </w:pPr>
      <w:r>
        <w:t xml:space="preserve">    gfsLagDuration: Duration = GfsLagDuration,</w:t>
      </w:r>
    </w:p>
    <w:p>
      <w:pPr>
        <w:jc w:val="both"/>
      </w:pPr>
      <w:r>
        <w:t xml:space="preserve">    gfsIntersectionIds: Int = GfsIntersectionIds,</w:t>
      </w:r>
    </w:p>
    <w:p>
      <w:pPr>
        <w:jc w:val="both"/>
      </w:pPr>
      <w:r>
        <w:t xml:space="preserve">    sgsIntersectionIds: Int = SgsIntersectionIds,</w:t>
      </w:r>
    </w:p>
    <w:p>
      <w:pPr>
        <w:jc w:val="both"/>
      </w:pPr>
      <w:r>
        <w:t xml:space="preserve">  ): Stitch[Seq[CandidateUser]] = {</w:t>
      </w:r>
    </w:p>
    <w:p>
      <w:pPr>
        <w:jc w:val="both"/>
      </w:pPr>
      <w:r>
        <w:t xml:space="preserve">    addCandidatesWithSocialContextCountStat(</w:t>
      </w:r>
    </w:p>
    <w:p>
      <w:pPr>
        <w:jc w:val="both"/>
      </w:pPr>
      <w:r>
        <w:t xml:space="preserve">      stats.scope("social_context_count_before_hydration"),</w:t>
      </w:r>
    </w:p>
    <w:p>
      <w:pPr>
        <w:jc w:val="both"/>
      </w:pPr>
      <w:r>
        <w:t xml:space="preserve">      candidates.count(_.followedBy.isDefined)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val candidateIds = candidates.map(_.id)</w:t>
      </w:r>
    </w:p>
    <w:p>
      <w:pPr>
        <w:jc w:val="both"/>
      </w:pPr>
      <w:r>
        <w:t xml:space="preserve">    val userAgeOpt = SnowflakeId.timeFromIdOpt(userId).map(Time.now - _)</w:t>
      </w:r>
    </w:p>
    <w:p>
      <w:pPr>
        <w:jc w:val="both"/>
      </w:pPr>
      <w:r/>
    </w:p>
    <w:p>
      <w:pPr>
        <w:jc w:val="both"/>
      </w:pPr>
      <w:r>
        <w:t xml:space="preserve">    // this decider gate is used to determine what % of requests is allowed to call</w:t>
      </w:r>
    </w:p>
    <w:p>
      <w:pPr>
        <w:jc w:val="both"/>
      </w:pPr>
      <w:r>
        <w:t xml:space="preserve">    // Graph Feature Service. this is useful for ramping down requests to Graph Feature Service</w:t>
      </w:r>
    </w:p>
    <w:p>
      <w:pPr>
        <w:jc w:val="both"/>
      </w:pPr>
      <w:r>
        <w:t xml:space="preserve">    // when necessary</w:t>
      </w:r>
    </w:p>
    <w:p>
      <w:pPr>
        <w:jc w:val="both"/>
      </w:pPr>
      <w:r>
        <w:t xml:space="preserve">    val deciderKey: String = DeciderKey.EnableGraphFeatureServiceRequests.toString</w:t>
      </w:r>
    </w:p>
    <w:p>
      <w:pPr>
        <w:jc w:val="both"/>
      </w:pPr>
      <w:r>
        <w:t xml:space="preserve">    val enableGfsRequests: Boolean = decider.isAvailable(deciderKey, Some(RandomRecipient))</w:t>
      </w:r>
    </w:p>
    <w:p>
      <w:pPr>
        <w:jc w:val="both"/>
      </w:pPr>
      <w:r/>
    </w:p>
    <w:p>
      <w:pPr>
        <w:jc w:val="both"/>
      </w:pPr>
      <w:r>
        <w:t xml:space="preserve">    // if new query sgs</w:t>
      </w:r>
    </w:p>
    <w:p>
      <w:pPr>
        <w:jc w:val="both"/>
      </w:pPr>
      <w:r>
        <w:t xml:space="preserve">    val (candidateToIntersectionIdsMapFut, isGfs) =</w:t>
      </w:r>
    </w:p>
    <w:p>
      <w:pPr>
        <w:jc w:val="both"/>
      </w:pPr>
      <w:r>
        <w:t xml:space="preserve">      if (!enableGfsRequests || mustCallSgs || userAgeOpt.exists(_ &lt; gfsLagDuration)) {</w:t>
      </w:r>
    </w:p>
    <w:p>
      <w:pPr>
        <w:jc w:val="both"/>
      </w:pPr>
      <w:r>
        <w:t xml:space="preserve">        (</w:t>
      </w:r>
    </w:p>
    <w:p>
      <w:pPr>
        <w:jc w:val="both"/>
      </w:pPr>
      <w:r>
        <w:t xml:space="preserve">          if (callSgsCachedColumn)</w:t>
      </w:r>
    </w:p>
    <w:p>
      <w:pPr>
        <w:jc w:val="both"/>
      </w:pPr>
      <w:r>
        <w:t xml:space="preserve">            socialGraphClient.getIntersectionsFromCachedColumn(</w:t>
      </w:r>
    </w:p>
    <w:p>
      <w:pPr>
        <w:jc w:val="both"/>
      </w:pPr>
      <w:r>
        <w:t xml:space="preserve">              userId,</w:t>
      </w:r>
    </w:p>
    <w:p>
      <w:pPr>
        <w:jc w:val="both"/>
      </w:pPr>
      <w:r>
        <w:t xml:space="preserve">              candidateIds,</w:t>
      </w:r>
    </w:p>
    <w:p>
      <w:pPr>
        <w:jc w:val="both"/>
      </w:pPr>
      <w:r>
        <w:t xml:space="preserve">              intersectionIdsNum.getOrElse(sgsIntersectionIds)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else</w:t>
      </w:r>
    </w:p>
    <w:p>
      <w:pPr>
        <w:jc w:val="both"/>
      </w:pPr>
      <w:r>
        <w:t xml:space="preserve">            socialGraphClient.getIntersections(</w:t>
      </w:r>
    </w:p>
    <w:p>
      <w:pPr>
        <w:jc w:val="both"/>
      </w:pPr>
      <w:r>
        <w:t xml:space="preserve">              userId,</w:t>
      </w:r>
    </w:p>
    <w:p>
      <w:pPr>
        <w:jc w:val="both"/>
      </w:pPr>
      <w:r>
        <w:t xml:space="preserve">              candidateIds,</w:t>
      </w:r>
    </w:p>
    <w:p>
      <w:pPr>
        <w:jc w:val="both"/>
      </w:pPr>
      <w:r>
        <w:t xml:space="preserve">              intersectionIdsNum.getOrElse(sgsIntersectionIds)),</w:t>
      </w:r>
    </w:p>
    <w:p>
      <w:pPr>
        <w:jc w:val="both"/>
      </w:pPr>
      <w:r>
        <w:t xml:space="preserve">          false)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(</w:t>
      </w:r>
    </w:p>
    <w:p>
      <w:pPr>
        <w:jc w:val="both"/>
      </w:pPr>
      <w:r>
        <w:t xml:space="preserve">          gfsClient.getIntersections(</w:t>
      </w:r>
    </w:p>
    <w:p>
      <w:pPr>
        <w:jc w:val="both"/>
      </w:pPr>
      <w:r>
        <w:t xml:space="preserve">            userId,</w:t>
      </w:r>
    </w:p>
    <w:p>
      <w:pPr>
        <w:jc w:val="both"/>
      </w:pPr>
      <w:r>
        <w:t xml:space="preserve">            candidateIds,</w:t>
      </w:r>
    </w:p>
    <w:p>
      <w:pPr>
        <w:jc w:val="both"/>
      </w:pPr>
      <w:r>
        <w:t xml:space="preserve">            intersectionIdsNum.getOrElse(gfsIntersectionIds)),</w:t>
      </w:r>
    </w:p>
    <w:p>
      <w:pPr>
        <w:jc w:val="both"/>
      </w:pPr>
      <w:r>
        <w:t xml:space="preserve">          true)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val finalCandidates = candidateToIntersectionIdsMapFut</w:t>
      </w:r>
    </w:p>
    <w:p>
      <w:pPr>
        <w:jc w:val="both"/>
      </w:pPr>
      <w:r>
        <w:t xml:space="preserve">      .map { candidateToIntersectionIdsMap =&gt;</w:t>
      </w:r>
    </w:p>
    <w:p>
      <w:pPr>
        <w:jc w:val="both"/>
      </w:pPr>
      <w:r>
        <w:t xml:space="preserve">        {</w:t>
      </w:r>
    </w:p>
    <w:p>
      <w:pPr>
        <w:jc w:val="both"/>
      </w:pPr>
      <w:r>
        <w:t xml:space="preserve">          previousProofEmptyCounter.incr(candidates.count(_.followedBy.exists(_.isEmpty)))</w:t>
      </w:r>
    </w:p>
    <w:p>
      <w:pPr>
        <w:jc w:val="both"/>
      </w:pPr>
      <w:r>
        <w:t xml:space="preserve">          candidates.map { candidate =&gt;</w:t>
      </w:r>
    </w:p>
    <w:p>
      <w:pPr>
        <w:jc w:val="both"/>
      </w:pPr>
      <w:r>
        <w:t xml:space="preserve">            addIntersectionIdsToCandidate(</w:t>
      </w:r>
    </w:p>
    <w:p>
      <w:pPr>
        <w:jc w:val="both"/>
      </w:pPr>
      <w:r>
        <w:t xml:space="preserve">              candidate,</w:t>
      </w:r>
    </w:p>
    <w:p>
      <w:pPr>
        <w:jc w:val="both"/>
      </w:pPr>
      <w:r>
        <w:t xml:space="preserve">              candidateToIntersectionIdsMap.getOrElse(candidate.id, FollowProof(Seq.empty, 0)),</w:t>
      </w:r>
    </w:p>
    <w:p>
      <w:pPr>
        <w:jc w:val="both"/>
      </w:pPr>
      <w:r>
        <w:t xml:space="preserve">              addedStats)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.within(250.milliseconds)(DefaultTimer)</w:t>
      </w:r>
    </w:p>
    <w:p>
      <w:pPr>
        <w:jc w:val="both"/>
      </w:pPr>
      <w:r>
        <w:t xml:space="preserve">      .rescue {</w:t>
      </w:r>
    </w:p>
    <w:p>
      <w:pPr>
        <w:jc w:val="both"/>
      </w:pPr>
      <w:r>
        <w:t xml:space="preserve">        case e: Exception =&gt;</w:t>
      </w:r>
    </w:p>
    <w:p>
      <w:pPr>
        <w:jc w:val="both"/>
      </w:pPr>
      <w:r>
        <w:t xml:space="preserve">          error(e.getMessage)</w:t>
      </w:r>
    </w:p>
    <w:p>
      <w:pPr>
        <w:jc w:val="both"/>
      </w:pPr>
      <w:r>
        <w:t xml:space="preserve">          if (isGfs) {</w:t>
      </w:r>
    </w:p>
    <w:p>
      <w:pPr>
        <w:jc w:val="both"/>
      </w:pPr>
      <w:r>
        <w:t xml:space="preserve">            gfsStats.scope("rescued").counter(e.getClass.getSimpleName).incr()</w:t>
      </w:r>
    </w:p>
    <w:p>
      <w:pPr>
        <w:jc w:val="both"/>
      </w:pPr>
      <w:r>
        <w:t xml:space="preserve">          } else {</w:t>
      </w:r>
    </w:p>
    <w:p>
      <w:pPr>
        <w:jc w:val="both"/>
      </w:pPr>
      <w:r>
        <w:t xml:space="preserve">            sgsStats.scope("rescued").counter(e.getClass.getSimpleName).incr()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Stitch.value(candidates)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finalCandidates.onSuccess { candidatesSeq =&gt;</w:t>
      </w:r>
    </w:p>
    <w:p>
      <w:pPr>
        <w:jc w:val="both"/>
      </w:pPr>
      <w:r>
        <w:t xml:space="preserve">      emptyFollowProofCounter.incr(candidatesSeq.count(_.followedBy.exists(_.isEmpty)))</w:t>
      </w:r>
    </w:p>
    <w:p>
      <w:pPr>
        <w:jc w:val="both"/>
      </w:pPr>
      <w:r>
        <w:t xml:space="preserve">      addCandidatesWithSocialContextCountStat(</w:t>
      </w:r>
    </w:p>
    <w:p>
      <w:pPr>
        <w:jc w:val="both"/>
      </w:pPr>
      <w:r>
        <w:t xml:space="preserve">        stats.scope("social_context_count_after_hydration"),</w:t>
      </w:r>
    </w:p>
    <w:p>
      <w:pPr>
        <w:jc w:val="both"/>
      </w:pPr>
      <w:r>
        <w:t xml:space="preserve">        candidatesSeq.count(_.followedBy.isDefined)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This transform uses ModifySocialProof (which makes a request to gfs/sgs) for hydrating additional</w:t>
      </w:r>
    </w:p>
    <w:p>
      <w:pPr>
        <w:jc w:val="both"/>
      </w:pPr>
      <w:r>
        <w:t xml:space="preserve"> * social proof on each of the provided candidates.</w:t>
      </w:r>
    </w:p>
    <w:p>
      <w:pPr>
        <w:jc w:val="both"/>
      </w:pPr>
      <w:r>
        <w:t xml:space="preserve"> */</w:t>
      </w:r>
    </w:p>
    <w:p>
      <w:pPr>
        <w:jc w:val="both"/>
      </w:pPr>
      <w:r>
        <w:t>@Singleton</w:t>
      </w:r>
    </w:p>
    <w:p>
      <w:pPr>
        <w:jc w:val="both"/>
      </w:pPr>
      <w:r>
        <w:t>class ModifySocialProofTransform @Inject() (modifySocialProof: ModifySocialProof)</w:t>
      </w:r>
    </w:p>
    <w:p>
      <w:pPr>
        <w:jc w:val="both"/>
      </w:pPr>
      <w:r>
        <w:t xml:space="preserve">    extends GatedTransform[HasClientContext with HasParams, CandidateUser]</w:t>
      </w:r>
    </w:p>
    <w:p>
      <w:pPr>
        <w:jc w:val="both"/>
      </w:pPr>
      <w:r>
        <w:t xml:space="preserve">    with Logging {</w:t>
      </w:r>
    </w:p>
    <w:p>
      <w:pPr>
        <w:jc w:val="both"/>
      </w:pPr>
      <w:r/>
    </w:p>
    <w:p>
      <w:pPr>
        <w:jc w:val="both"/>
      </w:pPr>
      <w:r>
        <w:t xml:space="preserve">  override def transform(</w:t>
      </w:r>
    </w:p>
    <w:p>
      <w:pPr>
        <w:jc w:val="both"/>
      </w:pPr>
      <w:r>
        <w:t xml:space="preserve">    target: HasClientContext with HasParams,</w:t>
      </w:r>
    </w:p>
    <w:p>
      <w:pPr>
        <w:jc w:val="both"/>
      </w:pPr>
      <w:r>
        <w:t xml:space="preserve">    candidates: Seq[CandidateUser]</w:t>
      </w:r>
    </w:p>
    <w:p>
      <w:pPr>
        <w:jc w:val="both"/>
      </w:pPr>
      <w:r>
        <w:t xml:space="preserve">  ): Stitch[Seq[CandidateUser]] =</w:t>
      </w:r>
    </w:p>
    <w:p>
      <w:pPr>
        <w:jc w:val="both"/>
      </w:pPr>
      <w:r>
        <w:t xml:space="preserve">    target.getOptionalUserId</w:t>
      </w:r>
    </w:p>
    <w:p>
      <w:pPr>
        <w:jc w:val="both"/>
      </w:pPr>
      <w:r>
        <w:t xml:space="preserve">      .map(modifySocialProof.hydrateSocialProof(_, candidates)).getOrElse(Stitch.value(candidates))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