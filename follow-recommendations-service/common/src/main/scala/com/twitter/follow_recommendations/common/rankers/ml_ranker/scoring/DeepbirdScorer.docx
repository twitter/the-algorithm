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com.twitter.follow_recommendations.common.rankers.ml_ranker.scoring</w:t>
      </w:r>
    </w:p>
    <w:p>
      <w:pPr>
        <w:jc w:val="both"/>
      </w:pPr>
      <w:r/>
    </w:p>
    <w:p>
      <w:pPr>
        <w:jc w:val="both"/>
      </w:pPr>
      <w:r>
        <w:t>import com.twitter.cortex.deepbird.thriftjava.DeepbirdPredictionService</w:t>
      </w:r>
    </w:p>
    <w:p>
      <w:pPr>
        <w:jc w:val="both"/>
      </w:pPr>
      <w:r>
        <w:t>import com.twitter.cortex.deepbird.thriftjava.ModelSelector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com.twitter.follow_recommendations.common.models.HasDebugOptions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com.twitter.follow_recommendations.common.models.Score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com.twitter.ml.prediction_service.{BatchPredictionRequest =&gt; JBatchPredictionRequest}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com.twitter.util.TimeoutException</w:t>
      </w:r>
    </w:p>
    <w:p>
      <w:pPr>
        <w:jc w:val="both"/>
      </w:pPr>
      <w:r>
        <w:t>import scala.collection.JavaConversions._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Generic trait that implements the scoring given a deepbirdClient</w:t>
      </w:r>
    </w:p>
    <w:p>
      <w:pPr>
        <w:jc w:val="both"/>
      </w:pPr>
      <w:r>
        <w:t xml:space="preserve"> * To test out a new model, create a scorer extending this trait, override the modelName and inject the scorer</w:t>
      </w:r>
    </w:p>
    <w:p>
      <w:pPr>
        <w:jc w:val="both"/>
      </w:pPr>
      <w:r>
        <w:t xml:space="preserve"> */</w:t>
      </w:r>
    </w:p>
    <w:p>
      <w:pPr>
        <w:jc w:val="both"/>
      </w:pPr>
      <w:r>
        <w:t>trait DeepbirdScorer extends Scorer {</w:t>
      </w:r>
    </w:p>
    <w:p>
      <w:pPr>
        <w:jc w:val="both"/>
      </w:pPr>
      <w:r>
        <w:t xml:space="preserve">  def modelName: String</w:t>
      </w:r>
    </w:p>
    <w:p>
      <w:pPr>
        <w:jc w:val="both"/>
      </w:pPr>
      <w:r>
        <w:t xml:space="preserve">  def predictionFeature: Feature.Continuous</w:t>
      </w:r>
    </w:p>
    <w:p>
      <w:pPr>
        <w:jc w:val="both"/>
      </w:pPr>
      <w:r>
        <w:t xml:space="preserve">  // Set a default batchSize of 100 when making model prediction calls to the Deepbird V2 prediction server</w:t>
      </w:r>
    </w:p>
    <w:p>
      <w:pPr>
        <w:jc w:val="both"/>
      </w:pPr>
      <w:r>
        <w:t xml:space="preserve">  def batchSize: Int = 100</w:t>
      </w:r>
    </w:p>
    <w:p>
      <w:pPr>
        <w:jc w:val="both"/>
      </w:pPr>
      <w:r>
        <w:t xml:space="preserve">  def deepbirdClient: DeepbirdPredictionService.ServiceToClient</w:t>
      </w:r>
    </w:p>
    <w:p>
      <w:pPr>
        <w:jc w:val="both"/>
      </w:pPr>
      <w:r>
        <w:t xml:space="preserve">  def baseStats: StatsReceiver</w:t>
      </w:r>
    </w:p>
    <w:p>
      <w:pPr>
        <w:jc w:val="both"/>
      </w:pPr>
      <w:r/>
    </w:p>
    <w:p>
      <w:pPr>
        <w:jc w:val="both"/>
      </w:pPr>
      <w:r>
        <w:t xml:space="preserve">  def modelSelector: ModelSelector = new ModelSelector().setId(modelName)</w:t>
      </w:r>
    </w:p>
    <w:p>
      <w:pPr>
        <w:jc w:val="both"/>
      </w:pPr>
      <w:r>
        <w:t xml:space="preserve">  def stats: StatsReceiver = baseStats.scope(this.getClass.getSimpleName).scope(modelName)</w:t>
      </w:r>
    </w:p>
    <w:p>
      <w:pPr>
        <w:jc w:val="both"/>
      </w:pPr>
      <w:r/>
    </w:p>
    <w:p>
      <w:pPr>
        <w:jc w:val="both"/>
      </w:pPr>
      <w:r>
        <w:t xml:space="preserve">  private def requestCount = stats.counter("requests")</w:t>
      </w:r>
    </w:p>
    <w:p>
      <w:pPr>
        <w:jc w:val="both"/>
      </w:pPr>
      <w:r>
        <w:t xml:space="preserve">  private def emptyRequestCount = stats.counter("empty_requests")</w:t>
      </w:r>
    </w:p>
    <w:p>
      <w:pPr>
        <w:jc w:val="both"/>
      </w:pPr>
      <w:r>
        <w:t xml:space="preserve">  private def successCount = stats.counter("success")</w:t>
      </w:r>
    </w:p>
    <w:p>
      <w:pPr>
        <w:jc w:val="both"/>
      </w:pPr>
      <w:r>
        <w:t xml:space="preserve">  private def failureCount = stats.counter("failures")</w:t>
      </w:r>
    </w:p>
    <w:p>
      <w:pPr>
        <w:jc w:val="both"/>
      </w:pPr>
      <w:r>
        <w:t xml:space="preserve">  private def inputRecordsStat = stats.stat("input_records")</w:t>
      </w:r>
    </w:p>
    <w:p>
      <w:pPr>
        <w:jc w:val="both"/>
      </w:pPr>
      <w:r>
        <w:t xml:space="preserve">  private def outputRecordsStat = stats.stat("output_records")</w:t>
      </w:r>
    </w:p>
    <w:p>
      <w:pPr>
        <w:jc w:val="both"/>
      </w:pPr>
      <w:r/>
    </w:p>
    <w:p>
      <w:pPr>
        <w:jc w:val="both"/>
      </w:pPr>
      <w:r>
        <w:t xml:space="preserve">  // Counters for tracking batch-prediction statistics when making DBv2 prediction calls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numBatchRequests tracks the number of batch prediction requests made to DBv2 prediction servers</w:t>
      </w:r>
    </w:p>
    <w:p>
      <w:pPr>
        <w:jc w:val="both"/>
      </w:pPr>
      <w:r>
        <w:t xml:space="preserve">  private def numBatchRequests = stats.counter("batches")</w:t>
      </w:r>
    </w:p>
    <w:p>
      <w:pPr>
        <w:jc w:val="both"/>
      </w:pPr>
      <w:r>
        <w:t xml:space="preserve">  // numEmptyBatchRequests tracks the number of batch prediction requests made to DBv2 prediction servers</w:t>
      </w:r>
    </w:p>
    <w:p>
      <w:pPr>
        <w:jc w:val="both"/>
      </w:pPr>
      <w:r>
        <w:t xml:space="preserve">  // that had an empty input DataRecord</w:t>
      </w:r>
    </w:p>
    <w:p>
      <w:pPr>
        <w:jc w:val="both"/>
      </w:pPr>
      <w:r>
        <w:t xml:space="preserve">  private def numEmptyBatchRequests = stats.counter("empty_batches")</w:t>
      </w:r>
    </w:p>
    <w:p>
      <w:pPr>
        <w:jc w:val="both"/>
      </w:pPr>
      <w:r>
        <w:t xml:space="preserve">  // numTimedOutBatchRequests tracks the number of batch prediction requests made to DBv2 prediction servers</w:t>
      </w:r>
    </w:p>
    <w:p>
      <w:pPr>
        <w:jc w:val="both"/>
      </w:pPr>
      <w:r>
        <w:t xml:space="preserve">  // that had timed-out</w:t>
      </w:r>
    </w:p>
    <w:p>
      <w:pPr>
        <w:jc w:val="both"/>
      </w:pPr>
      <w:r>
        <w:t xml:space="preserve">  private def numTimedOutBatchRequests = stats.counter("timeout_batches")</w:t>
      </w:r>
    </w:p>
    <w:p>
      <w:pPr>
        <w:jc w:val="both"/>
      </w:pPr>
      <w:r/>
    </w:p>
    <w:p>
      <w:pPr>
        <w:jc w:val="both"/>
      </w:pPr>
      <w:r>
        <w:t xml:space="preserve">  private def batchPredictionLatency = stats.stat("batch_prediction_latency")</w:t>
      </w:r>
    </w:p>
    <w:p>
      <w:pPr>
        <w:jc w:val="both"/>
      </w:pPr>
      <w:r>
        <w:t xml:space="preserve">  private def predictionLatency = stats.stat("prediction_latency")</w:t>
      </w:r>
    </w:p>
    <w:p>
      <w:pPr>
        <w:jc w:val="both"/>
      </w:pPr>
      <w:r/>
    </w:p>
    <w:p>
      <w:pPr>
        <w:jc w:val="both"/>
      </w:pPr>
      <w:r>
        <w:t xml:space="preserve">  private def numEmptyModelPredictions = stats.counter("empty_model_predictions")</w:t>
      </w:r>
    </w:p>
    <w:p>
      <w:pPr>
        <w:jc w:val="both"/>
      </w:pPr>
      <w:r>
        <w:t xml:space="preserve">  private def numNonEmptyModelPredictions = stats.counter("non_empty_model_predictions")</w:t>
      </w:r>
    </w:p>
    <w:p>
      <w:pPr>
        <w:jc w:val="both"/>
      </w:pPr>
      <w:r/>
    </w:p>
    <w:p>
      <w:pPr>
        <w:jc w:val="both"/>
      </w:pPr>
      <w:r>
        <w:t xml:space="preserve">  private val DefaultPredictionScore = 0.0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NOTE: For instances of [[DeepbirdScorer]] this function SHOULD NOT be used.</w:t>
      </w:r>
    </w:p>
    <w:p>
      <w:pPr>
        <w:jc w:val="both"/>
      </w:pPr>
      <w:r>
        <w:t xml:space="preserve">   * Please use [[score(records: Seq[DataRecord])]] instead.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def score(</w:t>
      </w:r>
    </w:p>
    <w:p>
      <w:pPr>
        <w:jc w:val="both"/>
      </w:pPr>
      <w:r>
        <w:t xml:space="preserve">    target: HasClientContext with HasParams with HasDisplayLocation with HasDebugOptions,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Seq[Option[Score]] =</w:t>
      </w:r>
    </w:p>
    <w:p>
      <w:pPr>
        <w:jc w:val="both"/>
      </w:pPr>
      <w:r>
        <w:t xml:space="preserve">    throw new UnsupportedOperationException(</w:t>
      </w:r>
    </w:p>
    <w:p>
      <w:pPr>
        <w:jc w:val="both"/>
      </w:pPr>
      <w:r>
        <w:t xml:space="preserve">      "For instances of DeepbirdScorer this operation is not defined. Please use " +</w:t>
      </w:r>
    </w:p>
    <w:p>
      <w:pPr>
        <w:jc w:val="both"/>
      </w:pPr>
      <w:r>
        <w:t xml:space="preserve">        "`def score(records: Seq[DataRecord]): Stitch[Seq[Score]]` " +</w:t>
      </w:r>
    </w:p>
    <w:p>
      <w:pPr>
        <w:jc w:val="both"/>
      </w:pPr>
      <w:r>
        <w:t xml:space="preserve">        "instead.")</w:t>
      </w:r>
    </w:p>
    <w:p>
      <w:pPr>
        <w:jc w:val="both"/>
      </w:pPr>
      <w:r/>
    </w:p>
    <w:p>
      <w:pPr>
        <w:jc w:val="both"/>
      </w:pPr>
      <w:r>
        <w:t xml:space="preserve">  override def score(records: Seq[DataRecord]): Stitch[Seq[Score]] = {</w:t>
      </w:r>
    </w:p>
    <w:p>
      <w:pPr>
        <w:jc w:val="both"/>
      </w:pPr>
      <w:r>
        <w:t xml:space="preserve">    requestCount.incr()</w:t>
      </w:r>
    </w:p>
    <w:p>
      <w:pPr>
        <w:jc w:val="both"/>
      </w:pPr>
      <w:r>
        <w:t xml:space="preserve">    if (records.isEmpty) {</w:t>
      </w:r>
    </w:p>
    <w:p>
      <w:pPr>
        <w:jc w:val="both"/>
      </w:pPr>
      <w:r>
        <w:t xml:space="preserve">      emptyRequestCount.incr()</w:t>
      </w:r>
    </w:p>
    <w:p>
      <w:pPr>
        <w:jc w:val="both"/>
      </w:pPr>
      <w:r>
        <w:t xml:space="preserve">      Stitch.Nil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inputRecordsStat.add(records.size)</w:t>
      </w:r>
    </w:p>
    <w:p>
      <w:pPr>
        <w:jc w:val="both"/>
      </w:pPr>
      <w:r>
        <w:t xml:space="preserve">      Stitch.callFuture(</w:t>
      </w:r>
    </w:p>
    <w:p>
      <w:pPr>
        <w:jc w:val="both"/>
      </w:pPr>
      <w:r>
        <w:t xml:space="preserve">        batchPredict(records, batchSize)</w:t>
      </w:r>
    </w:p>
    <w:p>
      <w:pPr>
        <w:jc w:val="both"/>
      </w:pPr>
      <w:r>
        <w:t xml:space="preserve">          .map { recordList =&gt;</w:t>
      </w:r>
    </w:p>
    <w:p>
      <w:pPr>
        <w:jc w:val="both"/>
      </w:pPr>
      <w:r>
        <w:t xml:space="preserve">            val scores = recordList.map { record =&gt;</w:t>
      </w:r>
    </w:p>
    <w:p>
      <w:pPr>
        <w:jc w:val="both"/>
      </w:pPr>
      <w:r>
        <w:t xml:space="preserve">              Score(</w:t>
      </w:r>
    </w:p>
    <w:p>
      <w:pPr>
        <w:jc w:val="both"/>
      </w:pPr>
      <w:r>
        <w:t xml:space="preserve">                value = record.getOrElse(DefaultPredictionScore),</w:t>
      </w:r>
    </w:p>
    <w:p>
      <w:pPr>
        <w:jc w:val="both"/>
      </w:pPr>
      <w:r>
        <w:t xml:space="preserve">                rankerId = Some(id),</w:t>
      </w:r>
    </w:p>
    <w:p>
      <w:pPr>
        <w:jc w:val="both"/>
      </w:pPr>
      <w:r>
        <w:t xml:space="preserve">                scoreType = scoreType)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outputRecordsStat.add(scores.size)</w:t>
      </w:r>
    </w:p>
    <w:p>
      <w:pPr>
        <w:jc w:val="both"/>
      </w:pPr>
      <w:r>
        <w:t xml:space="preserve">            scores</w:t>
      </w:r>
    </w:p>
    <w:p>
      <w:pPr>
        <w:jc w:val="both"/>
      </w:pPr>
      <w:r>
        <w:t xml:space="preserve">          }.onSuccess(_ =&gt; successCount.incr())</w:t>
      </w:r>
    </w:p>
    <w:p>
      <w:pPr>
        <w:jc w:val="both"/>
      </w:pPr>
      <w:r>
        <w:t xml:space="preserve">          .onFailure(_ =&gt; failureCount.incr()))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batchPredict(</w:t>
      </w:r>
    </w:p>
    <w:p>
      <w:pPr>
        <w:jc w:val="both"/>
      </w:pPr>
      <w:r>
        <w:t xml:space="preserve">    dataRecords: Seq[DataRecord],</w:t>
      </w:r>
    </w:p>
    <w:p>
      <w:pPr>
        <w:jc w:val="both"/>
      </w:pPr>
      <w:r>
        <w:t xml:space="preserve">    batchSize: Int</w:t>
      </w:r>
    </w:p>
    <w:p>
      <w:pPr>
        <w:jc w:val="both"/>
      </w:pPr>
      <w:r>
        <w:t xml:space="preserve">  ): Future[Seq[Option[Double]]] = {</w:t>
      </w:r>
    </w:p>
    <w:p>
      <w:pPr>
        <w:jc w:val="both"/>
      </w:pPr>
      <w:r>
        <w:t xml:space="preserve">    Stat</w:t>
      </w:r>
    </w:p>
    <w:p>
      <w:pPr>
        <w:jc w:val="both"/>
      </w:pPr>
      <w:r>
        <w:t xml:space="preserve">      .timeFuture(predictionLatency) {</w:t>
      </w:r>
    </w:p>
    <w:p>
      <w:pPr>
        <w:jc w:val="both"/>
      </w:pPr>
      <w:r>
        <w:t xml:space="preserve">        val batchedDataRecords = dataRecords.grouped(batchSize).toSeq</w:t>
      </w:r>
    </w:p>
    <w:p>
      <w:pPr>
        <w:jc w:val="both"/>
      </w:pPr>
      <w:r>
        <w:t xml:space="preserve">        numBatchRequests.incr(batchedDataRecords.size)</w:t>
      </w:r>
    </w:p>
    <w:p>
      <w:pPr>
        <w:jc w:val="both"/>
      </w:pPr>
      <w:r>
        <w:t xml:space="preserve">        Future</w:t>
      </w:r>
    </w:p>
    <w:p>
      <w:pPr>
        <w:jc w:val="both"/>
      </w:pPr>
      <w:r>
        <w:t xml:space="preserve">          .collect(batchedDataRecords.map(batch =&gt; predict(batch)))</w:t>
      </w:r>
    </w:p>
    <w:p>
      <w:pPr>
        <w:jc w:val="both"/>
      </w:pPr>
      <w:r>
        <w:t xml:space="preserve">          .map(res =&gt; res.reduce(_ ++ _))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predict(dataRecords: Seq[DataRecord]): Future[Seq[Option[Double]]] = {</w:t>
      </w:r>
    </w:p>
    <w:p>
      <w:pPr>
        <w:jc w:val="both"/>
      </w:pPr>
      <w:r>
        <w:t xml:space="preserve">    Stat</w:t>
      </w:r>
    </w:p>
    <w:p>
      <w:pPr>
        <w:jc w:val="both"/>
      </w:pPr>
      <w:r>
        <w:t xml:space="preserve">      .timeFuture(batchPredictionLatency) {</w:t>
      </w:r>
    </w:p>
    <w:p>
      <w:pPr>
        <w:jc w:val="both"/>
      </w:pPr>
      <w:r>
        <w:t xml:space="preserve">        if (dataRecords.isEmpty) {</w:t>
      </w:r>
    </w:p>
    <w:p>
      <w:pPr>
        <w:jc w:val="both"/>
      </w:pPr>
      <w:r>
        <w:t xml:space="preserve">          numEmptyBatchRequests.incr()</w:t>
      </w:r>
    </w:p>
    <w:p>
      <w:pPr>
        <w:jc w:val="both"/>
      </w:pPr>
      <w:r>
        <w:t xml:space="preserve">          Future.Nil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deepbirdClient</w:t>
      </w:r>
    </w:p>
    <w:p>
      <w:pPr>
        <w:jc w:val="both"/>
      </w:pPr>
      <w:r>
        <w:t xml:space="preserve">            .batchPredictFromModel(new JBatchPredictionRequest(dataRecords.asJava), modelSelector)</w:t>
      </w:r>
    </w:p>
    <w:p>
      <w:pPr>
        <w:jc w:val="both"/>
      </w:pPr>
      <w:r>
        <w:t xml:space="preserve">            .map { response =&gt;</w:t>
      </w:r>
    </w:p>
    <w:p>
      <w:pPr>
        <w:jc w:val="both"/>
      </w:pPr>
      <w:r>
        <w:t xml:space="preserve">              response.predictions.toSeq.map { prediction =&gt;</w:t>
      </w:r>
    </w:p>
    <w:p>
      <w:pPr>
        <w:jc w:val="both"/>
      </w:pPr>
      <w:r>
        <w:t xml:space="preserve">                val predictionFeatureOption = Option(</w:t>
      </w:r>
    </w:p>
    <w:p>
      <w:pPr>
        <w:jc w:val="both"/>
      </w:pPr>
      <w:r>
        <w:t xml:space="preserve">                  new RichDataRecord(prediction).getFeatureValue(predictionFeature)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  predictionFeatureOption match {</w:t>
      </w:r>
    </w:p>
    <w:p>
      <w:pPr>
        <w:jc w:val="both"/>
      </w:pPr>
      <w:r>
        <w:t xml:space="preserve">                  case Some(predictionValue) =&gt;</w:t>
      </w:r>
    </w:p>
    <w:p>
      <w:pPr>
        <w:jc w:val="both"/>
      </w:pPr>
      <w:r>
        <w:t xml:space="preserve">                    numNonEmptyModelPredictions.incr()</w:t>
      </w:r>
    </w:p>
    <w:p>
      <w:pPr>
        <w:jc w:val="both"/>
      </w:pPr>
      <w:r>
        <w:t xml:space="preserve">                    Option(predictionValue.toDouble)</w:t>
      </w:r>
    </w:p>
    <w:p>
      <w:pPr>
        <w:jc w:val="both"/>
      </w:pPr>
      <w:r>
        <w:t xml:space="preserve">                  case None =&gt;</w:t>
      </w:r>
    </w:p>
    <w:p>
      <w:pPr>
        <w:jc w:val="both"/>
      </w:pPr>
      <w:r>
        <w:t xml:space="preserve">                    numEmptyModelPredictions.incr()</w:t>
      </w:r>
    </w:p>
    <w:p>
      <w:pPr>
        <w:jc w:val="both"/>
      </w:pPr>
      <w:r>
        <w:t xml:space="preserve">                    Option(DefaultPredictionScore)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.rescue {</w:t>
      </w:r>
    </w:p>
    <w:p>
      <w:pPr>
        <w:jc w:val="both"/>
      </w:pPr>
      <w:r>
        <w:t xml:space="preserve">              case e: TimeoutException =&gt; // DBv2 prediction calls that timed out</w:t>
      </w:r>
    </w:p>
    <w:p>
      <w:pPr>
        <w:jc w:val="both"/>
      </w:pPr>
      <w:r>
        <w:t xml:space="preserve">                numTimedOutBatchRequests.incr()</w:t>
      </w:r>
    </w:p>
    <w:p>
      <w:pPr>
        <w:jc w:val="both"/>
      </w:pPr>
      <w:r>
        <w:t xml:space="preserve">                stats.counter(e.getClass.getSimpleName).incr()</w:t>
      </w:r>
    </w:p>
    <w:p>
      <w:pPr>
        <w:jc w:val="both"/>
      </w:pPr>
      <w:r>
        <w:t xml:space="preserve">                Future.value(dataRecords.map(_ =&gt; Option(DefaultPredictionScore)))</w:t>
      </w:r>
    </w:p>
    <w:p>
      <w:pPr>
        <w:jc w:val="both"/>
      </w:pPr>
      <w:r>
        <w:t xml:space="preserve">              case e: Exception =&gt; // other generic DBv2 prediction call failures</w:t>
      </w:r>
    </w:p>
    <w:p>
      <w:pPr>
        <w:jc w:val="both"/>
      </w:pPr>
      <w:r>
        <w:t xml:space="preserve">                stats.counter(e.getClass.getSimpleName).incr()</w:t>
      </w:r>
    </w:p>
    <w:p>
      <w:pPr>
        <w:jc w:val="both"/>
      </w:pPr>
      <w:r>
        <w:t xml:space="preserve">                Future.value(dataRecords.map(_ =&gt; Option(DefaultPredictionScore)))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