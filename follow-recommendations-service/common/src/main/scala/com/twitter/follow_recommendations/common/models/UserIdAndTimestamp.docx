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case class UserIdWithTimestamp(userId: Long, timeInMs: Long)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