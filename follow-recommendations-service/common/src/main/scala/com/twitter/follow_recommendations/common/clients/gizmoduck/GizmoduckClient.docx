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com.twitter.follow_recommendations.common.clients.gizmoduck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com.twitter.follow_recommendations.common.base.StatsUtil</w:t>
      </w:r>
    </w:p>
    <w:p>
      <w:pPr>
        <w:jc w:val="both"/>
      </w:pPr>
      <w:r>
        <w:t>import com.twitter.gizmoduck.thriftscala.LookupContext</w:t>
      </w:r>
    </w:p>
    <w:p>
      <w:pPr>
        <w:jc w:val="both"/>
      </w:pPr>
      <w:r>
        <w:t>import com.twitter.gizmoduck.thriftscala.PerspectiveEdge</w:t>
      </w:r>
    </w:p>
    <w:p>
      <w:pPr>
        <w:jc w:val="both"/>
      </w:pPr>
      <w:r>
        <w:t>import com.twitter.gizmoduck.thriftscala.QueryFields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com.twitter.stitch.gizmoduck.Gizmoduck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GizmoduckClient @Inject() (gizmoduckStitchClient: Gizmoduck, statsReceiver: StatsReceiver) {</w:t>
      </w:r>
    </w:p>
    <w:p>
      <w:pPr>
        <w:jc w:val="both"/>
      </w:pPr>
      <w:r>
        <w:t xml:space="preserve">  val stats = statsReceiver.scope("gizmoduck_client")</w:t>
      </w:r>
    </w:p>
    <w:p>
      <w:pPr>
        <w:jc w:val="both"/>
      </w:pPr>
      <w:r>
        <w:t xml:space="preserve">  val getByIdStats = stats.scope("get_by_id")</w:t>
      </w:r>
    </w:p>
    <w:p>
      <w:pPr>
        <w:jc w:val="both"/>
      </w:pPr>
      <w:r>
        <w:t xml:space="preserve">  val getUserById = stats.scope("get_user_by_id")</w:t>
      </w:r>
    </w:p>
    <w:p>
      <w:pPr>
        <w:jc w:val="both"/>
      </w:pPr>
      <w:r/>
    </w:p>
    <w:p>
      <w:pPr>
        <w:jc w:val="both"/>
      </w:pPr>
      <w:r>
        <w:t xml:space="preserve">  def isProtected(userId: Long): Stitch[Boolean] = {</w:t>
      </w:r>
    </w:p>
    <w:p>
      <w:pPr>
        <w:jc w:val="both"/>
      </w:pPr>
      <w:r>
        <w:t xml:space="preserve">    // get latency metrics with StatsUtil.profileStitch when calling .getById</w:t>
      </w:r>
    </w:p>
    <w:p>
      <w:pPr>
        <w:jc w:val="both"/>
      </w:pPr>
      <w:r>
        <w:t xml:space="preserve">    val response = StatsUtil.profileStitch(</w:t>
      </w:r>
    </w:p>
    <w:p>
      <w:pPr>
        <w:jc w:val="both"/>
      </w:pPr>
      <w:r>
        <w:t xml:space="preserve">      gizmoduckStitchClient.getById(userId, Set(QueryFields.Safety)),</w:t>
      </w:r>
    </w:p>
    <w:p>
      <w:pPr>
        <w:jc w:val="both"/>
      </w:pPr>
      <w:r>
        <w:t xml:space="preserve">      getByIdStats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response.map { result =&gt;</w:t>
      </w:r>
    </w:p>
    <w:p>
      <w:pPr>
        <w:jc w:val="both"/>
      </w:pPr>
      <w:r>
        <w:t xml:space="preserve">      result.user.flatMap(_.safety).map(_.isProtected).getOrElse(true)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getUserName(userId: Long, forUserId: Long): Stitch[Option[String]] = {</w:t>
      </w:r>
    </w:p>
    <w:p>
      <w:pPr>
        <w:jc w:val="both"/>
      </w:pPr>
      <w:r>
        <w:t xml:space="preserve">    val queryFields = GizmoduckClient.GetUserByIdUserNameQueryFields</w:t>
      </w:r>
    </w:p>
    <w:p>
      <w:pPr>
        <w:jc w:val="both"/>
      </w:pPr>
      <w:r>
        <w:t xml:space="preserve">    val lookupContext = LookupContext(</w:t>
      </w:r>
    </w:p>
    <w:p>
      <w:pPr>
        <w:jc w:val="both"/>
      </w:pPr>
      <w:r>
        <w:t xml:space="preserve">      forUserId = Some(forUserId),</w:t>
      </w:r>
    </w:p>
    <w:p>
      <w:pPr>
        <w:jc w:val="both"/>
      </w:pPr>
      <w:r>
        <w:t xml:space="preserve">      perspectiveEdges = Some(GizmoduckClient.DefaultPerspectiveEdges)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get latency metrics with StatsUtil.profileStitch when calling .getUserById</w:t>
      </w:r>
    </w:p>
    <w:p>
      <w:pPr>
        <w:jc w:val="both"/>
      </w:pPr>
      <w:r>
        <w:t xml:space="preserve">    val response = StatsUtil.profileStitch(</w:t>
      </w:r>
    </w:p>
    <w:p>
      <w:pPr>
        <w:jc w:val="both"/>
      </w:pPr>
      <w:r>
        <w:t xml:space="preserve">      gizmoduckStitchClient.getUserById(userId, queryFields, lookupContext),</w:t>
      </w:r>
    </w:p>
    <w:p>
      <w:pPr>
        <w:jc w:val="both"/>
      </w:pPr>
      <w:r>
        <w:t xml:space="preserve">      getUserById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response.map(_.profile.map(_.name))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GizmoduckClient {</w:t>
      </w:r>
    </w:p>
    <w:p>
      <w:pPr>
        <w:jc w:val="both"/>
      </w:pPr>
      <w:r>
        <w:t xml:space="preserve">  // Similar to GizmoduckUserRepository.DefaultPerspectiveEdges</w:t>
      </w:r>
    </w:p>
    <w:p>
      <w:pPr>
        <w:jc w:val="both"/>
      </w:pPr>
      <w:r>
        <w:t xml:space="preserve">  val DefaultPerspectiveEdges: Set[PerspectiveEdge]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PerspectiveEdge.Blocking,</w:t>
      </w:r>
    </w:p>
    <w:p>
      <w:pPr>
        <w:jc w:val="both"/>
      </w:pPr>
      <w:r>
        <w:t xml:space="preserve">      PerspectiveEdge.BlockedBy,</w:t>
      </w:r>
    </w:p>
    <w:p>
      <w:pPr>
        <w:jc w:val="both"/>
      </w:pPr>
      <w:r>
        <w:t xml:space="preserve">      PerspectiveEdge.DeviceFollowing,</w:t>
      </w:r>
    </w:p>
    <w:p>
      <w:pPr>
        <w:jc w:val="both"/>
      </w:pPr>
      <w:r>
        <w:t xml:space="preserve">      PerspectiveEdge.FollowRequestSent,</w:t>
      </w:r>
    </w:p>
    <w:p>
      <w:pPr>
        <w:jc w:val="both"/>
      </w:pPr>
      <w:r>
        <w:t xml:space="preserve">      PerspectiveEdge.Following,</w:t>
      </w:r>
    </w:p>
    <w:p>
      <w:pPr>
        <w:jc w:val="both"/>
      </w:pPr>
      <w:r>
        <w:t xml:space="preserve">      PerspectiveEdge.FollowedBy,</w:t>
      </w:r>
    </w:p>
    <w:p>
      <w:pPr>
        <w:jc w:val="both"/>
      </w:pPr>
      <w:r>
        <w:t xml:space="preserve">      PerspectiveEdge.LifelineFollowing,</w:t>
      </w:r>
    </w:p>
    <w:p>
      <w:pPr>
        <w:jc w:val="both"/>
      </w:pPr>
      <w:r>
        <w:t xml:space="preserve">      PerspectiveEdge.LifelineFollowedBy,</w:t>
      </w:r>
    </w:p>
    <w:p>
      <w:pPr>
        <w:jc w:val="both"/>
      </w:pPr>
      <w:r>
        <w:t xml:space="preserve">      PerspectiveEdge.Muting,</w:t>
      </w:r>
    </w:p>
    <w:p>
      <w:pPr>
        <w:jc w:val="both"/>
      </w:pPr>
      <w:r>
        <w:t xml:space="preserve">      PerspectiveEdge.NoRetweetsFrom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From GizmoduckUserRepository.DefaultQueryFields</w:t>
      </w:r>
    </w:p>
    <w:p>
      <w:pPr>
        <w:jc w:val="both"/>
      </w:pPr>
      <w:r>
        <w:t xml:space="preserve">  val GetUserByIdQueryFields: Set[QueryFields] = Set(</w:t>
      </w:r>
    </w:p>
    <w:p>
      <w:pPr>
        <w:jc w:val="both"/>
      </w:pPr>
      <w:r>
        <w:t xml:space="preserve">    QueryFields.Account,</w:t>
      </w:r>
    </w:p>
    <w:p>
      <w:pPr>
        <w:jc w:val="both"/>
      </w:pPr>
      <w:r>
        <w:t xml:space="preserve">    QueryFields.Counts,</w:t>
      </w:r>
    </w:p>
    <w:p>
      <w:pPr>
        <w:jc w:val="both"/>
      </w:pPr>
      <w:r>
        <w:t xml:space="preserve">    QueryFields.ExtendedProfile,</w:t>
      </w:r>
    </w:p>
    <w:p>
      <w:pPr>
        <w:jc w:val="both"/>
      </w:pPr>
      <w:r>
        <w:t xml:space="preserve">    QueryFields.Perspective,</w:t>
      </w:r>
    </w:p>
    <w:p>
      <w:pPr>
        <w:jc w:val="both"/>
      </w:pPr>
      <w:r>
        <w:t xml:space="preserve">    QueryFields.Profile,</w:t>
      </w:r>
    </w:p>
    <w:p>
      <w:pPr>
        <w:jc w:val="both"/>
      </w:pPr>
      <w:r>
        <w:t xml:space="preserve">    QueryFields.ProfileDesign,</w:t>
      </w:r>
    </w:p>
    <w:p>
      <w:pPr>
        <w:jc w:val="both"/>
      </w:pPr>
      <w:r>
        <w:t xml:space="preserve">    QueryFields.ProfileLocation,</w:t>
      </w:r>
    </w:p>
    <w:p>
      <w:pPr>
        <w:jc w:val="both"/>
      </w:pPr>
      <w:r>
        <w:t xml:space="preserve">    QueryFields.Safety,</w:t>
      </w:r>
    </w:p>
    <w:p>
      <w:pPr>
        <w:jc w:val="both"/>
      </w:pPr>
      <w:r>
        <w:t xml:space="preserve">    QueryFields.Roles,</w:t>
      </w:r>
    </w:p>
    <w:p>
      <w:pPr>
        <w:jc w:val="both"/>
      </w:pPr>
      <w:r>
        <w:t xml:space="preserve">    QueryFields.Takedowns,</w:t>
      </w:r>
    </w:p>
    <w:p>
      <w:pPr>
        <w:jc w:val="both"/>
      </w:pPr>
      <w:r>
        <w:t xml:space="preserve">    QueryFields.UrlEntities,</w:t>
      </w:r>
    </w:p>
    <w:p>
      <w:pPr>
        <w:jc w:val="both"/>
      </w:pPr>
      <w:r>
        <w:t xml:space="preserve">    QueryFields.DirectMessageView,</w:t>
      </w:r>
    </w:p>
    <w:p>
      <w:pPr>
        <w:jc w:val="both"/>
      </w:pPr>
      <w:r>
        <w:t xml:space="preserve">    QueryFields.MediaView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GetUserByIdUserNameQueryFields: Set[QueryFields] = Set(</w:t>
      </w:r>
    </w:p>
    <w:p>
      <w:pPr>
        <w:jc w:val="both"/>
      </w:pPr>
      <w:r>
        <w:t xml:space="preserve">    QueryFields.Profile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