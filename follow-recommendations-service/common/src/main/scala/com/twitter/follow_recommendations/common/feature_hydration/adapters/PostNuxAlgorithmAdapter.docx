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com.twitter.follow_recommendations.common.feature_hydration.adapters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com.twitter.ml.api.Feature.Continuous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com.twitter.ml.api.IRecordOneToOneAdapter</w:t>
      </w:r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com.twitter.ml.featurestore.catalog.features.customer_journey.PostNuxAlgorithmFeatures</w:t>
      </w:r>
    </w:p>
    <w:p>
      <w:pPr>
        <w:jc w:val="both"/>
      </w:pPr>
      <w:r>
        <w:t>import com.twitter.ml.featurestore.catalog.features.customer_journey.PostNuxAlgorithmIdAggregateFeatureGroup</w:t>
      </w:r>
    </w:p>
    <w:p>
      <w:pPr>
        <w:jc w:val="both"/>
      </w:pPr>
      <w:r>
        <w:t>import com.twitter.ml.featurestore.catalog.features.customer_journey.PostNuxAlgorithmTypeAggregateFeatureGroup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PostNuxAlgorithmIdAdapter extends PostNuxAlgorithmAdapter {</w:t>
      </w:r>
    </w:p>
    <w:p>
      <w:pPr>
        <w:jc w:val="both"/>
      </w:pPr>
      <w:r>
        <w:t xml:space="preserve">  override val PostNuxAlgorithmFeatureGroup: PostNuxAlgorithmFeatures =</w:t>
      </w:r>
    </w:p>
    <w:p>
      <w:pPr>
        <w:jc w:val="both"/>
      </w:pPr>
      <w:r>
        <w:t xml:space="preserve">    PostNuxAlgorithmIdAggregateFeatureGroup</w:t>
      </w:r>
    </w:p>
    <w:p>
      <w:pPr>
        <w:jc w:val="both"/>
      </w:pPr>
      <w:r/>
    </w:p>
    <w:p>
      <w:pPr>
        <w:jc w:val="both"/>
      </w:pPr>
      <w:r>
        <w:t xml:space="preserve">  // To keep the length of feature names reasonable, we remove the prefix added by FeatureStore.</w:t>
      </w:r>
    </w:p>
    <w:p>
      <w:pPr>
        <w:jc w:val="both"/>
      </w:pPr>
      <w:r>
        <w:t xml:space="preserve">  override val FeatureStorePrefix: String =</w:t>
      </w:r>
    </w:p>
    <w:p>
      <w:pPr>
        <w:jc w:val="both"/>
      </w:pPr>
      <w:r>
        <w:t xml:space="preserve">    "wtf_algorithm_id.customer_journey.post_nux_algorithm_id_aggregate_feature_group."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PostNuxAlgorithmTypeAdapter extends PostNuxAlgorithmAdapter {</w:t>
      </w:r>
    </w:p>
    <w:p>
      <w:pPr>
        <w:jc w:val="both"/>
      </w:pPr>
      <w:r>
        <w:t xml:space="preserve">  override val PostNuxAlgorithmFeatureGroup: PostNuxAlgorithmFeatures =</w:t>
      </w:r>
    </w:p>
    <w:p>
      <w:pPr>
        <w:jc w:val="both"/>
      </w:pPr>
      <w:r>
        <w:t xml:space="preserve">    PostNuxAlgorithmTypeAggregateFeatureGroup</w:t>
      </w:r>
    </w:p>
    <w:p>
      <w:pPr>
        <w:jc w:val="both"/>
      </w:pPr>
      <w:r/>
    </w:p>
    <w:p>
      <w:pPr>
        <w:jc w:val="both"/>
      </w:pPr>
      <w:r>
        <w:t xml:space="preserve">  // To keep the length of feature names reasonable, we remove the prefix added by FeatureStore.</w:t>
      </w:r>
    </w:p>
    <w:p>
      <w:pPr>
        <w:jc w:val="both"/>
      </w:pPr>
      <w:r>
        <w:t xml:space="preserve">  override val FeatureStorePrefix: String =</w:t>
      </w:r>
    </w:p>
    <w:p>
      <w:pPr>
        <w:jc w:val="both"/>
      </w:pPr>
      <w:r>
        <w:t xml:space="preserve">    "wtf_algorithm_type.customer_journey.post_nux_algorithm_type_aggregate_feature_group."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PostNuxAlgorithmAdapter extends IRecordOneToOneAdapter[DataRecord] {</w:t>
      </w:r>
    </w:p>
    <w:p>
      <w:pPr>
        <w:jc w:val="both"/>
      </w:pPr>
      <w:r/>
    </w:p>
    <w:p>
      <w:pPr>
        <w:jc w:val="both"/>
      </w:pPr>
      <w:r>
        <w:t xml:space="preserve">  val PostNuxAlgorithmFeatureGroup: PostNuxAlgorithmFeatures</w:t>
      </w:r>
    </w:p>
    <w:p>
      <w:pPr>
        <w:jc w:val="both"/>
      </w:pPr>
      <w:r/>
    </w:p>
    <w:p>
      <w:pPr>
        <w:jc w:val="both"/>
      </w:pPr>
      <w:r>
        <w:t xml:space="preserve">  // The string that is attached to the feature name when it is fetched from feature store.</w:t>
      </w:r>
    </w:p>
    <w:p>
      <w:pPr>
        <w:jc w:val="both"/>
      </w:pPr>
      <w:r>
        <w:t xml:space="preserve">  val FeatureStorePrefix: String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stores transformed aggregate features for PostNux algorithm aggregate features. The</w:t>
      </w:r>
    </w:p>
    <w:p>
      <w:pPr>
        <w:jc w:val="both"/>
      </w:pPr>
      <w:r>
        <w:t xml:space="preserve">   * transformation here is log-ratio, where ratio is the raw value divided by # of impressions.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TransformedAlgorithmFeatures(</w:t>
      </w:r>
    </w:p>
    <w:p>
      <w:pPr>
        <w:jc w:val="both"/>
      </w:pPr>
      <w:r>
        <w:t xml:space="preserve">    ratioLog: Continuous) {</w:t>
      </w:r>
    </w:p>
    <w:p>
      <w:pPr>
        <w:jc w:val="both"/>
      </w:pPr>
      <w:r>
        <w:t xml:space="preserve">    def getFeatures: Seq[Continuous] = Seq(ratioLog)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applyFeatureStorePrefix(feature: Continuous) = new Continuous(</w:t>
      </w:r>
    </w:p>
    <w:p>
      <w:pPr>
        <w:jc w:val="both"/>
      </w:pPr>
      <w:r>
        <w:t xml:space="preserve">    s"$FeatureStorePrefix${feature.getFeatureName}")</w:t>
      </w:r>
    </w:p>
    <w:p>
      <w:pPr>
        <w:jc w:val="both"/>
      </w:pPr>
      <w:r/>
    </w:p>
    <w:p>
      <w:pPr>
        <w:jc w:val="both"/>
      </w:pPr>
      <w:r>
        <w:t xml:space="preserve">  // The list of input features WITH the prefix assigned to them by FeatureStore.</w:t>
      </w:r>
    </w:p>
    <w:p>
      <w:pPr>
        <w:jc w:val="both"/>
      </w:pPr>
      <w:r>
        <w:t xml:space="preserve">  lazy val allInputFeatures: Seq[Seq[Continuous]] = Seq(</w:t>
      </w:r>
    </w:p>
    <w:p>
      <w:pPr>
        <w:jc w:val="both"/>
      </w:pPr>
      <w:r>
        <w:t xml:space="preserve">    PostNuxAlgorithmFeatureGroup.Aggregate7DayFeatures.map(applyFeatureStorePrefix),</w:t>
      </w:r>
    </w:p>
    <w:p>
      <w:pPr>
        <w:jc w:val="both"/>
      </w:pPr>
      <w:r>
        <w:t xml:space="preserve">    PostNuxAlgorithmFeatureGroup.Aggregate30DayFeatures.map(applyFeatureStorePrefix)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This is a list of the features WITHOUT the prefix assigned to them by FeatureStore.</w:t>
      </w:r>
    </w:p>
    <w:p>
      <w:pPr>
        <w:jc w:val="both"/>
      </w:pPr>
      <w:r>
        <w:t xml:space="preserve">  lazy val outputBaseFeatureNames: Seq[Seq[Continuous]] = Seq(</w:t>
      </w:r>
    </w:p>
    <w:p>
      <w:pPr>
        <w:jc w:val="both"/>
      </w:pPr>
      <w:r>
        <w:t xml:space="preserve">    PostNuxAlgorithmFeatureGroup.Aggregate7DayFeatures,</w:t>
      </w:r>
    </w:p>
    <w:p>
      <w:pPr>
        <w:jc w:val="both"/>
      </w:pPr>
      <w:r>
        <w:t xml:space="preserve">    PostNuxAlgorithmFeatureGroup.Aggregate30DayFeatures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We use backend impression to calculate ratio values.</w:t>
      </w:r>
    </w:p>
    <w:p>
      <w:pPr>
        <w:jc w:val="both"/>
      </w:pPr>
      <w:r>
        <w:t xml:space="preserve">  lazy val ratioDenominators: Seq[Continuous] = Seq(</w:t>
      </w:r>
    </w:p>
    <w:p>
      <w:pPr>
        <w:jc w:val="both"/>
      </w:pPr>
      <w:r>
        <w:t xml:space="preserve">    applyFeatureStorePrefix(PostNuxAlgorithmFeatureGroup.BackendImpressions7Days),</w:t>
      </w:r>
    </w:p>
    <w:p>
      <w:pPr>
        <w:jc w:val="both"/>
      </w:pPr>
      <w:r>
        <w:t xml:space="preserve">    applyFeatureStorePrefix(PostNuxAlgorithmFeatureGroup.BackendImpressions30Days)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mapping from an original feature's ID to the corresponding set of transformed features.</w:t>
      </w:r>
    </w:p>
    <w:p>
      <w:pPr>
        <w:jc w:val="both"/>
      </w:pPr>
      <w:r>
        <w:t xml:space="preserve">   * This is used to compute the transformed features for each of the original ones.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lazy val TransformedFeaturesMap: Map[Continuous, TransformedAlgorithmFeatures] =</w:t>
      </w:r>
    </w:p>
    <w:p>
      <w:pPr>
        <w:jc w:val="both"/>
      </w:pPr>
      <w:r>
        <w:t xml:space="preserve">    outputBaseFeatureNames.flatten.map { feature =&gt;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// The input feature would have the FeatureStore prefix attached to it.</w:t>
      </w:r>
    </w:p>
    <w:p>
      <w:pPr>
        <w:jc w:val="both"/>
      </w:pPr>
      <w:r>
        <w:t xml:space="preserve">        new Continuous(s"$FeatureStorePrefix${feature.getFeatureName}"),</w:t>
      </w:r>
    </w:p>
    <w:p>
      <w:pPr>
        <w:jc w:val="both"/>
      </w:pPr>
      <w:r>
        <w:t xml:space="preserve">        // We don't keep the FeatureStore prefix to keep the length of feature names reasonable.</w:t>
      </w:r>
    </w:p>
    <w:p>
      <w:pPr>
        <w:jc w:val="both"/>
      </w:pPr>
      <w:r>
        <w:t xml:space="preserve">        TransformedAlgorithmFeatures(</w:t>
      </w:r>
    </w:p>
    <w:p>
      <w:pPr>
        <w:jc w:val="both"/>
      </w:pPr>
      <w:r>
        <w:t xml:space="preserve">          new Continuous(s"${feature.getFeatureName}-ratio-log")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denominator, number of impressions, this function returns another function that adds</w:t>
      </w:r>
    </w:p>
    <w:p>
      <w:pPr>
        <w:jc w:val="both"/>
      </w:pPr>
      <w:r>
        <w:t xml:space="preserve">   * transformed features (log1p and ratio) of an input feature to a DataRecord.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addTransformedFeaturesToDataRecordFunc(</w:t>
      </w:r>
    </w:p>
    <w:p>
      <w:pPr>
        <w:jc w:val="both"/>
      </w:pPr>
      <w:r>
        <w:t xml:space="preserve">    originalDr: DataRecord,</w:t>
      </w:r>
    </w:p>
    <w:p>
      <w:pPr>
        <w:jc w:val="both"/>
      </w:pPr>
      <w:r>
        <w:t xml:space="preserve">    numImpressions: Double,</w:t>
      </w:r>
    </w:p>
    <w:p>
      <w:pPr>
        <w:jc w:val="both"/>
      </w:pPr>
      <w:r>
        <w:t xml:space="preserve">  ): (DataRecord, Continuous) =&gt; DataRecord = { (record: DataRecord, feature: Continuous) =&gt;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Option(originalDr.getFeatureValue(feature)) foreach { featureValue =&gt;</w:t>
      </w:r>
    </w:p>
    <w:p>
      <w:pPr>
        <w:jc w:val="both"/>
      </w:pPr>
      <w:r>
        <w:t xml:space="preserve">        TransformedFeaturesMap.get(feature).foreach { transformedFeatures =&gt;</w:t>
      </w:r>
    </w:p>
    <w:p>
      <w:pPr>
        <w:jc w:val="both"/>
      </w:pPr>
      <w:r>
        <w:t xml:space="preserve">          record.setFeatureValue(</w:t>
      </w:r>
    </w:p>
    <w:p>
      <w:pPr>
        <w:jc w:val="both"/>
      </w:pPr>
      <w:r>
        <w:t xml:space="preserve">            transformedFeatures.ratioLog,</w:t>
      </w:r>
    </w:p>
    <w:p>
      <w:pPr>
        <w:jc w:val="both"/>
      </w:pPr>
      <w:r>
        <w:t xml:space="preserve">            // We don't use log1p here since the values are ratios and adding 1 to the _ratio_ would</w:t>
      </w:r>
    </w:p>
    <w:p>
      <w:pPr>
        <w:jc w:val="both"/>
      </w:pPr>
      <w:r>
        <w:t xml:space="preserve">            // lead to logarithm of values between 1 and 2, essentially making all values the same.</w:t>
      </w:r>
    </w:p>
    <w:p>
      <w:pPr>
        <w:jc w:val="both"/>
      </w:pPr>
      <w:r>
        <w:t xml:space="preserve">            math.log((featureValue + 1) / numImpressions)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record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record: The input record whose PostNuxAlgorithm aggregates are to be transformed.</w:t>
      </w:r>
    </w:p>
    <w:p>
      <w:pPr>
        <w:jc w:val="both"/>
      </w:pPr>
      <w:r>
        <w:t xml:space="preserve">   * @return the input [[DataRecord]] with transformed aggregates added.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adaptToDataRecord(record: DataRecord): DataRecord = {</w:t>
      </w:r>
    </w:p>
    <w:p>
      <w:pPr>
        <w:jc w:val="both"/>
      </w:pPr>
      <w:r>
        <w:t xml:space="preserve">    if (record.continuousFeatures == null) {</w:t>
      </w:r>
    </w:p>
    <w:p>
      <w:pPr>
        <w:jc w:val="both"/>
      </w:pPr>
      <w:r>
        <w:t xml:space="preserve">      // There are no base features available, and hence no transformations.</w:t>
      </w:r>
    </w:p>
    <w:p>
      <w:pPr>
        <w:jc w:val="both"/>
      </w:pPr>
      <w:r>
        <w:t xml:space="preserve">      record</w:t>
      </w:r>
    </w:p>
    <w:p>
      <w:pPr>
        <w:jc w:val="both"/>
      </w:pPr>
      <w:r>
        <w:t xml:space="preserve">    } else {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The `foldLeft` below goes through pairs of (1) Feature groups, such as those calculated over</w:t>
      </w:r>
    </w:p>
    <w:p>
      <w:pPr>
        <w:jc w:val="both"/>
      </w:pPr>
      <w:r>
        <w:t xml:space="preserve">       * 7 days or 30 days, and (2) the number of impressions for each of these groups, which is the</w:t>
      </w:r>
    </w:p>
    <w:p>
      <w:pPr>
        <w:jc w:val="both"/>
      </w:pPr>
      <w:r>
        <w:t xml:space="preserve">       * denominator when ratio is calculated.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ratioDenominators</w:t>
      </w:r>
    </w:p>
    <w:p>
      <w:pPr>
        <w:jc w:val="both"/>
      </w:pPr>
      <w:r>
        <w:t xml:space="preserve">        .zip(allInputFeatures).foldLeft( /* initial empty DataRecord */ record)(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/* DataRecord with transformed features up to here */ transformedRecord,</w:t>
      </w:r>
    </w:p>
    <w:p>
      <w:pPr>
        <w:jc w:val="both"/>
      </w:pPr>
      <w:r>
        <w:t xml:space="preserve">            /* A tuple with the denominator (#impressions) and features to be transformed */ numImpressionsAndFeatures</w:t>
      </w:r>
    </w:p>
    <w:p>
      <w:pPr>
        <w:jc w:val="both"/>
      </w:pPr>
      <w:r>
        <w:t xml:space="preserve">          ) =&gt; {</w:t>
      </w:r>
    </w:p>
    <w:p>
      <w:pPr>
        <w:jc w:val="both"/>
      </w:pPr>
      <w:r>
        <w:t xml:space="preserve">            val (numImpressionsFeature, features) = numImpressionsAndFeatures</w:t>
      </w:r>
    </w:p>
    <w:p>
      <w:pPr>
        <w:jc w:val="both"/>
      </w:pPr>
      <w:r>
        <w:t xml:space="preserve">            Option(record.getFeatureValue(numImpressionsFeature)) match {</w:t>
      </w:r>
    </w:p>
    <w:p>
      <w:pPr>
        <w:jc w:val="both"/>
      </w:pPr>
      <w:r>
        <w:t xml:space="preserve">              case Some(numImpressions) if numImpressions &gt; 0.0 =&gt;</w:t>
      </w:r>
    </w:p>
    <w:p>
      <w:pPr>
        <w:jc w:val="both"/>
      </w:pPr>
      <w:r>
        <w:t xml:space="preserve">                /**</w:t>
      </w:r>
    </w:p>
    <w:p>
      <w:pPr>
        <w:jc w:val="both"/>
      </w:pPr>
      <w:r>
        <w:t xml:space="preserve">                 * With the number of impressions fixed, we generate a function that adds log-ratio</w:t>
      </w:r>
    </w:p>
    <w:p>
      <w:pPr>
        <w:jc w:val="both"/>
      </w:pPr>
      <w:r>
        <w:t xml:space="preserve">                 * for each feature in the current [[DataRecord]]. The `foldLeft` goes through all</w:t>
      </w:r>
    </w:p>
    <w:p>
      <w:pPr>
        <w:jc w:val="both"/>
      </w:pPr>
      <w:r>
        <w:t xml:space="preserve">                 * such features and applies that function while updating the kept DataRecord.</w:t>
      </w:r>
    </w:p>
    <w:p>
      <w:pPr>
        <w:jc w:val="both"/>
      </w:pPr>
      <w:r>
        <w:t xml:space="preserve">                 */</w:t>
      </w:r>
    </w:p>
    <w:p>
      <w:pPr>
        <w:jc w:val="both"/>
      </w:pPr>
      <w:r>
        <w:t xml:space="preserve">                features.foldLeft(transformedRecord)(</w:t>
      </w:r>
    </w:p>
    <w:p>
      <w:pPr>
        <w:jc w:val="both"/>
      </w:pPr>
      <w:r>
        <w:t xml:space="preserve">                  addTransformedFeaturesToDataRecordFunc(record, numImpressions))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transformedRecord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getFeatures: Seq[Feature[_]] = TransformedFeaturesMap.values.flatMap(_.getFeatures).toSeq</w:t>
      </w:r>
    </w:p>
    <w:p>
      <w:pPr>
        <w:jc w:val="both"/>
      </w:pPr>
      <w:r/>
    </w:p>
    <w:p>
      <w:pPr>
        <w:jc w:val="both"/>
      </w:pPr>
      <w:r>
        <w:t xml:space="preserve">  override def getFeatureContext: FeatureContext =</w:t>
      </w:r>
    </w:p>
    <w:p>
      <w:pPr>
        <w:jc w:val="both"/>
      </w:pPr>
      <w:r>
        <w:t xml:space="preserve">    new FeatureContext()</w:t>
      </w:r>
    </w:p>
    <w:p>
      <w:pPr>
        <w:jc w:val="both"/>
      </w:pPr>
      <w:r>
        <w:t xml:space="preserve">      .addFeatures(this.getFeatures.asJava)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