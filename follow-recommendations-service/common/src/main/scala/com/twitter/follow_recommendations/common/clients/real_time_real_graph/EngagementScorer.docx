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com.twitter.follow_recommendations.common.clients.real_time_real_graph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object EngagementScorer {</w:t>
      </w:r>
    </w:p>
    <w:p>
      <w:pPr>
        <w:jc w:val="both"/>
      </w:pPr>
      <w:r>
        <w:t xml:space="preserve">  private[real_time_real_graph] val MemoryDecayHalfLife = 24.hour</w:t>
      </w:r>
    </w:p>
    <w:p>
      <w:pPr>
        <w:jc w:val="both"/>
      </w:pPr>
      <w:r>
        <w:t xml:space="preserve">  private val ScoringFunctionBase = 0.5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engagements: Map[Long, Seq[Engagement]],</w:t>
      </w:r>
    </w:p>
    <w:p>
      <w:pPr>
        <w:jc w:val="both"/>
      </w:pPr>
      <w:r>
        <w:t xml:space="preserve">    engagementScoreMap: Map[EngagementType, Double],</w:t>
      </w:r>
    </w:p>
    <w:p>
      <w:pPr>
        <w:jc w:val="both"/>
      </w:pPr>
      <w:r>
        <w:t xml:space="preserve">    minScore: Double = 0.0</w:t>
      </w:r>
    </w:p>
    <w:p>
      <w:pPr>
        <w:jc w:val="both"/>
      </w:pPr>
      <w:r>
        <w:t xml:space="preserve">  ): Seq[(Long, Double, Seq[EngagementType])] = {</w:t>
      </w:r>
    </w:p>
    <w:p>
      <w:pPr>
        <w:jc w:val="both"/>
      </w:pPr>
      <w:r>
        <w:t xml:space="preserve">    val now = Time.now</w:t>
      </w:r>
    </w:p>
    <w:p>
      <w:pPr>
        <w:jc w:val="both"/>
      </w:pPr>
      <w:r>
        <w:t xml:space="preserve">    engagements</w:t>
      </w:r>
    </w:p>
    <w:p>
      <w:pPr>
        <w:jc w:val="both"/>
      </w:pPr>
      <w:r>
        <w:t xml:space="preserve">      .mapValues { engags =&gt;</w:t>
      </w:r>
    </w:p>
    <w:p>
      <w:pPr>
        <w:jc w:val="both"/>
      </w:pPr>
      <w:r>
        <w:t xml:space="preserve">        val totalScore = engags.map { engagement =&gt; score(engagement, now, engagementScoreMap) }.sum</w:t>
      </w:r>
    </w:p>
    <w:p>
      <w:pPr>
        <w:jc w:val="both"/>
      </w:pPr>
      <w:r>
        <w:t xml:space="preserve">        val engagementProof = getEngagementProof(engags, engagementScoreMap)</w:t>
      </w:r>
    </w:p>
    <w:p>
      <w:pPr>
        <w:jc w:val="both"/>
      </w:pPr>
      <w:r>
        <w:t xml:space="preserve">        (totalScore, engagementProof)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.collect { case (uid, (score, proof)) if score &gt; minScore =&gt; (uid, score, proof) }</w:t>
      </w:r>
    </w:p>
    <w:p>
      <w:pPr>
        <w:jc w:val="both"/>
      </w:pPr>
      <w:r>
        <w:t xml:space="preserve">      .toSeq</w:t>
      </w:r>
    </w:p>
    <w:p>
      <w:pPr>
        <w:jc w:val="both"/>
      </w:pPr>
      <w:r>
        <w:t xml:space="preserve">      .sortBy(-_._2)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engagement score is the base score decayed via timestamp, loosely model the human memory forgetting</w:t>
      </w:r>
    </w:p>
    <w:p>
      <w:pPr>
        <w:jc w:val="both"/>
      </w:pPr>
      <w:r>
        <w:t xml:space="preserve">   * curve, see https://en.wikipedia.org/wiki/Forgetting_curve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private[real_time_real_graph] def score(</w:t>
      </w:r>
    </w:p>
    <w:p>
      <w:pPr>
        <w:jc w:val="both"/>
      </w:pPr>
      <w:r>
        <w:t xml:space="preserve">    engagement: Engagement,</w:t>
      </w:r>
    </w:p>
    <w:p>
      <w:pPr>
        <w:jc w:val="both"/>
      </w:pPr>
      <w:r>
        <w:t xml:space="preserve">    now: Time,</w:t>
      </w:r>
    </w:p>
    <w:p>
      <w:pPr>
        <w:jc w:val="both"/>
      </w:pPr>
      <w:r>
        <w:t xml:space="preserve">    engagementScoreMap: Map[EngagementType, Double]</w:t>
      </w:r>
    </w:p>
    <w:p>
      <w:pPr>
        <w:jc w:val="both"/>
      </w:pPr>
      <w:r>
        <w:t xml:space="preserve">  ): Double = {</w:t>
      </w:r>
    </w:p>
    <w:p>
      <w:pPr>
        <w:jc w:val="both"/>
      </w:pPr>
      <w:r>
        <w:t xml:space="preserve">    val timeLapse = math.max(now.inMillis - engagement.timestamp, 0)</w:t>
      </w:r>
    </w:p>
    <w:p>
      <w:pPr>
        <w:jc w:val="both"/>
      </w:pPr>
      <w:r>
        <w:t xml:space="preserve">    val engagementScore = engagementScoreMap.getOrElse(engagement.engagementType, 0.0)</w:t>
      </w:r>
    </w:p>
    <w:p>
      <w:pPr>
        <w:jc w:val="both"/>
      </w:pPr>
      <w:r>
        <w:t xml:space="preserve">    engagementScore * math.pow(</w:t>
      </w:r>
    </w:p>
    <w:p>
      <w:pPr>
        <w:jc w:val="both"/>
      </w:pPr>
      <w:r>
        <w:t xml:space="preserve">      ScoringFunctionBase,</w:t>
      </w:r>
    </w:p>
    <w:p>
      <w:pPr>
        <w:jc w:val="both"/>
      </w:pPr>
      <w:r>
        <w:t xml:space="preserve">      timeLapse.toDouble / MemoryDecayHalfLife.inMillis)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getEngagementProof(</w:t>
      </w:r>
    </w:p>
    <w:p>
      <w:pPr>
        <w:jc w:val="both"/>
      </w:pPr>
      <w:r>
        <w:t xml:space="preserve">    engagements: Seq[Engagement],</w:t>
      </w:r>
    </w:p>
    <w:p>
      <w:pPr>
        <w:jc w:val="both"/>
      </w:pPr>
      <w:r>
        <w:t xml:space="preserve">    engagementScoreMap: Map[EngagementType, Double]</w:t>
      </w:r>
    </w:p>
    <w:p>
      <w:pPr>
        <w:jc w:val="both"/>
      </w:pPr>
      <w:r>
        <w:t xml:space="preserve">  ): Seq[EngagementType] = {</w:t>
      </w:r>
    </w:p>
    <w:p>
      <w:pPr>
        <w:jc w:val="both"/>
      </w:pPr>
      <w:r/>
    </w:p>
    <w:p>
      <w:pPr>
        <w:jc w:val="both"/>
      </w:pPr>
      <w:r>
        <w:t xml:space="preserve">    val filteredEngagement = engagements</w:t>
      </w:r>
    </w:p>
    <w:p>
      <w:pPr>
        <w:jc w:val="both"/>
      </w:pPr>
      <w:r>
        <w:t xml:space="preserve">      .collectFirst {</w:t>
      </w:r>
    </w:p>
    <w:p>
      <w:pPr>
        <w:jc w:val="both"/>
      </w:pPr>
      <w:r>
        <w:t xml:space="preserve">        case engagement</w:t>
      </w:r>
    </w:p>
    <w:p>
      <w:pPr>
        <w:jc w:val="both"/>
      </w:pPr>
      <w:r>
        <w:t xml:space="preserve">            if engagement.engagementType != EngagementType.Click</w:t>
      </w:r>
    </w:p>
    <w:p>
      <w:pPr>
        <w:jc w:val="both"/>
      </w:pPr>
      <w:r>
        <w:t xml:space="preserve">              &amp;&amp; engagementScoreMap.get(engagement.engagementType).exists(_ &gt; 0.0) =&gt;</w:t>
      </w:r>
    </w:p>
    <w:p>
      <w:pPr>
        <w:jc w:val="both"/>
      </w:pPr>
      <w:r>
        <w:t xml:space="preserve">          engagement.engagementType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Seq(filteredEngagement.getOrElse(EngagementType.Click))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