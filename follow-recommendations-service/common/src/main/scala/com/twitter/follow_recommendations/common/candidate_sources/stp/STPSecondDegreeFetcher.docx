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com.twitter.follow_recommendations.common.models.IntermediateSecondDegreeEdge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com.twitter.strato.generated.client.onboarding.userrecs.StrongTiePredictionFeaturesOnUserClientColumn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com.twitter.wtf.scalding.jobs.strong_tie_prediction.FirstDegreeEdge</w:t>
      </w:r>
    </w:p>
    <w:p>
      <w:pPr>
        <w:jc w:val="both"/>
      </w:pPr>
      <w:r>
        <w:t>import com.twitter.wtf.scalding.jobs.strong_tie_prediction.SecondDegreeEdge</w:t>
      </w:r>
    </w:p>
    <w:p>
      <w:pPr>
        <w:jc w:val="both"/>
      </w:pPr>
      <w:r>
        <w:t>import com.twitter.wtf.scalding.jobs.strong_tie_prediction.SecondDegreeEdgeInfo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// Link to code functionality we're migrating</w:t>
      </w:r>
    </w:p>
    <w:p>
      <w:pPr>
        <w:jc w:val="both"/>
      </w:pPr>
      <w:r>
        <w:t>@Singleton</w:t>
      </w:r>
    </w:p>
    <w:p>
      <w:pPr>
        <w:jc w:val="both"/>
      </w:pPr>
      <w:r>
        <w:t>class STPSecondDegreeFetcher @Inject() (</w:t>
      </w:r>
    </w:p>
    <w:p>
      <w:pPr>
        <w:jc w:val="both"/>
      </w:pPr>
      <w:r>
        <w:t xml:space="preserve">  strongTiePredictionFeaturesOnUserClientColumn: StrongTiePredictionFeaturesOnUserClientColumn) {</w:t>
      </w:r>
    </w:p>
    <w:p>
      <w:pPr>
        <w:jc w:val="both"/>
      </w:pPr>
      <w:r/>
    </w:p>
    <w:p>
      <w:pPr>
        <w:jc w:val="both"/>
      </w:pPr>
      <w:r>
        <w:t xml:space="preserve">  private def scoreSecondDegreeEdge(edge: SecondDegreeEdge): (Int, Int, Int) = {</w:t>
      </w:r>
    </w:p>
    <w:p>
      <w:pPr>
        <w:jc w:val="both"/>
      </w:pPr>
      <w:r>
        <w:t xml:space="preserve">    def bool2int(b: Boolean): Int = if (b) 1 else 0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-edge.edgeInfo.numMutualFollowPath,</w:t>
      </w:r>
    </w:p>
    <w:p>
      <w:pPr>
        <w:jc w:val="both"/>
      </w:pPr>
      <w:r>
        <w:t xml:space="preserve">      -edge.edgeInfo.numLowTweepcredFollowPath,</w:t>
      </w:r>
    </w:p>
    <w:p>
      <w:pPr>
        <w:jc w:val="both"/>
      </w:pPr>
      <w:r>
        <w:t xml:space="preserve">      -(bool2int(edge.edgeInfo.forwardEmailPath) + bool2int(edge.edgeInfo.reverseEmailPath) +</w:t>
      </w:r>
    </w:p>
    <w:p>
      <w:pPr>
        <w:jc w:val="both"/>
      </w:pPr>
      <w:r>
        <w:t xml:space="preserve">        bool2int(edge.edgeInfo.forwardPhonePath) + bool2int(edge.edgeInfo.reversePhonePath))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Use each first-degree edge(w/ candidateId) to expand and find mutual follows.</w:t>
      </w:r>
    </w:p>
    <w:p>
      <w:pPr>
        <w:jc w:val="both"/>
      </w:pPr>
      <w:r>
        <w:t xml:space="preserve">  // Then, with the mutual follows, group-by candidateId and join edge information</w:t>
      </w:r>
    </w:p>
    <w:p>
      <w:pPr>
        <w:jc w:val="both"/>
      </w:pPr>
      <w:r>
        <w:t xml:space="preserve">  // to create secondDegree edges.</w:t>
      </w:r>
    </w:p>
    <w:p>
      <w:pPr>
        <w:jc w:val="both"/>
      </w:pPr>
      <w:r>
        <w:t xml:space="preserve">  def getSecondDegreeEdges(</w:t>
      </w:r>
    </w:p>
    <w:p>
      <w:pPr>
        <w:jc w:val="both"/>
      </w:pPr>
      <w:r>
        <w:t xml:space="preserve">    target: HasClientContext with HasParams,</w:t>
      </w:r>
    </w:p>
    <w:p>
      <w:pPr>
        <w:jc w:val="both"/>
      </w:pPr>
      <w:r>
        <w:t xml:space="preserve">    firstDegreeEdges: Seq[FirstDegreeEdge]</w:t>
      </w:r>
    </w:p>
    <w:p>
      <w:pPr>
        <w:jc w:val="both"/>
      </w:pPr>
      <w:r>
        <w:t xml:space="preserve">  ): Stitch[Seq[SecondDegreeEdge]] = {</w:t>
      </w:r>
    </w:p>
    <w:p>
      <w:pPr>
        <w:jc w:val="both"/>
      </w:pPr>
      <w:r>
        <w:t xml:space="preserve">    target.getOptionalUserId</w:t>
      </w:r>
    </w:p>
    <w:p>
      <w:pPr>
        <w:jc w:val="both"/>
      </w:pPr>
      <w:r>
        <w:t xml:space="preserve">      .map { userId =&gt;</w:t>
      </w:r>
    </w:p>
    <w:p>
      <w:pPr>
        <w:jc w:val="both"/>
      </w:pPr>
      <w:r>
        <w:t xml:space="preserve">        val firstDegreeConnectingIds = firstDegreeEdges.map(_.dstId)</w:t>
      </w:r>
    </w:p>
    <w:p>
      <w:pPr>
        <w:jc w:val="both"/>
      </w:pPr>
      <w:r>
        <w:t xml:space="preserve">        val firstDegreeEdgeInfoMap = firstDegreeEdges.map(e =&gt; (e.dstId, e.edgeInfo)).toMap</w:t>
      </w:r>
    </w:p>
    <w:p>
      <w:pPr>
        <w:jc w:val="both"/>
      </w:pPr>
      <w:r/>
    </w:p>
    <w:p>
      <w:pPr>
        <w:jc w:val="both"/>
      </w:pPr>
      <w:r>
        <w:t xml:space="preserve">        val intermediateSecondDegreeEdgesStitch = Stitch</w:t>
      </w:r>
    </w:p>
    <w:p>
      <w:pPr>
        <w:jc w:val="both"/>
      </w:pPr>
      <w:r>
        <w:t xml:space="preserve">          .traverse(firstDegreeConnectingIds) { connectingId =&gt;</w:t>
      </w:r>
    </w:p>
    <w:p>
      <w:pPr>
        <w:jc w:val="both"/>
      </w:pPr>
      <w:r>
        <w:t xml:space="preserve">            val stpFeaturesOptStitch = strongTiePredictionFeaturesOnUserClientColumn.fetcher</w:t>
      </w:r>
    </w:p>
    <w:p>
      <w:pPr>
        <w:jc w:val="both"/>
      </w:pPr>
      <w:r>
        <w:t xml:space="preserve">              .fetch(connectingId)</w:t>
      </w:r>
    </w:p>
    <w:p>
      <w:pPr>
        <w:jc w:val="both"/>
      </w:pPr>
      <w:r>
        <w:t xml:space="preserve">              .map(_.v)</w:t>
      </w:r>
    </w:p>
    <w:p>
      <w:pPr>
        <w:jc w:val="both"/>
      </w:pPr>
      <w:r>
        <w:t xml:space="preserve">            stpFeaturesOptStitch.map { stpFeatureOpt =&gt;</w:t>
      </w:r>
    </w:p>
    <w:p>
      <w:pPr>
        <w:jc w:val="both"/>
      </w:pPr>
      <w:r>
        <w:t xml:space="preserve">              val intermediateSecondDegreeEdges = for {</w:t>
      </w:r>
    </w:p>
    <w:p>
      <w:pPr>
        <w:jc w:val="both"/>
      </w:pPr>
      <w:r>
        <w:t xml:space="preserve">                edgeInfo &lt;- firstDegreeEdgeInfoMap.get(connectingId)</w:t>
      </w:r>
    </w:p>
    <w:p>
      <w:pPr>
        <w:jc w:val="both"/>
      </w:pPr>
      <w:r>
        <w:t xml:space="preserve">                stpFeatures &lt;- stpFeatureOpt</w:t>
      </w:r>
    </w:p>
    <w:p>
      <w:pPr>
        <w:jc w:val="both"/>
      </w:pPr>
      <w:r>
        <w:t xml:space="preserve">                topSecondDegreeUserIds =</w:t>
      </w:r>
    </w:p>
    <w:p>
      <w:pPr>
        <w:jc w:val="both"/>
      </w:pPr>
      <w:r>
        <w:t xml:space="preserve">                  stpFeatures.topMutualFollows</w:t>
      </w:r>
    </w:p>
    <w:p>
      <w:pPr>
        <w:jc w:val="both"/>
      </w:pPr>
      <w:r>
        <w:t xml:space="preserve">                    .getOrElse(Nil)</w:t>
      </w:r>
    </w:p>
    <w:p>
      <w:pPr>
        <w:jc w:val="both"/>
      </w:pPr>
      <w:r>
        <w:t xml:space="preserve">                    .map(_.userId)</w:t>
      </w:r>
    </w:p>
    <w:p>
      <w:pPr>
        <w:jc w:val="both"/>
      </w:pPr>
      <w:r>
        <w:t xml:space="preserve">                    .take(STPSecondDegreeFetcher.MaxNumOfMutualFollows)</w:t>
      </w:r>
    </w:p>
    <w:p>
      <w:pPr>
        <w:jc w:val="both"/>
      </w:pPr>
      <w:r>
        <w:t xml:space="preserve">              } yield topSecondDegreeUserIds.map(</w:t>
      </w:r>
    </w:p>
    <w:p>
      <w:pPr>
        <w:jc w:val="both"/>
      </w:pPr>
      <w:r>
        <w:t xml:space="preserve">                IntermediateSecondDegreeEdge(connectingId, _, edgeInfo))</w:t>
      </w:r>
    </w:p>
    <w:p>
      <w:pPr>
        <w:jc w:val="both"/>
      </w:pPr>
      <w:r>
        <w:t xml:space="preserve">              intermediateSecondDegreeEdges.getOrElse(Nil)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}.map(_.flatten)</w:t>
      </w:r>
    </w:p>
    <w:p>
      <w:pPr>
        <w:jc w:val="both"/>
      </w:pPr>
      <w:r/>
    </w:p>
    <w:p>
      <w:pPr>
        <w:jc w:val="both"/>
      </w:pPr>
      <w:r>
        <w:t xml:space="preserve">        intermediateSecondDegreeEdgesStitch.map { intermediateSecondDegreeEdges =&gt;</w:t>
      </w:r>
    </w:p>
    <w:p>
      <w:pPr>
        <w:jc w:val="both"/>
      </w:pPr>
      <w:r>
        <w:t xml:space="preserve">          val secondaryDegreeEdges = intermediateSecondDegreeEdges.groupBy(_.candidateId).map {</w:t>
      </w:r>
    </w:p>
    <w:p>
      <w:pPr>
        <w:jc w:val="both"/>
      </w:pPr>
      <w:r>
        <w:t xml:space="preserve">            case (candidateId, intermediateEdges) =&gt;</w:t>
      </w:r>
    </w:p>
    <w:p>
      <w:pPr>
        <w:jc w:val="both"/>
      </w:pPr>
      <w:r>
        <w:t xml:space="preserve">              SecondDegreeEdge(</w:t>
      </w:r>
    </w:p>
    <w:p>
      <w:pPr>
        <w:jc w:val="both"/>
      </w:pPr>
      <w:r>
        <w:t xml:space="preserve">                srcId = userId,</w:t>
      </w:r>
    </w:p>
    <w:p>
      <w:pPr>
        <w:jc w:val="both"/>
      </w:pPr>
      <w:r>
        <w:t xml:space="preserve">                dstId = candidateId,</w:t>
      </w:r>
    </w:p>
    <w:p>
      <w:pPr>
        <w:jc w:val="both"/>
      </w:pPr>
      <w:r>
        <w:t xml:space="preserve">                edgeInfo = SecondDegreeEdgeInfo(</w:t>
      </w:r>
    </w:p>
    <w:p>
      <w:pPr>
        <w:jc w:val="both"/>
      </w:pPr>
      <w:r>
        <w:t xml:space="preserve">                  numMutualFollowPath = intermediateEdges.count(_.edgeInfo.mutualFollow),</w:t>
      </w:r>
    </w:p>
    <w:p>
      <w:pPr>
        <w:jc w:val="both"/>
      </w:pPr>
      <w:r>
        <w:t xml:space="preserve">                  numLowTweepcredFollowPath =</w:t>
      </w:r>
    </w:p>
    <w:p>
      <w:pPr>
        <w:jc w:val="both"/>
      </w:pPr>
      <w:r>
        <w:t xml:space="preserve">                    intermediateEdges.count(_.edgeInfo.lowTweepcredFollow),</w:t>
      </w:r>
    </w:p>
    <w:p>
      <w:pPr>
        <w:jc w:val="both"/>
      </w:pPr>
      <w:r>
        <w:t xml:space="preserve">                  forwardEmailPath = intermediateEdges.exists(_.edgeInfo.forwardEmail),</w:t>
      </w:r>
    </w:p>
    <w:p>
      <w:pPr>
        <w:jc w:val="both"/>
      </w:pPr>
      <w:r>
        <w:t xml:space="preserve">                  reverseEmailPath = intermediateEdges.exists(_.edgeInfo.reverseEmail),</w:t>
      </w:r>
    </w:p>
    <w:p>
      <w:pPr>
        <w:jc w:val="both"/>
      </w:pPr>
      <w:r>
        <w:t xml:space="preserve">                  forwardPhonePath = intermediateEdges.exists(_.edgeInfo.forwardPhone),</w:t>
      </w:r>
    </w:p>
    <w:p>
      <w:pPr>
        <w:jc w:val="both"/>
      </w:pPr>
      <w:r>
        <w:t xml:space="preserve">                  reversePhonePath = intermediateEdges.exists(_.edgeInfo.reversePhone),</w:t>
      </w:r>
    </w:p>
    <w:p>
      <w:pPr>
        <w:jc w:val="both"/>
      </w:pPr>
      <w:r>
        <w:t xml:space="preserve">                  socialProof = intermediateEdges</w:t>
      </w:r>
    </w:p>
    <w:p>
      <w:pPr>
        <w:jc w:val="both"/>
      </w:pPr>
      <w:r>
        <w:t xml:space="preserve">                    .filter { e =&gt; e.edgeInfo.mutualFollow || e.edgeInfo.lowTweepcredFollow }</w:t>
      </w:r>
    </w:p>
    <w:p>
      <w:pPr>
        <w:jc w:val="both"/>
      </w:pPr>
      <w:r>
        <w:t xml:space="preserve">                    .sortBy(-_.edgeInfo.realGraphWeight)</w:t>
      </w:r>
    </w:p>
    <w:p>
      <w:pPr>
        <w:jc w:val="both"/>
      </w:pPr>
      <w:r>
        <w:t xml:space="preserve">                    .take(3)</w:t>
      </w:r>
    </w:p>
    <w:p>
      <w:pPr>
        <w:jc w:val="both"/>
      </w:pPr>
      <w:r>
        <w:t xml:space="preserve">                    .map { c =&gt; (c.connectingId, c.edgeInfo.realGraphWeight) }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secondaryDegreeEdges.toSeq</w:t>
      </w:r>
    </w:p>
    <w:p>
      <w:pPr>
        <w:jc w:val="both"/>
      </w:pPr>
      <w:r>
        <w:t xml:space="preserve">            .sortBy(scoreSecondDegreeEdge)</w:t>
      </w:r>
    </w:p>
    <w:p>
      <w:pPr>
        <w:jc w:val="both"/>
      </w:pPr>
      <w:r>
        <w:t xml:space="preserve">            .take(STPSecondDegreeFetcher.MaxNumSecondDegreeEdges)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}.getOrElse(Stitch.Nil)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STPSecondDegreeFetcher {</w:t>
      </w:r>
    </w:p>
    <w:p>
      <w:pPr>
        <w:jc w:val="both"/>
      </w:pPr>
      <w:r>
        <w:t xml:space="preserve">  val MaxNumSecondDegreeEdges = 200</w:t>
      </w:r>
    </w:p>
    <w:p>
      <w:pPr>
        <w:jc w:val="both"/>
      </w:pPr>
      <w:r>
        <w:t xml:space="preserve">  val MaxNumOfMutualFollows = 50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