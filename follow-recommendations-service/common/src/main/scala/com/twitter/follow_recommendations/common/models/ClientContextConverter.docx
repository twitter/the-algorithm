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frs}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/>
    </w:p>
    <w:p>
      <w:pPr>
        <w:jc w:val="both"/>
      </w:pPr>
      <w:r>
        <w:t>object ClientContextConverter {</w:t>
      </w:r>
    </w:p>
    <w:p>
      <w:pPr>
        <w:jc w:val="both"/>
      </w:pPr>
      <w:r>
        <w:t xml:space="preserve">  def toFRSOfflineClientContextThrift(</w:t>
      </w:r>
    </w:p>
    <w:p>
      <w:pPr>
        <w:jc w:val="both"/>
      </w:pPr>
      <w:r>
        <w:t xml:space="preserve">    productMixerClientContext: ClientContext</w:t>
      </w:r>
    </w:p>
    <w:p>
      <w:pPr>
        <w:jc w:val="both"/>
      </w:pPr>
      <w:r>
        <w:t xml:space="preserve">  ): offline.OfflineClientContext =</w:t>
      </w:r>
    </w:p>
    <w:p>
      <w:pPr>
        <w:jc w:val="both"/>
      </w:pPr>
      <w:r>
        <w:t xml:space="preserve">    offline.OfflineClientContext(</w:t>
      </w:r>
    </w:p>
    <w:p>
      <w:pPr>
        <w:jc w:val="both"/>
      </w:pPr>
      <w:r>
        <w:t xml:space="preserve">      productMixerClientContext.userId,</w:t>
      </w:r>
    </w:p>
    <w:p>
      <w:pPr>
        <w:jc w:val="both"/>
      </w:pPr>
      <w:r>
        <w:t xml:space="preserve">      productMixerClientContext.guestId,</w:t>
      </w:r>
    </w:p>
    <w:p>
      <w:pPr>
        <w:jc w:val="both"/>
      </w:pPr>
      <w:r>
        <w:t xml:space="preserve">      productMixerClientContext.appId,</w:t>
      </w:r>
    </w:p>
    <w:p>
      <w:pPr>
        <w:jc w:val="both"/>
      </w:pPr>
      <w:r>
        <w:t xml:space="preserve">      productMixerClientContext.countryCode,</w:t>
      </w:r>
    </w:p>
    <w:p>
      <w:pPr>
        <w:jc w:val="both"/>
      </w:pPr>
      <w:r>
        <w:t xml:space="preserve">      productMixerClientContext.languageCode,</w:t>
      </w:r>
    </w:p>
    <w:p>
      <w:pPr>
        <w:jc w:val="both"/>
      </w:pPr>
      <w:r>
        <w:t xml:space="preserve">      productMixerClientContext.guestIdAds,</w:t>
      </w:r>
    </w:p>
    <w:p>
      <w:pPr>
        <w:jc w:val="both"/>
      </w:pPr>
      <w:r>
        <w:t xml:space="preserve">      productMixerClientContext.guestIdMarketing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fromThrift(clientContext: frs.ClientContext): ClientContext = ClientContext(</w:t>
      </w:r>
    </w:p>
    <w:p>
      <w:pPr>
        <w:jc w:val="both"/>
      </w:pPr>
      <w:r>
        <w:t xml:space="preserve">    userId = clientContext.userId,</w:t>
      </w:r>
    </w:p>
    <w:p>
      <w:pPr>
        <w:jc w:val="both"/>
      </w:pPr>
      <w:r>
        <w:t xml:space="preserve">    guestId = clientContext.guestId,</w:t>
      </w:r>
    </w:p>
    <w:p>
      <w:pPr>
        <w:jc w:val="both"/>
      </w:pPr>
      <w:r>
        <w:t xml:space="preserve">    appId = clientContext.appId,</w:t>
      </w:r>
    </w:p>
    <w:p>
      <w:pPr>
        <w:jc w:val="both"/>
      </w:pPr>
      <w:r>
        <w:t xml:space="preserve">    ipAddress = clientContext.ipAddress,</w:t>
      </w:r>
    </w:p>
    <w:p>
      <w:pPr>
        <w:jc w:val="both"/>
      </w:pPr>
      <w:r>
        <w:t xml:space="preserve">    userAgent = clientContext.userAgent,</w:t>
      </w:r>
    </w:p>
    <w:p>
      <w:pPr>
        <w:jc w:val="both"/>
      </w:pPr>
      <w:r>
        <w:t xml:space="preserve">    countryCode = clientContext.countryCode,</w:t>
      </w:r>
    </w:p>
    <w:p>
      <w:pPr>
        <w:jc w:val="both"/>
      </w:pPr>
      <w:r>
        <w:t xml:space="preserve">    languageCode = clientContext.languageCode,</w:t>
      </w:r>
    </w:p>
    <w:p>
      <w:pPr>
        <w:jc w:val="both"/>
      </w:pPr>
      <w:r>
        <w:t xml:space="preserve">    isTwoffice = clientContext.isTwoffice,</w:t>
      </w:r>
    </w:p>
    <w:p>
      <w:pPr>
        <w:jc w:val="both"/>
      </w:pPr>
      <w:r>
        <w:t xml:space="preserve">    userRoles = clientContext.userRoles.map(_.toSet),</w:t>
      </w:r>
    </w:p>
    <w:p>
      <w:pPr>
        <w:jc w:val="both"/>
      </w:pPr>
      <w:r>
        <w:t xml:space="preserve">    deviceId = clientContext.deviceId,</w:t>
      </w:r>
    </w:p>
    <w:p>
      <w:pPr>
        <w:jc w:val="both"/>
      </w:pPr>
      <w:r>
        <w:t xml:space="preserve">    guestIdAds = clientContext.guestIdAds,</w:t>
      </w:r>
    </w:p>
    <w:p>
      <w:pPr>
        <w:jc w:val="both"/>
      </w:pPr>
      <w:r>
        <w:t xml:space="preserve">    guestIdMarketing = clientContext.guestIdMarketing,</w:t>
      </w:r>
    </w:p>
    <w:p>
      <w:pPr>
        <w:jc w:val="both"/>
      </w:pPr>
      <w:r>
        <w:t xml:space="preserve">    mobileDeviceId = None,</w:t>
      </w:r>
    </w:p>
    <w:p>
      <w:pPr>
        <w:jc w:val="both"/>
      </w:pPr>
      <w:r>
        <w:t xml:space="preserve">    mobileDeviceAdId = None,</w:t>
      </w:r>
    </w:p>
    <w:p>
      <w:pPr>
        <w:jc w:val="both"/>
      </w:pPr>
      <w:r>
        <w:t xml:space="preserve">    limitAdTracking =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toThrift(clientContext: ClientContext): frs.ClientContext = frs.ClientContext(</w:t>
      </w:r>
    </w:p>
    <w:p>
      <w:pPr>
        <w:jc w:val="both"/>
      </w:pPr>
      <w:r>
        <w:t xml:space="preserve">    userId = clientContext.userId,</w:t>
      </w:r>
    </w:p>
    <w:p>
      <w:pPr>
        <w:jc w:val="both"/>
      </w:pPr>
      <w:r>
        <w:t xml:space="preserve">    guestId = clientContext.guestIdAds,</w:t>
      </w:r>
    </w:p>
    <w:p>
      <w:pPr>
        <w:jc w:val="both"/>
      </w:pPr>
      <w:r>
        <w:t xml:space="preserve">    appId = clientContext.appId,</w:t>
      </w:r>
    </w:p>
    <w:p>
      <w:pPr>
        <w:jc w:val="both"/>
      </w:pPr>
      <w:r>
        <w:t xml:space="preserve">    ipAddress = clientContext.ipAddress,</w:t>
      </w:r>
    </w:p>
    <w:p>
      <w:pPr>
        <w:jc w:val="both"/>
      </w:pPr>
      <w:r>
        <w:t xml:space="preserve">    userAgent = clientContext.userAgent,</w:t>
      </w:r>
    </w:p>
    <w:p>
      <w:pPr>
        <w:jc w:val="both"/>
      </w:pPr>
      <w:r>
        <w:t xml:space="preserve">    countryCode = clientContext.countryCode,</w:t>
      </w:r>
    </w:p>
    <w:p>
      <w:pPr>
        <w:jc w:val="both"/>
      </w:pPr>
      <w:r>
        <w:t xml:space="preserve">    languageCode = clientContext.languageCode,</w:t>
      </w:r>
    </w:p>
    <w:p>
      <w:pPr>
        <w:jc w:val="both"/>
      </w:pPr>
      <w:r>
        <w:t xml:space="preserve">    isTwoffice = clientContext.isTwoffice,</w:t>
      </w:r>
    </w:p>
    <w:p>
      <w:pPr>
        <w:jc w:val="both"/>
      </w:pPr>
      <w:r>
        <w:t xml:space="preserve">    userRoles = clientContext.userRoles,</w:t>
      </w:r>
    </w:p>
    <w:p>
      <w:pPr>
        <w:jc w:val="both"/>
      </w:pPr>
      <w:r>
        <w:t xml:space="preserve">    deviceId = clientContext.deviceId,</w:t>
      </w:r>
    </w:p>
    <w:p>
      <w:pPr>
        <w:jc w:val="both"/>
      </w:pPr>
      <w:r>
        <w:t xml:space="preserve">    guestIdAds = clientContext.guestIdAds,</w:t>
      </w:r>
    </w:p>
    <w:p>
      <w:pPr>
        <w:jc w:val="both"/>
      </w:pPr>
      <w:r>
        <w:t xml:space="preserve">    guestIdMarketing = clientContext.guestIdMarketing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