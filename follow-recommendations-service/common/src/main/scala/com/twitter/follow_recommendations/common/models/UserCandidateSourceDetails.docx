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com.twitter.follow_recommendations.logging.{thriftscala =&gt; offline}</w:t>
      </w:r>
    </w:p>
    <w:p>
      <w:pPr>
        <w:jc w:val="both"/>
      </w:pPr>
      <w:r>
        <w:t>import com.twitter.follow_recommendations.{thriftscala =&gt; t}</w:t>
      </w:r>
    </w:p>
    <w:p>
      <w:pPr>
        <w:jc w:val="both"/>
      </w:pPr>
      <w:r>
        <w:t>import com.twitter.hermit.constants.AlgorithmFeedbackTokens._</w:t>
      </w:r>
    </w:p>
    <w:p>
      <w:pPr>
        <w:jc w:val="both"/>
      </w:pPr>
      <w:r>
        <w:t>import com.twitter.hermit.ml.models.Feature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primaryCandidateSource param is showing the candidate source that responsible for generating this</w:t>
      </w:r>
    </w:p>
    <w:p>
      <w:pPr>
        <w:jc w:val="both"/>
      </w:pPr>
      <w:r>
        <w:t xml:space="preserve"> * candidate, as the candidate might have gone through multiple candidate sources to get generated</w:t>
      </w:r>
    </w:p>
    <w:p>
      <w:pPr>
        <w:jc w:val="both"/>
      </w:pPr>
      <w:r>
        <w:t xml:space="preserve"> * (for example if it has generated by a composite source). WeightedCandidateSourceRanker uses this</w:t>
      </w:r>
    </w:p>
    <w:p>
      <w:pPr>
        <w:jc w:val="both"/>
      </w:pPr>
      <w:r>
        <w:t xml:space="preserve"> * field to do the sampling over candidate sources. All the sources used for generating this</w:t>
      </w:r>
    </w:p>
    <w:p>
      <w:pPr>
        <w:jc w:val="both"/>
      </w:pPr>
      <w:r>
        <w:t xml:space="preserve"> * candidate (including the primary source) and their corresponding score exist in the</w:t>
      </w:r>
    </w:p>
    <w:p>
      <w:pPr>
        <w:jc w:val="both"/>
      </w:pPr>
      <w:r>
        <w:t xml:space="preserve"> * candidateSourceScores field.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UserCandidateSourceDetails(</w:t>
      </w:r>
    </w:p>
    <w:p>
      <w:pPr>
        <w:jc w:val="both"/>
      </w:pPr>
      <w:r>
        <w:t xml:space="preserve">  primaryCandidateSource: Option[CandidateSourceIdentifier],</w:t>
      </w:r>
    </w:p>
    <w:p>
      <w:pPr>
        <w:jc w:val="both"/>
      </w:pPr>
      <w:r>
        <w:t xml:space="preserve">  candidateSourceScores: Map[CandidateSourceIdentifier, Option[Double]] = Map.empty,</w:t>
      </w:r>
    </w:p>
    <w:p>
      <w:pPr>
        <w:jc w:val="both"/>
      </w:pPr>
      <w:r>
        <w:t xml:space="preserve">  candidateSourceRanks: Map[CandidateSourceIdentifier, Int] = Map.empty,</w:t>
      </w:r>
    </w:p>
    <w:p>
      <w:pPr>
        <w:jc w:val="both"/>
      </w:pPr>
      <w:r>
        <w:t xml:space="preserve">  addressBookMetadata: Option[AddressBookMetadata] = None,</w:t>
      </w:r>
    </w:p>
    <w:p>
      <w:pPr>
        <w:jc w:val="both"/>
      </w:pPr>
      <w:r>
        <w:t xml:space="preserve">  candidateSourceFeatures: Map[CandidateSourceIdentifier, Seq[Feature]] = Map.empty,</w:t>
      </w:r>
    </w:p>
    <w:p>
      <w:pPr>
        <w:jc w:val="both"/>
      </w:pPr>
      <w:r>
        <w:t>) {</w:t>
      </w:r>
    </w:p>
    <w:p>
      <w:pPr>
        <w:jc w:val="both"/>
      </w:pPr>
      <w:r/>
    </w:p>
    <w:p>
      <w:pPr>
        <w:jc w:val="both"/>
      </w:pPr>
      <w:r>
        <w:t xml:space="preserve">  def toThrift: t.CandidateSourceDetails = {</w:t>
      </w:r>
    </w:p>
    <w:p>
      <w:pPr>
        <w:jc w:val="both"/>
      </w:pPr>
      <w:r>
        <w:t xml:space="preserve">    t.CandidateSourceDetails(</w:t>
      </w:r>
    </w:p>
    <w:p>
      <w:pPr>
        <w:jc w:val="both"/>
      </w:pPr>
      <w:r>
        <w:t xml:space="preserve">      candidateSourceScores = Some(candidateSourceScores.map {</w:t>
      </w:r>
    </w:p>
    <w:p>
      <w:pPr>
        <w:jc w:val="both"/>
      </w:pPr>
      <w:r>
        <w:t xml:space="preserve">        case (identifier, score) =&gt;</w:t>
      </w:r>
    </w:p>
    <w:p>
      <w:pPr>
        <w:jc w:val="both"/>
      </w:pPr>
      <w:r>
        <w:t xml:space="preserve">          (identifier.name, score.getOrElse(0.0d))</w:t>
      </w:r>
    </w:p>
    <w:p>
      <w:pPr>
        <w:jc w:val="both"/>
      </w:pPr>
      <w:r>
        <w:t xml:space="preserve">      }),</w:t>
      </w:r>
    </w:p>
    <w:p>
      <w:pPr>
        <w:jc w:val="both"/>
      </w:pPr>
      <w:r>
        <w:t xml:space="preserve">      primarySource = for {</w:t>
      </w:r>
    </w:p>
    <w:p>
      <w:pPr>
        <w:jc w:val="both"/>
      </w:pPr>
      <w:r>
        <w:t xml:space="preserve">        identifier &lt;- primaryCandidateSource</w:t>
      </w:r>
    </w:p>
    <w:p>
      <w:pPr>
        <w:jc w:val="both"/>
      </w:pPr>
      <w:r>
        <w:t xml:space="preserve">        algo &lt;- Algorithm.withNameOpt(identifier.name)</w:t>
      </w:r>
    </w:p>
    <w:p>
      <w:pPr>
        <w:jc w:val="both"/>
      </w:pPr>
      <w:r>
        <w:t xml:space="preserve">        feedbackToken &lt;- AlgorithmToFeedbackTokenMap.get(algo)</w:t>
      </w:r>
    </w:p>
    <w:p>
      <w:pPr>
        <w:jc w:val="both"/>
      </w:pPr>
      <w:r>
        <w:t xml:space="preserve">      } yield feedbackToken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toOfflineThrift: offline.CandidateSourceDetails = {</w:t>
      </w:r>
    </w:p>
    <w:p>
      <w:pPr>
        <w:jc w:val="both"/>
      </w:pPr>
      <w:r>
        <w:t xml:space="preserve">    offline.CandidateSourceDetails(</w:t>
      </w:r>
    </w:p>
    <w:p>
      <w:pPr>
        <w:jc w:val="both"/>
      </w:pPr>
      <w:r>
        <w:t xml:space="preserve">      candidateSourceScores = Some(candidateSourceScores.map {</w:t>
      </w:r>
    </w:p>
    <w:p>
      <w:pPr>
        <w:jc w:val="both"/>
      </w:pPr>
      <w:r>
        <w:t xml:space="preserve">        case (identifier, score) =&gt;</w:t>
      </w:r>
    </w:p>
    <w:p>
      <w:pPr>
        <w:jc w:val="both"/>
      </w:pPr>
      <w:r>
        <w:t xml:space="preserve">          (identifier.name, score.getOrElse(0.0d))</w:t>
      </w:r>
    </w:p>
    <w:p>
      <w:pPr>
        <w:jc w:val="both"/>
      </w:pPr>
      <w:r>
        <w:t xml:space="preserve">      }),</w:t>
      </w:r>
    </w:p>
    <w:p>
      <w:pPr>
        <w:jc w:val="both"/>
      </w:pPr>
      <w:r>
        <w:t xml:space="preserve">      primarySource = for {</w:t>
      </w:r>
    </w:p>
    <w:p>
      <w:pPr>
        <w:jc w:val="both"/>
      </w:pPr>
      <w:r>
        <w:t xml:space="preserve">        identifier &lt;- primaryCandidateSource</w:t>
      </w:r>
    </w:p>
    <w:p>
      <w:pPr>
        <w:jc w:val="both"/>
      </w:pPr>
      <w:r>
        <w:t xml:space="preserve">        algo &lt;- Algorithm.withNameOpt(identifier.name)</w:t>
      </w:r>
    </w:p>
    <w:p>
      <w:pPr>
        <w:jc w:val="both"/>
      </w:pPr>
      <w:r>
        <w:t xml:space="preserve">        feedbackToken &lt;- AlgorithmToFeedbackTokenMap.get(algo)</w:t>
      </w:r>
    </w:p>
    <w:p>
      <w:pPr>
        <w:jc w:val="both"/>
      </w:pPr>
      <w:r>
        <w:t xml:space="preserve">      } yield feedbackToken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UserCandidateSourceDetails {</w:t>
      </w:r>
    </w:p>
    <w:p>
      <w:pPr>
        <w:jc w:val="both"/>
      </w:pPr>
      <w:r>
        <w:t xml:space="preserve">  val algorithmNameMap: Map[String, Algorithm.Value] = Algorithm.values.map {</w:t>
      </w:r>
    </w:p>
    <w:p>
      <w:pPr>
        <w:jc w:val="both"/>
      </w:pPr>
      <w:r>
        <w:t xml:space="preserve">    algorithmValue: Algorithm.Value =&gt;</w:t>
      </w:r>
    </w:p>
    <w:p>
      <w:pPr>
        <w:jc w:val="both"/>
      </w:pPr>
      <w:r>
        <w:t xml:space="preserve">      (algorithmValue.toString, algorithmValue)</w:t>
      </w:r>
    </w:p>
    <w:p>
      <w:pPr>
        <w:jc w:val="both"/>
      </w:pPr>
      <w:r>
        <w:t xml:space="preserve">  }.toMap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is used to parse the candidate source of the candidates, which is only passed from</w:t>
      </w:r>
    </w:p>
    <w:p>
      <w:pPr>
        <w:jc w:val="both"/>
      </w:pPr>
      <w:r>
        <w:t xml:space="preserve">   * the scoreUserCandidates endpoint. We create custom candidate source identifiers which</w:t>
      </w:r>
    </w:p>
    <w:p>
      <w:pPr>
        <w:jc w:val="both"/>
      </w:pPr>
      <w:r>
        <w:t xml:space="preserve">   * CandidateAlgorithmSource will read from to hydrate the algorithm id feature.</w:t>
      </w:r>
    </w:p>
    <w:p>
      <w:pPr>
        <w:jc w:val="both"/>
      </w:pPr>
      <w:r>
        <w:t xml:space="preserve">   * candidateSourceScores will not be populated from the endpoint, but we add the conversion for</w:t>
      </w:r>
    </w:p>
    <w:p>
      <w:pPr>
        <w:jc w:val="both"/>
      </w:pPr>
      <w:r>
        <w:t xml:space="preserve">   * completeness. Note that the conversion uses the raw string of the Algorithm rather than the</w:t>
      </w:r>
    </w:p>
    <w:p>
      <w:pPr>
        <w:jc w:val="both"/>
      </w:pPr>
      <w:r>
        <w:t xml:space="preserve">   * assigned strings that we give to our own candidate sources in the FRS.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fromThrift(details: t.CandidateSourceDetails): UserCandidateSourceDetails = {</w:t>
      </w:r>
    </w:p>
    <w:p>
      <w:pPr>
        <w:jc w:val="both"/>
      </w:pPr>
      <w:r>
        <w:t xml:space="preserve">    val primaryCandidateSource: Option[CandidateSourceIdentifier] = for {</w:t>
      </w:r>
    </w:p>
    <w:p>
      <w:pPr>
        <w:jc w:val="both"/>
      </w:pPr>
      <w:r>
        <w:t xml:space="preserve">      primarySourceToken &lt;- details.primarySource</w:t>
      </w:r>
    </w:p>
    <w:p>
      <w:pPr>
        <w:jc w:val="both"/>
      </w:pPr>
      <w:r>
        <w:t xml:space="preserve">      algo &lt;- TokenToAlgorithmMap.get(primarySourceToken)</w:t>
      </w:r>
    </w:p>
    <w:p>
      <w:pPr>
        <w:jc w:val="both"/>
      </w:pPr>
      <w:r>
        <w:t xml:space="preserve">    } yield CandidateSourceIdentifier(algo.toString)</w:t>
      </w:r>
    </w:p>
    <w:p>
      <w:pPr>
        <w:jc w:val="both"/>
      </w:pPr>
      <w:r/>
    </w:p>
    <w:p>
      <w:pPr>
        <w:jc w:val="both"/>
      </w:pPr>
      <w:r>
        <w:t xml:space="preserve">    val candidateSourceScores = for {</w:t>
      </w:r>
    </w:p>
    <w:p>
      <w:pPr>
        <w:jc w:val="both"/>
      </w:pPr>
      <w:r>
        <w:t xml:space="preserve">      scoreMap &lt;- details.candidateSourceScores.toSeq</w:t>
      </w:r>
    </w:p>
    <w:p>
      <w:pPr>
        <w:jc w:val="both"/>
      </w:pPr>
      <w:r>
        <w:t xml:space="preserve">      (name, score) &lt;- scoreMap</w:t>
      </w:r>
    </w:p>
    <w:p>
      <w:pPr>
        <w:jc w:val="both"/>
      </w:pPr>
      <w:r>
        <w:t xml:space="preserve">      algo &lt;- algorithmNameMap.get(name)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CandidateSourceIdentifier(algo.toString) -&gt; Some(score)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candidateSourceRanks = for {</w:t>
      </w:r>
    </w:p>
    <w:p>
      <w:pPr>
        <w:jc w:val="both"/>
      </w:pPr>
      <w:r>
        <w:t xml:space="preserve">      rankMap &lt;- details.candidateSourceRanks.toSeq</w:t>
      </w:r>
    </w:p>
    <w:p>
      <w:pPr>
        <w:jc w:val="both"/>
      </w:pPr>
      <w:r>
        <w:t xml:space="preserve">      (name, rank) &lt;- rankMap</w:t>
      </w:r>
    </w:p>
    <w:p>
      <w:pPr>
        <w:jc w:val="both"/>
      </w:pPr>
      <w:r>
        <w:t xml:space="preserve">      algo &lt;- algorithmNameMap.get(name)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CandidateSourceIdentifier(algo.toString) -&gt; rank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UserCandidateSourceDetails(</w:t>
      </w:r>
    </w:p>
    <w:p>
      <w:pPr>
        <w:jc w:val="both"/>
      </w:pPr>
      <w:r>
        <w:t xml:space="preserve">      primaryCandidateSource = primaryCandidateSource,</w:t>
      </w:r>
    </w:p>
    <w:p>
      <w:pPr>
        <w:jc w:val="both"/>
      </w:pPr>
      <w:r>
        <w:t xml:space="preserve">      candidateSourceScores = candidateSourceScores.toMap,</w:t>
      </w:r>
    </w:p>
    <w:p>
      <w:pPr>
        <w:jc w:val="both"/>
      </w:pPr>
      <w:r>
        <w:t xml:space="preserve">      candidateSourceRanks = candidateSourceRanks.toMap,</w:t>
      </w:r>
    </w:p>
    <w:p>
      <w:pPr>
        <w:jc w:val="both"/>
      </w:pPr>
      <w:r>
        <w:t xml:space="preserve">      addressBookMetadata = None,</w:t>
      </w:r>
    </w:p>
    <w:p>
      <w:pPr>
        <w:jc w:val="both"/>
      </w:pPr>
      <w:r>
        <w:t xml:space="preserve">      candidateSourceFeatures = Map.empty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