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com.twitter.follow_recommendations.common.candidate_sources.stp</w:t>
      </w:r>
    </w:p>
    <w:p>
      <w:pPr>
        <w:jc w:val="both"/>
      </w:pPr>
      <w:r/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com.twitter.bijection.thrift.BinaryThriftCodec</w:t>
      </w:r>
    </w:p>
    <w:p>
      <w:pPr>
        <w:jc w:val="both"/>
      </w:pPr>
      <w:r>
        <w:t>import com.twitter.relevance.ep_model.scorer.EPScorer</w:t>
      </w:r>
    </w:p>
    <w:p>
      <w:pPr>
        <w:jc w:val="both"/>
      </w:pPr>
      <w:r>
        <w:t>import com.twitter.relevance.ep_model.scorer.ScorerUtil</w:t>
      </w:r>
    </w:p>
    <w:p>
      <w:pPr>
        <w:jc w:val="both"/>
      </w:pPr>
      <w:r>
        <w:t>import com.twitter.relevance.ep_model.thrift</w:t>
      </w:r>
    </w:p>
    <w:p>
      <w:pPr>
        <w:jc w:val="both"/>
      </w:pPr>
      <w:r>
        <w:t>import com.twitter.relevance.ep_model.thriftscala.EPScoringOptions</w:t>
      </w:r>
    </w:p>
    <w:p>
      <w:pPr>
        <w:jc w:val="both"/>
      </w:pPr>
      <w:r>
        <w:t>import com.twitter.relevance.ep_model.thriftscala.EPScoringRequest</w:t>
      </w:r>
    </w:p>
    <w:p>
      <w:pPr>
        <w:jc w:val="both"/>
      </w:pPr>
      <w:r>
        <w:t>import com.twitter.relevance.ep_model.thriftscala.EPScoringResponse</w:t>
      </w:r>
    </w:p>
    <w:p>
      <w:pPr>
        <w:jc w:val="both"/>
      </w:pPr>
      <w:r>
        <w:t>import com.twitter.relevance.ep_model.thriftscala.Record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scala.collection.JavaConverters._</w:t>
      </w:r>
    </w:p>
    <w:p>
      <w:pPr>
        <w:jc w:val="both"/>
      </w:pPr>
      <w:r>
        <w:t>import scala.util.Success</w:t>
      </w:r>
    </w:p>
    <w:p>
      <w:pPr>
        <w:jc w:val="both"/>
      </w:pPr>
      <w:r/>
    </w:p>
    <w:p>
      <w:pPr>
        <w:jc w:val="both"/>
      </w:pPr>
      <w:r>
        <w:t>case class ScoredResponse(score: Double, featuresBreakdown: Option[String] = None)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STP ML ranker trained using prehistoric ML framework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EpStpScorer @Inject() (epScorer: EPScorer) {</w:t>
      </w:r>
    </w:p>
    <w:p>
      <w:pPr>
        <w:jc w:val="both"/>
      </w:pPr>
      <w:r>
        <w:t xml:space="preserve">  private def getScore(responses: List[EPScoringResponse]): Option[ScoredResponse] =</w:t>
      </w:r>
    </w:p>
    <w:p>
      <w:pPr>
        <w:jc w:val="both"/>
      </w:pPr>
      <w:r>
        <w:t xml:space="preserve">    responses.headOption</w:t>
      </w:r>
    </w:p>
    <w:p>
      <w:pPr>
        <w:jc w:val="both"/>
      </w:pPr>
      <w:r>
        <w:t xml:space="preserve">      .flatMap { response =&gt;</w:t>
      </w:r>
    </w:p>
    <w:p>
      <w:pPr>
        <w:jc w:val="both"/>
      </w:pPr>
      <w:r>
        <w:t xml:space="preserve">        response.scores.flatMap {</w:t>
      </w:r>
    </w:p>
    <w:p>
      <w:pPr>
        <w:jc w:val="both"/>
      </w:pPr>
      <w:r>
        <w:t xml:space="preserve">          _.headOption.map(score =&gt; ScoredResponse(ScorerUtil.normalize(score)))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def getScoredResponse(</w:t>
      </w:r>
    </w:p>
    <w:p>
      <w:pPr>
        <w:jc w:val="both"/>
      </w:pPr>
      <w:r>
        <w:t xml:space="preserve">    record: Record,</w:t>
      </w:r>
    </w:p>
    <w:p>
      <w:pPr>
        <w:jc w:val="both"/>
      </w:pPr>
      <w:r>
        <w:t xml:space="preserve">    details: Boolean = false</w:t>
      </w:r>
    </w:p>
    <w:p>
      <w:pPr>
        <w:jc w:val="both"/>
      </w:pPr>
      <w:r>
        <w:t xml:space="preserve">  ): Stitch[Option[ScoredResponse]] = {</w:t>
      </w:r>
    </w:p>
    <w:p>
      <w:pPr>
        <w:jc w:val="both"/>
      </w:pPr>
      <w:r>
        <w:t xml:space="preserve">    val scoringOptions = EPScoringOptions(</w:t>
      </w:r>
    </w:p>
    <w:p>
      <w:pPr>
        <w:jc w:val="both"/>
      </w:pPr>
      <w:r>
        <w:t xml:space="preserve">      addFeaturesBreakDown = details,</w:t>
      </w:r>
    </w:p>
    <w:p>
      <w:pPr>
        <w:jc w:val="both"/>
      </w:pPr>
      <w:r>
        <w:t xml:space="preserve">      addTransformerIntermediateRecords = details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request = EPScoringRequest(auxFeatures = Some(Seq(record)), options = Some(scoringOptions))</w:t>
      </w:r>
    </w:p>
    <w:p>
      <w:pPr>
        <w:jc w:val="both"/>
      </w:pPr>
      <w:r/>
    </w:p>
    <w:p>
      <w:pPr>
        <w:jc w:val="both"/>
      </w:pPr>
      <w:r>
        <w:t xml:space="preserve">    Stitch.callFuture(</w:t>
      </w:r>
    </w:p>
    <w:p>
      <w:pPr>
        <w:jc w:val="both"/>
      </w:pPr>
      <w:r>
        <w:t xml:space="preserve">      BinaryThriftCodec[thrift.EPScoringRequest]</w:t>
      </w:r>
    </w:p>
    <w:p>
      <w:pPr>
        <w:jc w:val="both"/>
      </w:pPr>
      <w:r>
        <w:t xml:space="preserve">        .invert(BinaryScalaCodec(EPScoringRequest).apply(request))</w:t>
      </w:r>
    </w:p>
    <w:p>
      <w:pPr>
        <w:jc w:val="both"/>
      </w:pPr>
      <w:r>
        <w:t xml:space="preserve">        .map { thriftRequest: thrift.EPScoringRequest =&gt;</w:t>
      </w:r>
    </w:p>
    <w:p>
      <w:pPr>
        <w:jc w:val="both"/>
      </w:pPr>
      <w:r>
        <w:t xml:space="preserve">          val responsesF = epScorer</w:t>
      </w:r>
    </w:p>
    <w:p>
      <w:pPr>
        <w:jc w:val="both"/>
      </w:pPr>
      <w:r>
        <w:t xml:space="preserve">            .score(List(thriftRequest).asJava)</w:t>
      </w:r>
    </w:p>
    <w:p>
      <w:pPr>
        <w:jc w:val="both"/>
      </w:pPr>
      <w:r>
        <w:t xml:space="preserve">            .map(</w:t>
      </w:r>
    </w:p>
    <w:p>
      <w:pPr>
        <w:jc w:val="both"/>
      </w:pPr>
      <w:r>
        <w:t xml:space="preserve">              _.asScala.toList</w:t>
      </w:r>
    </w:p>
    <w:p>
      <w:pPr>
        <w:jc w:val="both"/>
      </w:pPr>
      <w:r>
        <w:t xml:space="preserve">                .map(response =&gt;</w:t>
      </w:r>
    </w:p>
    <w:p>
      <w:pPr>
        <w:jc w:val="both"/>
      </w:pPr>
      <w:r>
        <w:t xml:space="preserve">                  BinaryScalaCodec(EPScoringResponse)</w:t>
      </w:r>
    </w:p>
    <w:p>
      <w:pPr>
        <w:jc w:val="both"/>
      </w:pPr>
      <w:r>
        <w:t xml:space="preserve">                    .invert(BinaryThriftCodec[thrift.EPScoringResponse].apply(response)))</w:t>
      </w:r>
    </w:p>
    <w:p>
      <w:pPr>
        <w:jc w:val="both"/>
      </w:pPr>
      <w:r>
        <w:t xml:space="preserve">                .collect { case Success(response) =&gt; response }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responsesF.map(getScore)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.getOrElse(Future(None)))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EpStpScorer {</w:t>
      </w:r>
    </w:p>
    <w:p>
      <w:pPr>
        <w:jc w:val="both"/>
      </w:pPr>
      <w:r>
        <w:t xml:space="preserve">  val WithFeaturesBreakDown = false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