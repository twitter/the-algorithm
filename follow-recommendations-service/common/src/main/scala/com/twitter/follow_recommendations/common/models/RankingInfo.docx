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import com.twitter.follow_recommendations.{thriftscala =&gt; t}</w:t>
      </w:r>
    </w:p>
    <w:p>
      <w:pPr>
        <w:jc w:val="both"/>
      </w:pPr>
      <w:r>
        <w:t>import com.twitter.follow_recommendations.logging.{thriftscala =&gt; offline}</w:t>
      </w:r>
    </w:p>
    <w:p>
      <w:pPr>
        <w:jc w:val="both"/>
      </w:pPr>
      <w:r/>
    </w:p>
    <w:p>
      <w:pPr>
        <w:jc w:val="both"/>
      </w:pPr>
      <w:r>
        <w:t>case class RankingInfo(</w:t>
      </w:r>
    </w:p>
    <w:p>
      <w:pPr>
        <w:jc w:val="both"/>
      </w:pPr>
      <w:r>
        <w:t xml:space="preserve">  scores: Option[Scores],</w:t>
      </w:r>
    </w:p>
    <w:p>
      <w:pPr>
        <w:jc w:val="both"/>
      </w:pPr>
      <w:r>
        <w:t xml:space="preserve">  rank: Option[Int]) {</w:t>
      </w:r>
    </w:p>
    <w:p>
      <w:pPr>
        <w:jc w:val="both"/>
      </w:pPr>
      <w:r/>
    </w:p>
    <w:p>
      <w:pPr>
        <w:jc w:val="both"/>
      </w:pPr>
      <w:r>
        <w:t xml:space="preserve">  def toThrift: t.RankingInfo = {</w:t>
      </w:r>
    </w:p>
    <w:p>
      <w:pPr>
        <w:jc w:val="both"/>
      </w:pPr>
      <w:r>
        <w:t xml:space="preserve">    t.RankingInfo(scores.map(_.toThrift), rank)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toOfflineThrift: offline.RankingInfo = {</w:t>
      </w:r>
    </w:p>
    <w:p>
      <w:pPr>
        <w:jc w:val="both"/>
      </w:pPr>
      <w:r>
        <w:t xml:space="preserve">    offline.RankingInfo(scores.map(_.toOfflineThrift), rank)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RankingInfo {</w:t>
      </w:r>
    </w:p>
    <w:p>
      <w:pPr>
        <w:jc w:val="both"/>
      </w:pPr>
      <w:r/>
    </w:p>
    <w:p>
      <w:pPr>
        <w:jc w:val="both"/>
      </w:pPr>
      <w:r>
        <w:t xml:space="preserve">  def fromThrift(rankingInfo: t.RankingInfo): RankingInfo = {</w:t>
      </w:r>
    </w:p>
    <w:p>
      <w:pPr>
        <w:jc w:val="both"/>
      </w:pPr>
      <w:r>
        <w:t xml:space="preserve">    RankingInfo(</w:t>
      </w:r>
    </w:p>
    <w:p>
      <w:pPr>
        <w:jc w:val="both"/>
      </w:pPr>
      <w:r>
        <w:t xml:space="preserve">      scores = rankingInfo.scores.map(Scores.fromThrift),</w:t>
      </w:r>
    </w:p>
    <w:p>
      <w:pPr>
        <w:jc w:val="both"/>
      </w:pPr>
      <w:r>
        <w:t xml:space="preserve">      rank = rankingInfo.rank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