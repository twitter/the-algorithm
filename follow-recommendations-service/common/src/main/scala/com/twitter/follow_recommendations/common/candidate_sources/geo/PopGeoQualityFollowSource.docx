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com.twitter.follow_recommendations.common.candidate_sources.geo</w:t>
      </w:r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com.twitter.escherbird.util.stitchcache.StitchCache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com.twitter.follow_recommendations.common.models.AccountProof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com.twitter.follow_recommendations.common.models.PopularInGeoProof</w:t>
      </w:r>
    </w:p>
    <w:p>
      <w:pPr>
        <w:jc w:val="both"/>
      </w:pPr>
      <w:r>
        <w:t>import com.twitter.follow_recommendations.common.models.Reason</w:t>
      </w:r>
    </w:p>
    <w:p>
      <w:pPr>
        <w:jc w:val="both"/>
      </w:pPr>
      <w:r>
        <w:t>import com.twitter.hermit.model.Algorithm</w:t>
      </w:r>
    </w:p>
    <w:p>
      <w:pPr>
        <w:jc w:val="both"/>
      </w:pPr>
      <w:r>
        <w:t>import com.twitter.hermit.pop_geo.thriftscala.PopUsersInPlace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com.twitter.strato.generated.client.onboarding.userrecs.UniquePopQualityFollowUsersInPlaceClientColumn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PopGeohashQualityFollowSource @Inject() (</w:t>
      </w:r>
    </w:p>
    <w:p>
      <w:pPr>
        <w:jc w:val="both"/>
      </w:pPr>
      <w:r>
        <w:t xml:space="preserve">  popGeoSource: PopGeoQualityFollowSource,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BasePopGeohashSource(</w:t>
      </w:r>
    </w:p>
    <w:p>
      <w:pPr>
        <w:jc w:val="both"/>
      </w:pPr>
      <w:r>
        <w:t xml:space="preserve">      popGeoSource = popGeoSource,</w:t>
      </w:r>
    </w:p>
    <w:p>
      <w:pPr>
        <w:jc w:val="both"/>
      </w:pPr>
      <w:r>
        <w:t xml:space="preserve">      statsReceiver = statsReceiver.scope("PopGeohashQualityFollowSource"),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val identifier: CandidateSourceIdentifier = PopGeohashQualityFollowSource.Identifier</w:t>
      </w:r>
    </w:p>
    <w:p>
      <w:pPr>
        <w:jc w:val="both"/>
      </w:pPr>
      <w:r>
        <w:t xml:space="preserve">  override def maxResults(target: Target): Int = {</w:t>
      </w:r>
    </w:p>
    <w:p>
      <w:pPr>
        <w:jc w:val="both"/>
      </w:pPr>
      <w:r>
        <w:t xml:space="preserve">    target.params(PopGeoQualityFollowSourceParams.PopGeoSourceMaxResultsPerPrecision)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override def minGeohashLength(target: Target): Int = {</w:t>
      </w:r>
    </w:p>
    <w:p>
      <w:pPr>
        <w:jc w:val="both"/>
      </w:pPr>
      <w:r>
        <w:t xml:space="preserve">    target.params(PopGeoQualityFollowSourceParams.PopGeoSourceGeoHashMinPrecision)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override def maxGeohashLength(target: Target): Int = {</w:t>
      </w:r>
    </w:p>
    <w:p>
      <w:pPr>
        <w:jc w:val="both"/>
      </w:pPr>
      <w:r>
        <w:t xml:space="preserve">    target.params(PopGeoQualityFollowSourceParams.PopGeoSourceGeoHashMaxPrecision)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override def returnResultFromAllPrecision(target: Target): Boolean = {</w:t>
      </w:r>
    </w:p>
    <w:p>
      <w:pPr>
        <w:jc w:val="both"/>
      </w:pPr>
      <w:r>
        <w:t xml:space="preserve">    target.params(PopGeoQualityFollowSourceParams.PopGeoSourceReturnFromAllPrecisions)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override def candidateSourceEnabled(target: Target): Boolean = {</w:t>
      </w:r>
    </w:p>
    <w:p>
      <w:pPr>
        <w:jc w:val="both"/>
      </w:pPr>
      <w:r>
        <w:t xml:space="preserve">    target.params(PopGeoQualityFollowSourceParams.CandidateSourceEnabled)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PopGeohashQualityFollowSource {</w:t>
      </w:r>
    </w:p>
    <w:p>
      <w:pPr>
        <w:jc w:val="both"/>
      </w:pPr>
      <w:r>
        <w:t xml:space="preserve">  val Identifier: CandidateSourceIdentifier = CandidateSourceIdentifier(</w:t>
      </w:r>
    </w:p>
    <w:p>
      <w:pPr>
        <w:jc w:val="both"/>
      </w:pPr>
      <w:r>
        <w:t xml:space="preserve">    Algorithm.PopGeohashQualityFollow.toString)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PopGeoQualityFollowSource {</w:t>
      </w:r>
    </w:p>
    <w:p>
      <w:pPr>
        <w:jc w:val="both"/>
      </w:pPr>
      <w:r>
        <w:t xml:space="preserve">  val MaxCacheSize = 20000</w:t>
      </w:r>
    </w:p>
    <w:p>
      <w:pPr>
        <w:jc w:val="both"/>
      </w:pPr>
      <w:r>
        <w:t xml:space="preserve">  val CacheTTL: Duration = Duration.fromHours(24)</w:t>
      </w:r>
    </w:p>
    <w:p>
      <w:pPr>
        <w:jc w:val="both"/>
      </w:pPr>
      <w:r>
        <w:t xml:space="preserve">  val MaxResults = 200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PopGeoQualityFollowSource @Inject() (</w:t>
      </w:r>
    </w:p>
    <w:p>
      <w:pPr>
        <w:jc w:val="both"/>
      </w:pPr>
      <w:r>
        <w:t xml:space="preserve">  popGeoQualityFollowClientColumn: UniquePopQualityFollowUsersInPlaceClientColumn,</w:t>
      </w:r>
    </w:p>
    <w:p>
      <w:pPr>
        <w:jc w:val="both"/>
      </w:pPr>
      <w:r>
        <w:t xml:space="preserve">  statsReceiver: StatsReceiver,</w:t>
      </w:r>
    </w:p>
    <w:p>
      <w:pPr>
        <w:jc w:val="both"/>
      </w:pPr>
      <w:r>
        <w:t>) extends CandidateSource[String, CandidateUser] {</w:t>
      </w:r>
    </w:p>
    <w:p>
      <w:pPr>
        <w:jc w:val="both"/>
      </w:pPr>
      <w:r/>
    </w:p>
    <w:p>
      <w:pPr>
        <w:jc w:val="both"/>
      </w:pPr>
      <w:r>
        <w:t xml:space="preserve">  /** @see [[CandidateSourceIdentifier]] */</w:t>
      </w:r>
    </w:p>
    <w:p>
      <w:pPr>
        <w:jc w:val="both"/>
      </w:pPr>
      <w:r>
        <w:t xml:space="preserve">  override val identifier: CandidateSourceIdentifier = CandidateSourceIdentifier(</w:t>
      </w:r>
    </w:p>
    <w:p>
      <w:pPr>
        <w:jc w:val="both"/>
      </w:pPr>
      <w:r>
        <w:t xml:space="preserve">    "PopGeoQualityFollowSource")</w:t>
      </w:r>
    </w:p>
    <w:p>
      <w:pPr>
        <w:jc w:val="both"/>
      </w:pPr>
      <w:r/>
    </w:p>
    <w:p>
      <w:pPr>
        <w:jc w:val="both"/>
      </w:pPr>
      <w:r>
        <w:t xml:space="preserve">  private val cache = StitchCache[String, Option[PopUsersInPlace]](</w:t>
      </w:r>
    </w:p>
    <w:p>
      <w:pPr>
        <w:jc w:val="both"/>
      </w:pPr>
      <w:r>
        <w:t xml:space="preserve">    maxCacheSize = PopGeoQualityFollowSource.MaxCacheSize,</w:t>
      </w:r>
    </w:p>
    <w:p>
      <w:pPr>
        <w:jc w:val="both"/>
      </w:pPr>
      <w:r>
        <w:t xml:space="preserve">    ttl = PopGeoQualityFollowSource.CacheTTL,</w:t>
      </w:r>
    </w:p>
    <w:p>
      <w:pPr>
        <w:jc w:val="both"/>
      </w:pPr>
      <w:r>
        <w:t xml:space="preserve">    statsReceiver = statsReceiver.scope(identifier.name, "cache"),</w:t>
      </w:r>
    </w:p>
    <w:p>
      <w:pPr>
        <w:jc w:val="both"/>
      </w:pPr>
      <w:r>
        <w:t xml:space="preserve">    underlyingCall = (k: String) =&gt; {</w:t>
      </w:r>
    </w:p>
    <w:p>
      <w:pPr>
        <w:jc w:val="both"/>
      </w:pPr>
      <w:r>
        <w:t xml:space="preserve">      popGeoQualityFollowClientColumn.fetcher</w:t>
      </w:r>
    </w:p>
    <w:p>
      <w:pPr>
        <w:jc w:val="both"/>
      </w:pPr>
      <w:r>
        <w:t xml:space="preserve">        .fetch(k)</w:t>
      </w:r>
    </w:p>
    <w:p>
      <w:pPr>
        <w:jc w:val="both"/>
      </w:pPr>
      <w:r>
        <w:t xml:space="preserve">        .map { result =&gt; result.v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apply(target: String): Stitch[Seq[CandidateUser]] = {</w:t>
      </w:r>
    </w:p>
    <w:p>
      <w:pPr>
        <w:jc w:val="both"/>
      </w:pPr>
      <w:r>
        <w:t xml:space="preserve">    val result: Stitch[Option[PopUsersInPlace]] = cache.readThrough(target)</w:t>
      </w:r>
    </w:p>
    <w:p>
      <w:pPr>
        <w:jc w:val="both"/>
      </w:pPr>
      <w:r>
        <w:t xml:space="preserve">    result.map { pu =&gt;</w:t>
      </w:r>
    </w:p>
    <w:p>
      <w:pPr>
        <w:jc w:val="both"/>
      </w:pPr>
      <w:r>
        <w:t xml:space="preserve">      pu.map { candidates =&gt;</w:t>
      </w:r>
    </w:p>
    <w:p>
      <w:pPr>
        <w:jc w:val="both"/>
      </w:pPr>
      <w:r>
        <w:t xml:space="preserve">          candidates.popUsers.sortBy(-_.score).take(PopGeoQualityFollowSource.MaxResults).map {</w:t>
      </w:r>
    </w:p>
    <w:p>
      <w:pPr>
        <w:jc w:val="both"/>
      </w:pPr>
      <w:r>
        <w:t xml:space="preserve">            candidate =&gt;</w:t>
      </w:r>
    </w:p>
    <w:p>
      <w:pPr>
        <w:jc w:val="both"/>
      </w:pPr>
      <w:r>
        <w:t xml:space="preserve">              CandidateUser(</w:t>
      </w:r>
    </w:p>
    <w:p>
      <w:pPr>
        <w:jc w:val="both"/>
      </w:pPr>
      <w:r>
        <w:t xml:space="preserve">                id = candidate.userId,</w:t>
      </w:r>
    </w:p>
    <w:p>
      <w:pPr>
        <w:jc w:val="both"/>
      </w:pPr>
      <w:r>
        <w:t xml:space="preserve">                score = Some(candidate.score),</w:t>
      </w:r>
    </w:p>
    <w:p>
      <w:pPr>
        <w:jc w:val="both"/>
      </w:pPr>
      <w:r>
        <w:t xml:space="preserve">                reason = Some(</w:t>
      </w:r>
    </w:p>
    <w:p>
      <w:pPr>
        <w:jc w:val="both"/>
      </w:pPr>
      <w:r>
        <w:t xml:space="preserve">                  Reason(</w:t>
      </w:r>
    </w:p>
    <w:p>
      <w:pPr>
        <w:jc w:val="both"/>
      </w:pPr>
      <w:r>
        <w:t xml:space="preserve">                    Some(</w:t>
      </w:r>
    </w:p>
    <w:p>
      <w:pPr>
        <w:jc w:val="both"/>
      </w:pPr>
      <w:r>
        <w:t xml:space="preserve">                      AccountProof(</w:t>
      </w:r>
    </w:p>
    <w:p>
      <w:pPr>
        <w:jc w:val="both"/>
      </w:pPr>
      <w:r>
        <w:t xml:space="preserve">                        popularInGeoProof = Some(PopularInGeoProof(location = candidates.place))</w:t>
      </w:r>
    </w:p>
    <w:p>
      <w:pPr>
        <w:jc w:val="both"/>
      </w:pPr>
      <w:r>
        <w:t xml:space="preserve">                      )</w:t>
      </w:r>
    </w:p>
    <w:p>
      <w:pPr>
        <w:jc w:val="both"/>
      </w:pPr>
      <w:r>
        <w:t xml:space="preserve">                    )</w:t>
      </w:r>
    </w:p>
    <w:p>
      <w:pPr>
        <w:jc w:val="both"/>
      </w:pPr>
      <w:r>
        <w:t xml:space="preserve">                  )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}.getOrElse(Nil)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