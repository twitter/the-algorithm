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com.twitter.follow_recommendations.common.candidate_sources.base.SimilarUserExpanderParams.DefaultEnableImplicitEngagedExpansion</w:t>
      </w:r>
    </w:p>
    <w:p>
      <w:pPr>
        <w:jc w:val="both"/>
      </w:pPr>
      <w:r>
        <w:t>import com.twitter.follow_recommendations.common.candidate_sources.base.SimilarUserExpanderParams.DefaultExpansionInputCount</w:t>
      </w:r>
    </w:p>
    <w:p>
      <w:pPr>
        <w:jc w:val="both"/>
      </w:pPr>
      <w:r>
        <w:t>import com.twitter.follow_recommendations.common.candidate_sources.base.SimilarUserExpanderParams.DefaultFinalCandidatesReturnedCount</w:t>
      </w:r>
    </w:p>
    <w:p>
      <w:pPr>
        <w:jc w:val="both"/>
      </w:pPr>
      <w:r>
        <w:t>import com.twitter.follow_recommendations.common.candidate_sources.base.SimilarUserExpanderParams.EnableNonDirectFollowExpansion</w:t>
      </w:r>
    </w:p>
    <w:p>
      <w:pPr>
        <w:jc w:val="both"/>
      </w:pPr>
      <w:r>
        <w:t>import com.twitter.follow_recommendations.common.candidate_sources.base.SimilarUserExpanderParams.EnableSimsExpandSeedAccountsSort</w:t>
      </w:r>
    </w:p>
    <w:p>
      <w:pPr>
        <w:jc w:val="both"/>
      </w:pPr>
      <w:r>
        <w:t>import com.twitter.follow_recommendations.common.candidate_sources.base.SimilarUserExpanderRepository.DefaultCandidateBuilder</w:t>
      </w:r>
    </w:p>
    <w:p>
      <w:pPr>
        <w:jc w:val="both"/>
      </w:pPr>
      <w:r>
        <w:t>import com.twitter.follow_recommendations.common.candidate_sources.base.SimilarUserExpanderRepository.DefaultScore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com.twitter.follow_recommendations.common.models.EngagementType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com.twitter.follow_recommendations.common.models.SimilarToProof</w:t>
      </w:r>
    </w:p>
    <w:p>
      <w:pPr>
        <w:jc w:val="both"/>
      </w:pPr>
      <w:r>
        <w:t>import com.twitter.follow_recommendations.common.models.UserCandidateSourceDetails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SecondDegreeCandidate(userId: Long, score: Double, socialProof: Option[Seq[Long]])</w:t>
      </w:r>
    </w:p>
    <w:p>
      <w:pPr>
        <w:jc w:val="both"/>
      </w:pPr>
      <w:r/>
    </w:p>
    <w:p>
      <w:pPr>
        <w:jc w:val="both"/>
      </w:pPr>
      <w:r>
        <w:t>abstract class SimilarUserExpanderRepository[-Request &lt;: HasParams](</w:t>
      </w:r>
    </w:p>
    <w:p>
      <w:pPr>
        <w:jc w:val="both"/>
      </w:pPr>
      <w:r>
        <w:t xml:space="preserve">  override val identifier: CandidateSourceIdentifier,</w:t>
      </w:r>
    </w:p>
    <w:p>
      <w:pPr>
        <w:jc w:val="both"/>
      </w:pPr>
      <w:r>
        <w:t xml:space="preserve">  similarToCandidatesFetcher: Fetcher[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expansionInputSizeParam: FSBoundedParam[Int] = DefaultExpansionInputCount,</w:t>
      </w:r>
    </w:p>
    <w:p>
      <w:pPr>
        <w:jc w:val="both"/>
      </w:pPr>
      <w:r>
        <w:t xml:space="preserve">  candidatesReturnedSizeParam: FSBoundedParam[Int] = DefaultFinalCandidatesReturnedCount,</w:t>
      </w:r>
    </w:p>
    <w:p>
      <w:pPr>
        <w:jc w:val="both"/>
      </w:pPr>
      <w:r>
        <w:t xml:space="preserve">  enableImplicitEngagedExpansion: FSParam[Boolean] = DefaultEnableImplicitEngagedExpansion,</w:t>
      </w:r>
    </w:p>
    <w:p>
      <w:pPr>
        <w:jc w:val="both"/>
      </w:pPr>
      <w:r>
        <w:t xml:space="preserve">  thresholdToAvoidExpansion: Int = 30,</w:t>
      </w:r>
    </w:p>
    <w:p>
      <w:pPr>
        <w:jc w:val="both"/>
      </w:pPr>
      <w:r>
        <w:t xml:space="preserve">  maxExpansionPerCandidate: Option[Int] = None,</w:t>
      </w:r>
    </w:p>
    <w:p>
      <w:pPr>
        <w:jc w:val="both"/>
      </w:pPr>
      <w:r>
        <w:t xml:space="preserve">  includingOriginalCandidates: Boolean = false,</w:t>
      </w:r>
    </w:p>
    <w:p>
      <w:pPr>
        <w:jc w:val="both"/>
      </w:pPr>
      <w:r>
        <w:t xml:space="preserve">  scorer: (Double, Double) =&gt; Double = SimilarUserExpanderRepository.DefaultScorer,</w:t>
      </w:r>
    </w:p>
    <w:p>
      <w:pPr>
        <w:jc w:val="both"/>
      </w:pPr>
      <w:r>
        <w:t xml:space="preserve">  aggregator: (Seq[Double]) =&gt; Double = ScoreAggregator.Max,</w:t>
      </w:r>
    </w:p>
    <w:p>
      <w:pPr>
        <w:jc w:val="both"/>
      </w:pPr>
      <w:r>
        <w:t xml:space="preserve">  candidateBuilder: (Long, CandidateSourceIdentifier, Double, CandidateUser) =&gt; CandidateUser =</w:t>
      </w:r>
    </w:p>
    <w:p>
      <w:pPr>
        <w:jc w:val="both"/>
      </w:pPr>
      <w:r>
        <w:t xml:space="preserve">    DefaultCandidateBuilder)</w:t>
      </w:r>
    </w:p>
    <w:p>
      <w:pPr>
        <w:jc w:val="both"/>
      </w:pPr>
      <w:r>
        <w:t xml:space="preserve">    extends TwoHopExpansionCandidateSource[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CandidateUser,</w:t>
      </w:r>
    </w:p>
    <w:p>
      <w:pPr>
        <w:jc w:val="both"/>
      </w:pPr>
      <w:r>
        <w:t xml:space="preserve">      SecondDegreeCandidate,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val originalCandidateSource: CandidateSource[Request, CandidateUser]</w:t>
      </w:r>
    </w:p>
    <w:p>
      <w:pPr>
        <w:jc w:val="both"/>
      </w:pPr>
      <w:r>
        <w:t xml:space="preserve">  val backupOriginalCandidateSource: Option[CandidateSource[Request, CandidateUser]] = None</w:t>
      </w:r>
    </w:p>
    <w:p>
      <w:pPr>
        <w:jc w:val="both"/>
      </w:pPr>
      <w:r/>
    </w:p>
    <w:p>
      <w:pPr>
        <w:jc w:val="both"/>
      </w:pPr>
      <w:r>
        <w:t xml:space="preserve">  override def firstDegreeNodes(request: Request): Stitch[Seq[CandidateUser]] = {</w:t>
      </w:r>
    </w:p>
    <w:p>
      <w:pPr>
        <w:jc w:val="both"/>
      </w:pPr>
      <w:r/>
    </w:p>
    <w:p>
      <w:pPr>
        <w:jc w:val="both"/>
      </w:pPr>
      <w:r>
        <w:t xml:space="preserve">    val originalCandidatesStitch: Stitch[Seq[CandidateUser]] =</w:t>
      </w:r>
    </w:p>
    <w:p>
      <w:pPr>
        <w:jc w:val="both"/>
      </w:pPr>
      <w:r>
        <w:t xml:space="preserve">      originalCandidateSource(request)</w:t>
      </w:r>
    </w:p>
    <w:p>
      <w:pPr>
        <w:jc w:val="both"/>
      </w:pPr>
      <w:r/>
    </w:p>
    <w:p>
      <w:pPr>
        <w:jc w:val="both"/>
      </w:pPr>
      <w:r>
        <w:t xml:space="preserve">    val backupCandidatesStitch: Stitch[Seq[CandidateUser]] =</w:t>
      </w:r>
    </w:p>
    <w:p>
      <w:pPr>
        <w:jc w:val="both"/>
      </w:pPr>
      <w:r>
        <w:t xml:space="preserve">      if (request.params(EnableNonDirectFollowExpansion)) {</w:t>
      </w:r>
    </w:p>
    <w:p>
      <w:pPr>
        <w:jc w:val="both"/>
      </w:pPr>
      <w:r>
        <w:t xml:space="preserve">        backupOriginalCandidateSource.map(_.apply(request)).getOrElse(Stitch.Nil)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Stitch.Nil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firstDegreeCandidatesCombinedStitch: Stitch[Seq[CandidateUser]]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.join(originalCandidatesStitch, backupCandidatesStitch).map {</w:t>
      </w:r>
    </w:p>
    <w:p>
      <w:pPr>
        <w:jc w:val="both"/>
      </w:pPr>
      <w:r>
        <w:t xml:space="preserve">          case (firstDegreeOrigCandidates, backupFirstDegreeCandidates) =&gt;</w:t>
      </w:r>
    </w:p>
    <w:p>
      <w:pPr>
        <w:jc w:val="both"/>
      </w:pPr>
      <w:r>
        <w:t xml:space="preserve">            if (request.params(EnableSimsExpandSeedAccountsSort)) {</w:t>
      </w:r>
    </w:p>
    <w:p>
      <w:pPr>
        <w:jc w:val="both"/>
      </w:pPr>
      <w:r>
        <w:t xml:space="preserve">              firstDegreeOrigCandidates ++ backupFirstDegreeCandidates sortBy {</w:t>
      </w:r>
    </w:p>
    <w:p>
      <w:pPr>
        <w:jc w:val="both"/>
      </w:pPr>
      <w:r>
        <w:t xml:space="preserve">                -_.score.getOrElse(DefaultScore)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firstDegreeOrigCandidates ++ backupFirstDegreeCandidates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candidatesAfterImplicitEngagementsRemovalStitch: Stitch[Seq[CandidateUser]] =</w:t>
      </w:r>
    </w:p>
    <w:p>
      <w:pPr>
        <w:jc w:val="both"/>
      </w:pPr>
      <w:r>
        <w:t xml:space="preserve">      getCandidatesAfterImplicitEngagementFiltering(</w:t>
      </w:r>
    </w:p>
    <w:p>
      <w:pPr>
        <w:jc w:val="both"/>
      </w:pPr>
      <w:r>
        <w:t xml:space="preserve">        request.params,</w:t>
      </w:r>
    </w:p>
    <w:p>
      <w:pPr>
        <w:jc w:val="both"/>
      </w:pPr>
      <w:r>
        <w:t xml:space="preserve">        firstDegreeCandidatesCombinedStitch)</w:t>
      </w:r>
    </w:p>
    <w:p>
      <w:pPr>
        <w:jc w:val="both"/>
      </w:pPr>
      <w:r/>
    </w:p>
    <w:p>
      <w:pPr>
        <w:jc w:val="both"/>
      </w:pPr>
      <w:r>
        <w:t xml:space="preserve">    val firstDegreeCandidatesCombinedTrimmed = candidatesAfterImplicitEngagementsRemovalStitch.map {</w:t>
      </w:r>
    </w:p>
    <w:p>
      <w:pPr>
        <w:jc w:val="both"/>
      </w:pPr>
      <w:r>
        <w:t xml:space="preserve">      candidates: Seq[CandidateUser] =&gt;</w:t>
      </w:r>
    </w:p>
    <w:p>
      <w:pPr>
        <w:jc w:val="both"/>
      </w:pPr>
      <w:r>
        <w:t xml:space="preserve">        candidates.take(request.params(expansionInputSizeParam))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firstDegreeCandidatesCombinedTrimmed.map { firstDegreeResults: Seq[CandidateUser] =&gt;</w:t>
      </w:r>
    </w:p>
    <w:p>
      <w:pPr>
        <w:jc w:val="both"/>
      </w:pPr>
      <w:r>
        <w:t xml:space="preserve">      if (firstDegreeResults.nonEmpty &amp;&amp; firstDegreeResults.size &lt; thresholdToAvoidExpansion) {</w:t>
      </w:r>
    </w:p>
    <w:p>
      <w:pPr>
        <w:jc w:val="both"/>
      </w:pPr>
      <w:r>
        <w:t xml:space="preserve">        firstDegreeResults</w:t>
      </w:r>
    </w:p>
    <w:p>
      <w:pPr>
        <w:jc w:val="both"/>
      </w:pPr>
      <w:r>
        <w:t xml:space="preserve">          .groupBy(_.id).mapValues(</w:t>
      </w:r>
    </w:p>
    <w:p>
      <w:pPr>
        <w:jc w:val="both"/>
      </w:pPr>
      <w:r>
        <w:t xml:space="preserve">            _.maxBy(_.score)</w:t>
      </w:r>
    </w:p>
    <w:p>
      <w:pPr>
        <w:jc w:val="both"/>
      </w:pPr>
      <w:r>
        <w:t xml:space="preserve">          ).values.toSeq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secondaryDegreeNodes(</w:t>
      </w:r>
    </w:p>
    <w:p>
      <w:pPr>
        <w:jc w:val="both"/>
      </w:pPr>
      <w:r>
        <w:t xml:space="preserve">    request: Request,</w:t>
      </w:r>
    </w:p>
    <w:p>
      <w:pPr>
        <w:jc w:val="both"/>
      </w:pPr>
      <w:r>
        <w:t xml:space="preserve">    firstDegreeCandidate: CandidateUser</w:t>
      </w:r>
    </w:p>
    <w:p>
      <w:pPr>
        <w:jc w:val="both"/>
      </w:pPr>
      <w:r>
        <w:t xml:space="preserve">  ): Stitch[Seq[SecondDegreeCandidate]] = {</w:t>
      </w:r>
    </w:p>
    <w:p>
      <w:pPr>
        <w:jc w:val="both"/>
      </w:pPr>
      <w:r>
        <w:t xml:space="preserve">    similarToCandidatesFetcher.fetch(firstDegreeCandidate.id).map(_.v).map { candidateListOption =&gt;</w:t>
      </w:r>
    </w:p>
    <w:p>
      <w:pPr>
        <w:jc w:val="both"/>
      </w:pPr>
      <w:r>
        <w:t xml:space="preserve">      candidateListOption</w:t>
      </w:r>
    </w:p>
    <w:p>
      <w:pPr>
        <w:jc w:val="both"/>
      </w:pPr>
      <w:r>
        <w:t xml:space="preserve">        .map { candidatesList =&gt;</w:t>
      </w:r>
    </w:p>
    <w:p>
      <w:pPr>
        <w:jc w:val="both"/>
      </w:pPr>
      <w:r>
        <w:t xml:space="preserve">          candidatesList.candidates.map(candidate =&gt;</w:t>
      </w:r>
    </w:p>
    <w:p>
      <w:pPr>
        <w:jc w:val="both"/>
      </w:pPr>
      <w:r>
        <w:t xml:space="preserve">            SecondDegreeCandidate(candidate.userId, candidate.score, candidate.socialProof))</w:t>
      </w:r>
    </w:p>
    <w:p>
      <w:pPr>
        <w:jc w:val="both"/>
      </w:pPr>
      <w:r>
        <w:t xml:space="preserve">        }.getOrElse(Nil)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aggregateAndScore(</w:t>
      </w:r>
    </w:p>
    <w:p>
      <w:pPr>
        <w:jc w:val="both"/>
      </w:pPr>
      <w:r>
        <w:t xml:space="preserve">    req: Request,</w:t>
      </w:r>
    </w:p>
    <w:p>
      <w:pPr>
        <w:jc w:val="both"/>
      </w:pPr>
      <w:r>
        <w:t xml:space="preserve">    firstDegreeToSecondDegreeNodesMap: Map[CandidateUser, Seq[SecondDegreeCandidate]]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/>
    </w:p>
    <w:p>
      <w:pPr>
        <w:jc w:val="both"/>
      </w:pPr>
      <w:r>
        <w:t xml:space="preserve">    val similarExpanderResults = firstDegreeToSecondDegreeNodesMap.flatMap {</w:t>
      </w:r>
    </w:p>
    <w:p>
      <w:pPr>
        <w:jc w:val="both"/>
      </w:pPr>
      <w:r>
        <w:t xml:space="preserve">      case (firstDegreeCandidate, seqOfSecondDegreeCandidates) =&gt;</w:t>
      </w:r>
    </w:p>
    <w:p>
      <w:pPr>
        <w:jc w:val="both"/>
      </w:pPr>
      <w:r>
        <w:t xml:space="preserve">        val sourceScore = firstDegreeCandidate.score.getOrElse(DefaultScore)</w:t>
      </w:r>
    </w:p>
    <w:p>
      <w:pPr>
        <w:jc w:val="both"/>
      </w:pPr>
      <w:r>
        <w:t xml:space="preserve">        val results: Seq[CandidateUser] = seqOfSecondDegreeCandidates.map { secondDegreeCandidate =&gt;</w:t>
      </w:r>
    </w:p>
    <w:p>
      <w:pPr>
        <w:jc w:val="both"/>
      </w:pPr>
      <w:r>
        <w:t xml:space="preserve">          val score = scorer(sourceScore, secondDegreeCandidate.score)</w:t>
      </w:r>
    </w:p>
    <w:p>
      <w:pPr>
        <w:jc w:val="both"/>
      </w:pPr>
      <w:r>
        <w:t xml:space="preserve">          candidateBuilder(secondDegreeCandidate.userId, identifier, score, firstDegreeCandidate)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maxExpansionPerCandidate match {</w:t>
      </w:r>
    </w:p>
    <w:p>
      <w:pPr>
        <w:jc w:val="both"/>
      </w:pPr>
      <w:r>
        <w:t xml:space="preserve">          case None =&gt; results</w:t>
      </w:r>
    </w:p>
    <w:p>
      <w:pPr>
        <w:jc w:val="both"/>
      </w:pPr>
      <w:r>
        <w:t xml:space="preserve">          case Some(limit) =&gt; results.sortBy(-_.score.getOrElse(DefaultScore)).take(limit)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  val allCandidates = {</w:t>
      </w:r>
    </w:p>
    <w:p>
      <w:pPr>
        <w:jc w:val="both"/>
      </w:pPr>
      <w:r>
        <w:t xml:space="preserve">      if (includingOriginalCandidates)</w:t>
      </w:r>
    </w:p>
    <w:p>
      <w:pPr>
        <w:jc w:val="both"/>
      </w:pPr>
      <w:r>
        <w:t xml:space="preserve">        firstDegreeToSecondDegreeNodesMap.keySet.toSeq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Nil</w:t>
      </w:r>
    </w:p>
    <w:p>
      <w:pPr>
        <w:jc w:val="both"/>
      </w:pPr>
      <w:r>
        <w:t xml:space="preserve">    } ++ similarExpanderResults</w:t>
      </w:r>
    </w:p>
    <w:p>
      <w:pPr>
        <w:jc w:val="both"/>
      </w:pPr>
      <w:r/>
    </w:p>
    <w:p>
      <w:pPr>
        <w:jc w:val="both"/>
      </w:pPr>
      <w:r>
        <w:t xml:space="preserve">    val groupedCandidates: Seq[CandidateUser] = allCandidates</w:t>
      </w:r>
    </w:p>
    <w:p>
      <w:pPr>
        <w:jc w:val="both"/>
      </w:pPr>
      <w:r>
        <w:t xml:space="preserve">      .groupBy(_.id)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candidates) =&gt;</w:t>
      </w:r>
    </w:p>
    <w:p>
      <w:pPr>
        <w:jc w:val="both"/>
      </w:pPr>
      <w:r>
        <w:t xml:space="preserve">          val finalScore = aggregator(candidates.map(_.score.getOrElse(DefaultScore)))</w:t>
      </w:r>
    </w:p>
    <w:p>
      <w:pPr>
        <w:jc w:val="both"/>
      </w:pPr>
      <w:r>
        <w:t xml:space="preserve">          val candidateSourceDetailsCombined = aggregateCandidateSourceDetails(candidates)</w:t>
      </w:r>
    </w:p>
    <w:p>
      <w:pPr>
        <w:jc w:val="both"/>
      </w:pPr>
      <w:r>
        <w:t xml:space="preserve">          val accountSocialProofcombined = aggregateAccountSocialProof(candidates)</w:t>
      </w:r>
    </w:p>
    <w:p>
      <w:pPr>
        <w:jc w:val="both"/>
      </w:pPr>
      <w:r/>
    </w:p>
    <w:p>
      <w:pPr>
        <w:jc w:val="both"/>
      </w:pPr>
      <w:r>
        <w:t xml:space="preserve">          candidates.headOption.map(</w:t>
      </w:r>
    </w:p>
    <w:p>
      <w:pPr>
        <w:jc w:val="both"/>
      </w:pPr>
      <w:r>
        <w:t xml:space="preserve">            _.copy(</w:t>
      </w:r>
    </w:p>
    <w:p>
      <w:pPr>
        <w:jc w:val="both"/>
      </w:pPr>
      <w:r>
        <w:t xml:space="preserve">              score = Some(finalScore),</w:t>
      </w:r>
    </w:p>
    <w:p>
      <w:pPr>
        <w:jc w:val="both"/>
      </w:pPr>
      <w:r>
        <w:t xml:space="preserve">              reason = accountSocialProofcombined,</w:t>
      </w:r>
    </w:p>
    <w:p>
      <w:pPr>
        <w:jc w:val="both"/>
      </w:pPr>
      <w:r>
        <w:t xml:space="preserve">              userCandidateSourceDetails = candidateSourceDetailsCombined)</w:t>
      </w:r>
    </w:p>
    <w:p>
      <w:pPr>
        <w:jc w:val="both"/>
      </w:pPr>
      <w:r>
        <w:t xml:space="preserve">              .withCandidateSource(identifier))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groupedCandidates</w:t>
      </w:r>
    </w:p>
    <w:p>
      <w:pPr>
        <w:jc w:val="both"/>
      </w:pPr>
      <w:r>
        <w:t xml:space="preserve">        .sortBy { -_.score.getOrElse(DefaultScore) }.take(req.params(candidatesReturnedSizeParam))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aggregateCandidateSourceDetails(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Option[UserCandidateSourceDetails]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.map { candidate =&gt;</w:t>
      </w:r>
    </w:p>
    <w:p>
      <w:pPr>
        <w:jc w:val="both"/>
      </w:pPr>
      <w:r>
        <w:t xml:space="preserve">        candidate.userCandidateSourceDetails.map(_.candidateSourceScores).getOrElse(Map.empty)</w:t>
      </w:r>
    </w:p>
    <w:p>
      <w:pPr>
        <w:jc w:val="both"/>
      </w:pPr>
      <w:r>
        <w:t xml:space="preserve">      }.reduceLeftOption { (scoreMap1, scoreMap2) =&gt;</w:t>
      </w:r>
    </w:p>
    <w:p>
      <w:pPr>
        <w:jc w:val="both"/>
      </w:pPr>
      <w:r>
        <w:t xml:space="preserve">        scoreMap1 ++ scoreMap2</w:t>
      </w:r>
    </w:p>
    <w:p>
      <w:pPr>
        <w:jc w:val="both"/>
      </w:pPr>
      <w:r>
        <w:t xml:space="preserve">      }.map {</w:t>
      </w:r>
    </w:p>
    <w:p>
      <w:pPr>
        <w:jc w:val="both"/>
      </w:pPr>
      <w:r>
        <w:t xml:space="preserve">        UserCandidateSourceDetails(primaryCandidateSource = None, _)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aggregateAccountSocialProof(candidates: Seq[CandidateUser]): Option[Reason]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.map { 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candidate.reason</w:t>
      </w:r>
    </w:p>
    <w:p>
      <w:pPr>
        <w:jc w:val="both"/>
      </w:pPr>
      <w:r>
        <w:t xml:space="preserve">            .flatMap(_.accountProof.flatMap(_.similarToProof.map(_.similarTo))).getOrElse(Nil),</w:t>
      </w:r>
    </w:p>
    <w:p>
      <w:pPr>
        <w:jc w:val="both"/>
      </w:pPr>
      <w:r>
        <w:t xml:space="preserve">          candidate.reason</w:t>
      </w:r>
    </w:p>
    <w:p>
      <w:pPr>
        <w:jc w:val="both"/>
      </w:pPr>
      <w:r>
        <w:t xml:space="preserve">            .flatMap(_.accountProof.flatMap(_.followProof.map(_.followedBy))).getOrElse(Nil),</w:t>
      </w:r>
    </w:p>
    <w:p>
      <w:pPr>
        <w:jc w:val="both"/>
      </w:pPr>
      <w:r>
        <w:t xml:space="preserve">          candidate.reason</w:t>
      </w:r>
    </w:p>
    <w:p>
      <w:pPr>
        <w:jc w:val="both"/>
      </w:pPr>
      <w:r>
        <w:t xml:space="preserve">            .flatMap(_.accountProof.flatMap(_.followProof.map(_.numIds))).getOrElse(0)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}.reduceLeftOption { (accountProofOne, accountProofTwo)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// merge similarToIds</w:t>
      </w:r>
    </w:p>
    <w:p>
      <w:pPr>
        <w:jc w:val="both"/>
      </w:pPr>
      <w:r>
        <w:t xml:space="preserve">          accountProofOne._1 ++ accountProofTwo._1,</w:t>
      </w:r>
    </w:p>
    <w:p>
      <w:pPr>
        <w:jc w:val="both"/>
      </w:pPr>
      <w:r>
        <w:t xml:space="preserve">          // merge followedByIds</w:t>
      </w:r>
    </w:p>
    <w:p>
      <w:pPr>
        <w:jc w:val="both"/>
      </w:pPr>
      <w:r>
        <w:t xml:space="preserve">          accountProofOne._2 ++ accountProofTwo._2,</w:t>
      </w:r>
    </w:p>
    <w:p>
      <w:pPr>
        <w:jc w:val="both"/>
      </w:pPr>
      <w:r>
        <w:t xml:space="preserve">          // add numIds</w:t>
      </w:r>
    </w:p>
    <w:p>
      <w:pPr>
        <w:jc w:val="both"/>
      </w:pPr>
      <w:r>
        <w:t xml:space="preserve">          accountProofOne._3 + accountProofTwo._3)</w:t>
      </w:r>
    </w:p>
    <w:p>
      <w:pPr>
        <w:jc w:val="both"/>
      </w:pPr>
      <w:r>
        <w:t xml:space="preserve">      }.map { proofs =&gt;</w:t>
      </w:r>
    </w:p>
    <w:p>
      <w:pPr>
        <w:jc w:val="both"/>
      </w:pPr>
      <w:r>
        <w:t xml:space="preserve">        Reason(accountProof = Some(</w:t>
      </w:r>
    </w:p>
    <w:p>
      <w:pPr>
        <w:jc w:val="both"/>
      </w:pPr>
      <w:r>
        <w:t xml:space="preserve">          AccountProof(</w:t>
      </w:r>
    </w:p>
    <w:p>
      <w:pPr>
        <w:jc w:val="both"/>
      </w:pPr>
      <w:r>
        <w:t xml:space="preserve">            similarToProof = Some(SimilarToProof(proofs._1)),</w:t>
      </w:r>
    </w:p>
    <w:p>
      <w:pPr>
        <w:jc w:val="both"/>
      </w:pPr>
      <w:r>
        <w:t xml:space="preserve">            followProof = if (proofs._2.nonEmpty) Some(FollowProof(proofs._2, proofs._3)) else None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getCandidatesAfterImplicitEngagementFiltering(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firstDegreeCandidatesStitch: Stitch[Seq[CandidateUser]]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/>
    </w:p>
    <w:p>
      <w:pPr>
        <w:jc w:val="both"/>
      </w:pPr>
      <w:r>
        <w:t xml:space="preserve">    if (!params(enableImplicitEngagedExpansion)) {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Remove candidates whose engagement types only contain implicit engagements</w:t>
      </w:r>
    </w:p>
    <w:p>
      <w:pPr>
        <w:jc w:val="both"/>
      </w:pPr>
      <w:r>
        <w:t xml:space="preserve">       * (e.g. Profile View, Tweet Click) and only expand those candidates who contain explicit</w:t>
      </w:r>
    </w:p>
    <w:p>
      <w:pPr>
        <w:jc w:val="both"/>
      </w:pPr>
      <w:r>
        <w:t xml:space="preserve">       * engagements.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firstDegreeCandidatesStitch.map { candidates =&gt;</w:t>
      </w:r>
    </w:p>
    <w:p>
      <w:pPr>
        <w:jc w:val="both"/>
      </w:pPr>
      <w:r>
        <w:t xml:space="preserve">        candidates.filter { cand =&gt;</w:t>
      </w:r>
    </w:p>
    <w:p>
      <w:pPr>
        <w:jc w:val="both"/>
      </w:pPr>
      <w:r>
        <w:t xml:space="preserve">          cand.engagements.exists(engage =&gt;</w:t>
      </w:r>
    </w:p>
    <w:p>
      <w:pPr>
        <w:jc w:val="both"/>
      </w:pPr>
      <w:r>
        <w:t xml:space="preserve">            engage == EngagementType.Like || engage == EngagementType.Retweet || engage == EngagementType.Mention)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firstDegreeCandidatesStitch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SimilarUserExpanderRepository {</w:t>
      </w:r>
    </w:p>
    <w:p>
      <w:pPr>
        <w:jc w:val="both"/>
      </w:pPr>
      <w:r>
        <w:t xml:space="preserve">  val DefaultScorer: (Double, Double) =&gt; Double = (sourceScore: Double, similarScore: Double) =&gt;</w:t>
      </w:r>
    </w:p>
    <w:p>
      <w:pPr>
        <w:jc w:val="both"/>
      </w:pPr>
      <w:r>
        <w:t xml:space="preserve">    similarScore</w:t>
      </w:r>
    </w:p>
    <w:p>
      <w:pPr>
        <w:jc w:val="both"/>
      </w:pPr>
      <w:r>
        <w:t xml:space="preserve">  val MultiplyScorer: (Double, Double) =&gt; Double = (sourceScore: Double, similarScore: Double) =&gt;</w:t>
      </w:r>
    </w:p>
    <w:p>
      <w:pPr>
        <w:jc w:val="both"/>
      </w:pPr>
      <w:r>
        <w:t xml:space="preserve">    sourceScore * similarScore</w:t>
      </w:r>
    </w:p>
    <w:p>
      <w:pPr>
        <w:jc w:val="both"/>
      </w:pPr>
      <w:r>
        <w:t xml:space="preserve">  val SourceScorer: (Double, Double) =&gt; Double = (sourceScore: Double, similarScore: Double) =&gt;</w:t>
      </w:r>
    </w:p>
    <w:p>
      <w:pPr>
        <w:jc w:val="both"/>
      </w:pPr>
      <w:r>
        <w:t xml:space="preserve">    sourceScore</w:t>
      </w:r>
    </w:p>
    <w:p>
      <w:pPr>
        <w:jc w:val="both"/>
      </w:pPr>
      <w:r/>
    </w:p>
    <w:p>
      <w:pPr>
        <w:jc w:val="both"/>
      </w:pPr>
      <w:r>
        <w:t xml:space="preserve">  val DefaultScore = 0.0d</w:t>
      </w:r>
    </w:p>
    <w:p>
      <w:pPr>
        <w:jc w:val="both"/>
      </w:pPr>
      <w:r/>
    </w:p>
    <w:p>
      <w:pPr>
        <w:jc w:val="both"/>
      </w:pPr>
      <w:r>
        <w:t xml:space="preserve">  val DefaultCandidateBuilder: (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CandidateSourceIdentifier,</w:t>
      </w:r>
    </w:p>
    <w:p>
      <w:pPr>
        <w:jc w:val="both"/>
      </w:pPr>
      <w:r>
        <w:t xml:space="preserve">    Double,</w:t>
      </w:r>
    </w:p>
    <w:p>
      <w:pPr>
        <w:jc w:val="both"/>
      </w:pPr>
      <w:r>
        <w:t xml:space="preserve">    CandidateUser</w:t>
      </w:r>
    </w:p>
    <w:p>
      <w:pPr>
        <w:jc w:val="both"/>
      </w:pPr>
      <w:r>
        <w:t xml:space="preserve">  ) =&gt; CandidateUser =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_: CandidateSourceIdentifier,</w:t>
      </w:r>
    </w:p>
    <w:p>
      <w:pPr>
        <w:jc w:val="both"/>
      </w:pPr>
      <w:r>
        <w:t xml:space="preserve">      score: Double,</w:t>
      </w:r>
    </w:p>
    <w:p>
      <w:pPr>
        <w:jc w:val="both"/>
      </w:pPr>
      <w:r>
        <w:t xml:space="preserve">      candidate: CandidateUser</w:t>
      </w:r>
    </w:p>
    <w:p>
      <w:pPr>
        <w:jc w:val="both"/>
      </w:pPr>
      <w:r>
        <w:t xml:space="preserve">    ) =&gt; {</w:t>
      </w:r>
    </w:p>
    <w:p>
      <w:pPr>
        <w:jc w:val="both"/>
      </w:pPr>
      <w:r>
        <w:t xml:space="preserve">      val originalCandidateSourceDetails =</w:t>
      </w:r>
    </w:p>
    <w:p>
      <w:pPr>
        <w:jc w:val="both"/>
      </w:pPr>
      <w:r>
        <w:t xml:space="preserve">        candidate.userCandidateSourceDetails.flatMap { candSourceDetails =&gt;</w:t>
      </w:r>
    </w:p>
    <w:p>
      <w:pPr>
        <w:jc w:val="both"/>
      </w:pPr>
      <w:r>
        <w:t xml:space="preserve">          candSourceDetails.primaryCandidateSource.map { primaryCandidateSource =&gt;</w:t>
      </w:r>
    </w:p>
    <w:p>
      <w:pPr>
        <w:jc w:val="both"/>
      </w:pPr>
      <w:r>
        <w:t xml:space="preserve">            UserCandidateSourceDetails(</w:t>
      </w:r>
    </w:p>
    <w:p>
      <w:pPr>
        <w:jc w:val="both"/>
      </w:pPr>
      <w:r>
        <w:t xml:space="preserve">              primaryCandidateSource = None,</w:t>
      </w:r>
    </w:p>
    <w:p>
      <w:pPr>
        <w:jc w:val="both"/>
      </w:pPr>
      <w:r>
        <w:t xml:space="preserve">              candidateSourceScores = Map(primaryCandidateSource -&gt; candidate.score))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CandidateUser(</w:t>
      </w:r>
    </w:p>
    <w:p>
      <w:pPr>
        <w:jc w:val="both"/>
      </w:pPr>
      <w:r>
        <w:t xml:space="preserve">        id = userId,</w:t>
      </w:r>
    </w:p>
    <w:p>
      <w:pPr>
        <w:jc w:val="both"/>
      </w:pPr>
      <w:r>
        <w:t xml:space="preserve">        score = Some(score),</w:t>
      </w:r>
    </w:p>
    <w:p>
      <w:pPr>
        <w:jc w:val="both"/>
      </w:pPr>
      <w:r>
        <w:t xml:space="preserve">        userCandidateSourceDetails = originalCandidateSourceDetails,</w:t>
      </w:r>
    </w:p>
    <w:p>
      <w:pPr>
        <w:jc w:val="both"/>
      </w:pPr>
      <w:r>
        <w:t xml:space="preserve">        reason =</w:t>
      </w:r>
    </w:p>
    <w:p>
      <w:pPr>
        <w:jc w:val="both"/>
      </w:pPr>
      <w:r>
        <w:t xml:space="preserve">          Some(Reason(Some(AccountProof(similarToProof = Some(SimilarToProof(Seq(candidate.id)))))))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FollowClusterCandidateBuilder: (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CandidateSourceIdentifier,</w:t>
      </w:r>
    </w:p>
    <w:p>
      <w:pPr>
        <w:jc w:val="both"/>
      </w:pPr>
      <w:r>
        <w:t xml:space="preserve">    Double,</w:t>
      </w:r>
    </w:p>
    <w:p>
      <w:pPr>
        <w:jc w:val="both"/>
      </w:pPr>
      <w:r>
        <w:t xml:space="preserve">    CandidateUser</w:t>
      </w:r>
    </w:p>
    <w:p>
      <w:pPr>
        <w:jc w:val="both"/>
      </w:pPr>
      <w:r>
        <w:t xml:space="preserve">  ) =&gt; CandidateUser =</w:t>
      </w:r>
    </w:p>
    <w:p>
      <w:pPr>
        <w:jc w:val="both"/>
      </w:pPr>
      <w:r>
        <w:t xml:space="preserve">    (userId: Long, _: CandidateSourceIdentifier, score: Double, candidate: CandidateUser) =&gt; {</w:t>
      </w:r>
    </w:p>
    <w:p>
      <w:pPr>
        <w:jc w:val="both"/>
      </w:pPr>
      <w:r>
        <w:t xml:space="preserve">      val originalCandidateSourceDetails =</w:t>
      </w:r>
    </w:p>
    <w:p>
      <w:pPr>
        <w:jc w:val="both"/>
      </w:pPr>
      <w:r>
        <w:t xml:space="preserve">        candidate.userCandidateSourceDetails.flatMap { candSourceDetails =&gt;</w:t>
      </w:r>
    </w:p>
    <w:p>
      <w:pPr>
        <w:jc w:val="both"/>
      </w:pPr>
      <w:r>
        <w:t xml:space="preserve">          candSourceDetails.primaryCandidateSource.map { primaryCandidateSource =&gt;</w:t>
      </w:r>
    </w:p>
    <w:p>
      <w:pPr>
        <w:jc w:val="both"/>
      </w:pPr>
      <w:r>
        <w:t xml:space="preserve">            UserCandidateSourceDetails(</w:t>
      </w:r>
    </w:p>
    <w:p>
      <w:pPr>
        <w:jc w:val="both"/>
      </w:pPr>
      <w:r>
        <w:t xml:space="preserve">              primaryCandidateSource = None,</w:t>
      </w:r>
    </w:p>
    <w:p>
      <w:pPr>
        <w:jc w:val="both"/>
      </w:pPr>
      <w:r>
        <w:t xml:space="preserve">              candidateSourceScores = Map(primaryCandidateSource -&gt; candidate.score))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originalFollowCluster = candidate.reason</w:t>
      </w:r>
    </w:p>
    <w:p>
      <w:pPr>
        <w:jc w:val="both"/>
      </w:pPr>
      <w:r>
        <w:t xml:space="preserve">        .flatMap(_.accountProof.flatMap(_.followProof.map(_.followedBy)))</w:t>
      </w:r>
    </w:p>
    <w:p>
      <w:pPr>
        <w:jc w:val="both"/>
      </w:pPr>
      <w:r/>
    </w:p>
    <w:p>
      <w:pPr>
        <w:jc w:val="both"/>
      </w:pPr>
      <w:r>
        <w:t xml:space="preserve">      CandidateUser(</w:t>
      </w:r>
    </w:p>
    <w:p>
      <w:pPr>
        <w:jc w:val="both"/>
      </w:pPr>
      <w:r>
        <w:t xml:space="preserve">        id = userId,</w:t>
      </w:r>
    </w:p>
    <w:p>
      <w:pPr>
        <w:jc w:val="both"/>
      </w:pPr>
      <w:r>
        <w:t xml:space="preserve">        score = Some(score),</w:t>
      </w:r>
    </w:p>
    <w:p>
      <w:pPr>
        <w:jc w:val="both"/>
      </w:pPr>
      <w:r>
        <w:t xml:space="preserve">        userCandidateSourceDetails = originalCandidateSourceDetails,</w:t>
      </w:r>
    </w:p>
    <w:p>
      <w:pPr>
        <w:jc w:val="both"/>
      </w:pPr>
      <w:r>
        <w:t xml:space="preserve">        reason = Some(</w:t>
      </w:r>
    </w:p>
    <w:p>
      <w:pPr>
        <w:jc w:val="both"/>
      </w:pPr>
      <w:r>
        <w:t xml:space="preserve">          Reason(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AccountProof(</w:t>
      </w:r>
    </w:p>
    <w:p>
      <w:pPr>
        <w:jc w:val="both"/>
      </w:pPr>
      <w:r>
        <w:t xml:space="preserve">                similarToProof = Some(SimilarToProof(Seq(candidate.id))),</w:t>
      </w:r>
    </w:p>
    <w:p>
      <w:pPr>
        <w:jc w:val="both"/>
      </w:pPr>
      <w:r>
        <w:t xml:space="preserve">                followProof = originalFollowCluster.map(follows =&gt;</w:t>
      </w:r>
    </w:p>
    <w:p>
      <w:pPr>
        <w:jc w:val="both"/>
      </w:pPr>
      <w:r>
        <w:t xml:space="preserve">                  FollowProof(follows, follows.size)))))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ScoreAggregator {</w:t>
      </w:r>
    </w:p>
    <w:p>
      <w:pPr>
        <w:jc w:val="both"/>
      </w:pPr>
      <w:r>
        <w:t xml:space="preserve">  // aggregate the same candidates with same id by taking the one with largest score</w:t>
      </w:r>
    </w:p>
    <w:p>
      <w:pPr>
        <w:jc w:val="both"/>
      </w:pPr>
      <w:r>
        <w:t xml:space="preserve">  val Max: Seq[Double] =&gt; Double = (candidateScores: Seq[Double]) =&gt; { candidateScores.max }</w:t>
      </w:r>
    </w:p>
    <w:p>
      <w:pPr>
        <w:jc w:val="both"/>
      </w:pPr>
      <w:r/>
    </w:p>
    <w:p>
      <w:pPr>
        <w:jc w:val="both"/>
      </w:pPr>
      <w:r>
        <w:t xml:space="preserve">  // aggregate the same candidates with same id by taking the sum of the scores</w:t>
      </w:r>
    </w:p>
    <w:p>
      <w:pPr>
        <w:jc w:val="both"/>
      </w:pPr>
      <w:r>
        <w:t xml:space="preserve">  val Sum: Seq[Double] =&gt; Double = (candidateScores: Seq[Double]) =&gt; { candidateScores.sum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