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com.twitter.follow_recommendations.common.clients.geoduck</w:t>
      </w:r>
    </w:p>
    <w:p>
      <w:pPr>
        <w:jc w:val="both"/>
      </w:pPr>
      <w:r/>
    </w:p>
    <w:p>
      <w:pPr>
        <w:jc w:val="both"/>
      </w:pPr>
      <w:r>
        <w:t>import com.twitter.follow_recommendations.common.models.GeohashAndCountryCode</w:t>
      </w:r>
    </w:p>
    <w:p>
      <w:pPr>
        <w:jc w:val="both"/>
      </w:pPr>
      <w:r>
        <w:t>import com.twitter.geoduck.common.thriftscala.Location</w:t>
      </w:r>
    </w:p>
    <w:p>
      <w:pPr>
        <w:jc w:val="both"/>
      </w:pPr>
      <w:r>
        <w:t>import com.twitter.geoduck.common.thriftscala.PlaceQuery</w:t>
      </w:r>
    </w:p>
    <w:p>
      <w:pPr>
        <w:jc w:val="both"/>
      </w:pPr>
      <w:r>
        <w:t>import com.twitter.geoduck.common.thriftscala.ReverseGeocodeIPRequest</w:t>
      </w:r>
    </w:p>
    <w:p>
      <w:pPr>
        <w:jc w:val="both"/>
      </w:pPr>
      <w:r>
        <w:t>import com.twitter.geoduck.service.thriftscala.GeoContext</w:t>
      </w:r>
    </w:p>
    <w:p>
      <w:pPr>
        <w:jc w:val="both"/>
      </w:pPr>
      <w:r>
        <w:t>import com.twitter.geoduck.thriftscala.ReverseGeocoder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ReverseGeocodeClient @Inject() (rgcService: ReverseGeocoder.MethodPerEndpoint) {</w:t>
      </w:r>
    </w:p>
    <w:p>
      <w:pPr>
        <w:jc w:val="both"/>
      </w:pPr>
      <w:r>
        <w:t xml:space="preserve">  def getGeohashAndCountryCode(ipAddress: String): Stitch[GeohashAndCountryCode]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 {</w:t>
      </w:r>
    </w:p>
    <w:p>
      <w:pPr>
        <w:jc w:val="both"/>
      </w:pPr>
      <w:r>
        <w:t xml:space="preserve">        rgcService</w:t>
      </w:r>
    </w:p>
    <w:p>
      <w:pPr>
        <w:jc w:val="both"/>
      </w:pPr>
      <w:r>
        <w:t xml:space="preserve">          .reverseGeocodeIp(</w:t>
      </w:r>
    </w:p>
    <w:p>
      <w:pPr>
        <w:jc w:val="both"/>
      </w:pPr>
      <w:r>
        <w:t xml:space="preserve">            ReverseGeocodeIPRequest(</w:t>
      </w:r>
    </w:p>
    <w:p>
      <w:pPr>
        <w:jc w:val="both"/>
      </w:pPr>
      <w:r>
        <w:t xml:space="preserve">              Seq(ipAddress),</w:t>
      </w:r>
    </w:p>
    <w:p>
      <w:pPr>
        <w:jc w:val="both"/>
      </w:pPr>
      <w:r>
        <w:t xml:space="preserve">              PlaceQuery(None),</w:t>
      </w:r>
    </w:p>
    <w:p>
      <w:pPr>
        <w:jc w:val="both"/>
      </w:pPr>
      <w:r>
        <w:t xml:space="preserve">              simpleReverseGeocode = true</w:t>
      </w:r>
    </w:p>
    <w:p>
      <w:pPr>
        <w:jc w:val="both"/>
      </w:pPr>
      <w:r>
        <w:t xml:space="preserve">            ) // note: simpleReverseGeocode means that country code will be included in response</w:t>
      </w:r>
    </w:p>
    <w:p>
      <w:pPr>
        <w:jc w:val="both"/>
      </w:pPr>
      <w:r>
        <w:t xml:space="preserve">          ).map { response =&gt;</w:t>
      </w:r>
    </w:p>
    <w:p>
      <w:pPr>
        <w:jc w:val="both"/>
      </w:pPr>
      <w:r>
        <w:t xml:space="preserve">            response.found.get(ipAddress) match {</w:t>
      </w:r>
    </w:p>
    <w:p>
      <w:pPr>
        <w:jc w:val="both"/>
      </w:pPr>
      <w:r>
        <w:t xml:space="preserve">              case Some(location) =&gt; getGeohashAndCountryCodeFromLocation(location)</w:t>
      </w:r>
    </w:p>
    <w:p>
      <w:pPr>
        <w:jc w:val="both"/>
      </w:pPr>
      <w:r>
        <w:t xml:space="preserve">              case _ =&gt; GeohashAndCountryCode(None, 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getGeohashAndCountryCodeFromLocation(location: Location): GeohashAndCountryCode = {</w:t>
      </w:r>
    </w:p>
    <w:p>
      <w:pPr>
        <w:jc w:val="both"/>
      </w:pPr>
      <w:r>
        <w:t xml:space="preserve">    val countryCode: Option[String] = location.simpleRgcResult.flatMap { _.countryCodeAlpha2 }</w:t>
      </w:r>
    </w:p>
    <w:p>
      <w:pPr>
        <w:jc w:val="both"/>
      </w:pPr>
      <w:r/>
    </w:p>
    <w:p>
      <w:pPr>
        <w:jc w:val="both"/>
      </w:pPr>
      <w:r>
        <w:t xml:space="preserve">    val geohashString: Option[String] = location.geohash.flatMap { hash =&gt;</w:t>
      </w:r>
    </w:p>
    <w:p>
      <w:pPr>
        <w:jc w:val="both"/>
      </w:pPr>
      <w:r>
        <w:t xml:space="preserve">      hash.stringGeohash.flatMap { hashString =&gt;</w:t>
      </w:r>
    </w:p>
    <w:p>
      <w:pPr>
        <w:jc w:val="both"/>
      </w:pPr>
      <w:r>
        <w:t xml:space="preserve">        Some(ReverseGeocodeClient.truncate(hashString))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GeohashAndCountryCode(geohashString, countryCode)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ReverseGeocodeClient {</w:t>
      </w:r>
    </w:p>
    <w:p>
      <w:pPr>
        <w:jc w:val="both"/>
      </w:pPr>
      <w:r/>
    </w:p>
    <w:p>
      <w:pPr>
        <w:jc w:val="both"/>
      </w:pPr>
      <w:r>
        <w:t xml:space="preserve">  val DefaultGeoduckIPRequestContext: GeoContext =</w:t>
      </w:r>
    </w:p>
    <w:p>
      <w:pPr>
        <w:jc w:val="both"/>
      </w:pPr>
      <w:r>
        <w:t xml:space="preserve">    GeoContext(allPlaceTypes = true, includeGeohash = true, includeCountryCode = true)</w:t>
      </w:r>
    </w:p>
    <w:p>
      <w:pPr>
        <w:jc w:val="both"/>
      </w:pPr>
      <w:r/>
    </w:p>
    <w:p>
      <w:pPr>
        <w:jc w:val="both"/>
      </w:pPr>
      <w:r>
        <w:t xml:space="preserve">  // All these geohashes are guessed by IP (Logical Location Source).</w:t>
      </w:r>
    </w:p>
    <w:p>
      <w:pPr>
        <w:jc w:val="both"/>
      </w:pPr>
      <w:r>
        <w:t xml:space="preserve">  // So take the four letters to make sure it is consistent with LocationServiceClient</w:t>
      </w:r>
    </w:p>
    <w:p>
      <w:pPr>
        <w:jc w:val="both"/>
      </w:pPr>
      <w:r>
        <w:t xml:space="preserve">  val GeohashLengthAfterTruncation = 4</w:t>
      </w:r>
    </w:p>
    <w:p>
      <w:pPr>
        <w:jc w:val="both"/>
      </w:pPr>
      <w:r>
        <w:t xml:space="preserve">  def truncate(geohash: String): String = geohash.take(GeohashLengthAfterTruncation)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