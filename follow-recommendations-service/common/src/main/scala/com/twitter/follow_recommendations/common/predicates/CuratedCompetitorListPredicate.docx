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com.twitter.follow_recommendations.common.models.FilterReason.CuratedAccountsCompetitorList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com.twitter.escherbird.util.stitchcache.StitchCache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CuratedCompetitorListPredicate @Inject() 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@Named(GuiceNamedConstants.CURATED_COMPETITOR_ACCOUNTS_FETCHER) competitorAccountFetcher: Fetcher[</w:t>
      </w:r>
    </w:p>
    <w:p>
      <w:pPr>
        <w:jc w:val="both"/>
      </w:pPr>
      <w:r>
        <w:t xml:space="preserve">    String,</w:t>
      </w:r>
    </w:p>
    <w:p>
      <w:pPr>
        <w:jc w:val="both"/>
      </w:pPr>
      <w:r>
        <w:t xml:space="preserve">    Unit,</w:t>
      </w:r>
    </w:p>
    <w:p>
      <w:pPr>
        <w:jc w:val="both"/>
      </w:pPr>
      <w:r>
        <w:t xml:space="preserve">    Seq[Long]</w:t>
      </w:r>
    </w:p>
    <w:p>
      <w:pPr>
        <w:jc w:val="both"/>
      </w:pPr>
      <w:r>
        <w:t xml:space="preserve">  ]) extends Predicate[CandidateUser] {</w:t>
      </w:r>
    </w:p>
    <w:p>
      <w:pPr>
        <w:jc w:val="both"/>
      </w:pPr>
      <w:r/>
    </w:p>
    <w:p>
      <w:pPr>
        <w:jc w:val="both"/>
      </w:pPr>
      <w:r>
        <w:t xml:space="preserve">  private val stats: StatsReceiver = statsReceiver.scope(this.getClass.getName)</w:t>
      </w:r>
    </w:p>
    <w:p>
      <w:pPr>
        <w:jc w:val="both"/>
      </w:pPr>
      <w:r>
        <w:t xml:space="preserve">  private val cacheStats = stats.scope("cache")</w:t>
      </w:r>
    </w:p>
    <w:p>
      <w:pPr>
        <w:jc w:val="both"/>
      </w:pPr>
      <w:r/>
    </w:p>
    <w:p>
      <w:pPr>
        <w:jc w:val="both"/>
      </w:pPr>
      <w:r>
        <w:t xml:space="preserve">  private val cache = StitchCache[String, Set[Long]](</w:t>
      </w:r>
    </w:p>
    <w:p>
      <w:pPr>
        <w:jc w:val="both"/>
      </w:pPr>
      <w:r>
        <w:t xml:space="preserve">    maxCacheSize = CuratedCompetitorListPredicate.CacheNumberOfEntries,</w:t>
      </w:r>
    </w:p>
    <w:p>
      <w:pPr>
        <w:jc w:val="both"/>
      </w:pPr>
      <w:r>
        <w:t xml:space="preserve">    ttl = CuratedCompetitorListPredicate.CacheTTL,</w:t>
      </w:r>
    </w:p>
    <w:p>
      <w:pPr>
        <w:jc w:val="both"/>
      </w:pPr>
      <w:r>
        <w:t xml:space="preserve">    statsReceiver = cacheStats,</w:t>
      </w:r>
    </w:p>
    <w:p>
      <w:pPr>
        <w:jc w:val="both"/>
      </w:pPr>
      <w:r>
        <w:t xml:space="preserve">    underlyingCall = (competitorListPrefix: String) =&gt; query(competitorListPrefix)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query(prefix: String): Stitch[Set[Long]] =</w:t>
      </w:r>
    </w:p>
    <w:p>
      <w:pPr>
        <w:jc w:val="both"/>
      </w:pPr>
      <w:r>
        <w:t xml:space="preserve">    competitorAccountFetcher.fetch(prefix).map(_.v.getOrElse(Nil).toSet)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Caveat here is that though the similarToUserIds allows for a Seq[Long], in practice we would</w:t>
      </w:r>
    </w:p>
    <w:p>
      <w:pPr>
        <w:jc w:val="both"/>
      </w:pPr>
      <w:r>
        <w:t xml:space="preserve">   * only return 1 userId. Multiple userId's would result in filtering candidates associated with</w:t>
      </w:r>
    </w:p>
    <w:p>
      <w:pPr>
        <w:jc w:val="both"/>
      </w:pPr>
      <w:r>
        <w:t xml:space="preserve">   * a different similarToUserId. For example:</w:t>
      </w:r>
    </w:p>
    <w:p>
      <w:pPr>
        <w:jc w:val="both"/>
      </w:pPr>
      <w:r>
        <w:t xml:space="preserve">   *   - similarToUser1 -&gt; candidate1, candidate2</w:t>
      </w:r>
    </w:p>
    <w:p>
      <w:pPr>
        <w:jc w:val="both"/>
      </w:pPr>
      <w:r>
        <w:t xml:space="preserve">   *   - similarToUser2 -&gt; candidate3</w:t>
      </w:r>
    </w:p>
    <w:p>
      <w:pPr>
        <w:jc w:val="both"/>
      </w:pPr>
      <w:r>
        <w:t xml:space="preserve">   *   and in the competitorList store we have:</w:t>
      </w:r>
    </w:p>
    <w:p>
      <w:pPr>
        <w:jc w:val="both"/>
      </w:pPr>
      <w:r>
        <w:t xml:space="preserve">   *   - similarToUser1 -&gt; candidate3</w:t>
      </w:r>
    </w:p>
    <w:p>
      <w:pPr>
        <w:jc w:val="both"/>
      </w:pPr>
      <w:r>
        <w:t xml:space="preserve">   *   we'll be filtering candidate3 on account of similarToUser1, even though it was generated</w:t>
      </w:r>
    </w:p>
    <w:p>
      <w:pPr>
        <w:jc w:val="both"/>
      </w:pPr>
      <w:r>
        <w:t xml:space="preserve">   *   with similarToUser2. This might still be desirable at a product level (since we don't want</w:t>
      </w:r>
    </w:p>
    <w:p>
      <w:pPr>
        <w:jc w:val="both"/>
      </w:pPr>
      <w:r>
        <w:t xml:space="preserve">   *   to show these accounts anyway), but might not achieve what you intend to code-wise.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apply(candidate: CandidateUser): Stitch[PredicateResult] = {</w:t>
      </w:r>
    </w:p>
    <w:p>
      <w:pPr>
        <w:jc w:val="both"/>
      </w:pPr>
      <w:r>
        <w:t xml:space="preserve">    cache.readThrough(CuratedCompetitorListPredicate.DefaultKey).map { competitorListAccounts =&gt;</w:t>
      </w:r>
    </w:p>
    <w:p>
      <w:pPr>
        <w:jc w:val="both"/>
      </w:pPr>
      <w:r>
        <w:t xml:space="preserve">      if (competitorListAccounts.contains(candidate.id)) {</w:t>
      </w:r>
    </w:p>
    <w:p>
      <w:pPr>
        <w:jc w:val="both"/>
      </w:pPr>
      <w:r>
        <w:t xml:space="preserve">        PredicateResult.Invalid(Set(CuratedAccountsCompetitorList))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PredicateResult.Valid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CuratedCompetitorListPredicate {</w:t>
      </w:r>
    </w:p>
    <w:p>
      <w:pPr>
        <w:jc w:val="both"/>
      </w:pPr>
      <w:r>
        <w:t xml:space="preserve">  val DefaultKey: String = "default_list"</w:t>
      </w:r>
    </w:p>
    <w:p>
      <w:pPr>
        <w:jc w:val="both"/>
      </w:pPr>
      <w:r>
        <w:t xml:space="preserve">  val CacheTTL = 5.minutes</w:t>
      </w:r>
    </w:p>
    <w:p>
      <w:pPr>
        <w:jc w:val="both"/>
      </w:pPr>
      <w:r>
        <w:t xml:space="preserve">  val CacheNumberOfEntries = 5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