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scala.language.implicitConversions</w:t>
      </w:r>
    </w:p>
    <w:p>
      <w:pPr>
        <w:jc w:val="both"/>
      </w:pPr>
      <w:r/>
    </w:p>
    <w:p>
      <w:pPr>
        <w:jc w:val="both"/>
      </w:pPr>
      <w:r>
        <w:t>class EnrichedCandidateSource[Target, Candidate](original: CandidateSource[Target, Candidate])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Gate the candidate source based on the Predicate of target.</w:t>
      </w:r>
    </w:p>
    <w:p>
      <w:pPr>
        <w:jc w:val="both"/>
      </w:pPr>
      <w:r>
        <w:t xml:space="preserve">   * It returns results only if the predicate returns Valid.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predicate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gate(predicate: Predicate[Target]): CandidateSource[Target, Candidate] = {</w:t>
      </w:r>
    </w:p>
    <w:p>
      <w:pPr>
        <w:jc w:val="both"/>
      </w:pPr>
      <w:r>
        <w:t xml:space="preserve">    throw new UnsupportedOperationException()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observe(statsReceiver: StatsReceiver): CandidateSource[Target, Candidate] = {</w:t>
      </w:r>
    </w:p>
    <w:p>
      <w:pPr>
        <w:jc w:val="both"/>
      </w:pPr>
      <w:r>
        <w:t xml:space="preserve">    val originalIdentifier = original.identifier</w:t>
      </w:r>
    </w:p>
    <w:p>
      <w:pPr>
        <w:jc w:val="both"/>
      </w:pPr>
      <w:r>
        <w:t xml:space="preserve">    val stats = statsReceiver.scope(originalIdentifier.name)</w:t>
      </w:r>
    </w:p>
    <w:p>
      <w:pPr>
        <w:jc w:val="both"/>
      </w:pPr>
      <w:r>
        <w:t xml:space="preserve">    new CandidateSource[Target, Candidate] {</w:t>
      </w:r>
    </w:p>
    <w:p>
      <w:pPr>
        <w:jc w:val="both"/>
      </w:pPr>
      <w:r>
        <w:t xml:space="preserve">      val identifier = originalIdentifier</w:t>
      </w:r>
    </w:p>
    <w:p>
      <w:pPr>
        <w:jc w:val="both"/>
      </w:pPr>
      <w:r>
        <w:t xml:space="preserve">      override def apply(target: Target): Stitch[Seq[Candidate]] = {</w:t>
      </w:r>
    </w:p>
    <w:p>
      <w:pPr>
        <w:jc w:val="both"/>
      </w:pPr>
      <w:r>
        <w:t xml:space="preserve">        StatsUtil.profileStitchSeqResults[Candidate](original(target),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target type into new target type (1 to optional mapping)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stitchMapKey[Target2](</w:t>
      </w:r>
    </w:p>
    <w:p>
      <w:pPr>
        <w:jc w:val="both"/>
      </w:pPr>
      <w:r>
        <w:t xml:space="preserve">    targetMapper: Target2 =&gt; Stitch[Option[Target]]</w:t>
      </w:r>
    </w:p>
    <w:p>
      <w:pPr>
        <w:jc w:val="both"/>
      </w:pPr>
      <w:r>
        <w:t xml:space="preserve">  ): CandidateSource[Target2, Candidate] = {</w:t>
      </w:r>
    </w:p>
    <w:p>
      <w:pPr>
        <w:jc w:val="both"/>
      </w:pPr>
      <w:r>
        <w:t xml:space="preserve">    val targetsMapper: Target2 =&gt; Stitch[Seq[Target]] = { target =&gt;</w:t>
      </w:r>
    </w:p>
    <w:p>
      <w:pPr>
        <w:jc w:val="both"/>
      </w:pPr>
      <w:r>
        <w:t xml:space="preserve">      targetMapper(target).map(_.toSeq)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stitchMapKeys(targetsMapper)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target type into new target type (1 to many mapping)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stitchMapKeys[Target2](</w:t>
      </w:r>
    </w:p>
    <w:p>
      <w:pPr>
        <w:jc w:val="both"/>
      </w:pPr>
      <w:r>
        <w:t xml:space="preserve">    targetMapper: Target2 =&gt; Stitch[Seq[Target]]</w:t>
      </w:r>
    </w:p>
    <w:p>
      <w:pPr>
        <w:jc w:val="both"/>
      </w:pPr>
      <w:r>
        <w:t xml:space="preserve">  ): CandidateSource[Target2, Candidate] = {</w:t>
      </w:r>
    </w:p>
    <w:p>
      <w:pPr>
        <w:jc w:val="both"/>
      </w:pPr>
      <w:r>
        <w:t xml:space="preserve">    new CandidateSource[Target2, Candidate] {</w:t>
      </w:r>
    </w:p>
    <w:p>
      <w:pPr>
        <w:jc w:val="both"/>
      </w:pPr>
      <w:r>
        <w:t xml:space="preserve">      val identifier = original.identifier</w:t>
      </w:r>
    </w:p>
    <w:p>
      <w:pPr>
        <w:jc w:val="both"/>
      </w:pPr>
      <w:r>
        <w:t xml:space="preserve">      override def apply(target: Target2): Stitch[Seq[Candidate]] =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mappedTargets &lt;- targetMapper(target)</w:t>
      </w:r>
    </w:p>
    <w:p>
      <w:pPr>
        <w:jc w:val="both"/>
      </w:pPr>
      <w:r>
        <w:t xml:space="preserve">          results &lt;- Stitch.traverse(mappedTargets)(original(_))</w:t>
      </w:r>
    </w:p>
    <w:p>
      <w:pPr>
        <w:jc w:val="both"/>
      </w:pPr>
      <w:r>
        <w:t xml:space="preserve">        } yield results.flatten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target type into new target type (1 to many mapping)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mapKeys[Target2](</w:t>
      </w:r>
    </w:p>
    <w:p>
      <w:pPr>
        <w:jc w:val="both"/>
      </w:pPr>
      <w:r>
        <w:t xml:space="preserve">    targetMapper: Target2 =&gt; Seq[Target]</w:t>
      </w:r>
    </w:p>
    <w:p>
      <w:pPr>
        <w:jc w:val="both"/>
      </w:pPr>
      <w:r>
        <w:t xml:space="preserve">  ): CandidateSource[Target2, Candidate] = {</w:t>
      </w:r>
    </w:p>
    <w:p>
      <w:pPr>
        <w:jc w:val="both"/>
      </w:pPr>
      <w:r>
        <w:t xml:space="preserve">    val stitchMapper: Target2 =&gt; Stitch[Seq[Target]] = { target =&gt;</w:t>
      </w:r>
    </w:p>
    <w:p>
      <w:pPr>
        <w:jc w:val="both"/>
      </w:pPr>
      <w:r>
        <w:t xml:space="preserve">      Stitch.value(targetMapper(target))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stitchMapKeys(stitchMapper)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candidate types to new type based on candidateMapper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mapValues[Candidate2](</w:t>
      </w:r>
    </w:p>
    <w:p>
      <w:pPr>
        <w:jc w:val="both"/>
      </w:pPr>
      <w:r>
        <w:t xml:space="preserve">    candidateMapper: Candidate =&gt; Stitch[Option[Candidate2]]</w:t>
      </w:r>
    </w:p>
    <w:p>
      <w:pPr>
        <w:jc w:val="both"/>
      </w:pPr>
      <w:r>
        <w:t xml:space="preserve">  ): CandidateSource[Target, Candidate2] = {</w:t>
      </w:r>
    </w:p>
    <w:p>
      <w:pPr>
        <w:jc w:val="both"/>
      </w:pPr>
      <w:r/>
    </w:p>
    <w:p>
      <w:pPr>
        <w:jc w:val="both"/>
      </w:pPr>
      <w:r>
        <w:t xml:space="preserve">    new CandidateSource[Target, Candidate2] {</w:t>
      </w:r>
    </w:p>
    <w:p>
      <w:pPr>
        <w:jc w:val="both"/>
      </w:pPr>
      <w:r>
        <w:t xml:space="preserve">      val identifier = original.identifier</w:t>
      </w:r>
    </w:p>
    <w:p>
      <w:pPr>
        <w:jc w:val="both"/>
      </w:pPr>
      <w:r>
        <w:t xml:space="preserve">      override def apply(target: Target): Stitch[Seq[Candidate2]] = {</w:t>
      </w:r>
    </w:p>
    <w:p>
      <w:pPr>
        <w:jc w:val="both"/>
      </w:pPr>
      <w:r>
        <w:t xml:space="preserve">        original(target).flatMap { candidates =&gt;</w:t>
      </w:r>
    </w:p>
    <w:p>
      <w:pPr>
        <w:jc w:val="both"/>
      </w:pPr>
      <w:r>
        <w:t xml:space="preserve">          val results = Stitch.traverse(candidates)(candidateMapper(_))</w:t>
      </w:r>
    </w:p>
    <w:p>
      <w:pPr>
        <w:jc w:val="both"/>
      </w:pPr>
      <w:r>
        <w:t xml:space="preserve">          results.map(_.flatten)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candidate types to new type based on candidateMapper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mapValue[Candidate2](</w:t>
      </w:r>
    </w:p>
    <w:p>
      <w:pPr>
        <w:jc w:val="both"/>
      </w:pPr>
      <w:r>
        <w:t xml:space="preserve">    candidateMapper: Candidate =&gt; Candidate2</w:t>
      </w:r>
    </w:p>
    <w:p>
      <w:pPr>
        <w:jc w:val="both"/>
      </w:pPr>
      <w:r>
        <w:t xml:space="preserve">  ): CandidateSource[Target, Candidate2] = {</w:t>
      </w:r>
    </w:p>
    <w:p>
      <w:pPr>
        <w:jc w:val="both"/>
      </w:pPr>
      <w:r>
        <w:t xml:space="preserve">    val stitchMapper: Candidate =&gt; Stitch[Option[Candidate2]] = { c =&gt;</w:t>
      </w:r>
    </w:p>
    <w:p>
      <w:pPr>
        <w:jc w:val="both"/>
      </w:pPr>
      <w:r>
        <w:t xml:space="preserve">      Stitch.value(Some(candidateMapper(c)))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mapValues(stitchMapper)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wraps the candidate source in a designated timeout so that a single candidate</w:t>
      </w:r>
    </w:p>
    <w:p>
      <w:pPr>
        <w:jc w:val="both"/>
      </w:pPr>
      <w:r>
        <w:t xml:space="preserve">   * source does not result in a timeout for the entire flow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within(</w:t>
      </w:r>
    </w:p>
    <w:p>
      <w:pPr>
        <w:jc w:val="both"/>
      </w:pPr>
      <w:r>
        <w:t xml:space="preserve">    candidateTimeout: Duration,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CandidateSource[Target, Candidate] = {</w:t>
      </w:r>
    </w:p>
    <w:p>
      <w:pPr>
        <w:jc w:val="both"/>
      </w:pPr>
      <w:r>
        <w:t xml:space="preserve">    val originalIdentifier = original.identifier</w:t>
      </w:r>
    </w:p>
    <w:p>
      <w:pPr>
        <w:jc w:val="both"/>
      </w:pPr>
      <w:r>
        <w:t xml:space="preserve">    val timeoutCounter =</w:t>
      </w:r>
    </w:p>
    <w:p>
      <w:pPr>
        <w:jc w:val="both"/>
      </w:pPr>
      <w:r>
        <w:t xml:space="preserve">      statsReceiver.counter(originalIdentifier.name, "timeout")</w:t>
      </w:r>
    </w:p>
    <w:p>
      <w:pPr>
        <w:jc w:val="both"/>
      </w:pPr>
      <w:r/>
    </w:p>
    <w:p>
      <w:pPr>
        <w:jc w:val="both"/>
      </w:pPr>
      <w:r>
        <w:t xml:space="preserve">    new CandidateSource[Target, Candidate] {</w:t>
      </w:r>
    </w:p>
    <w:p>
      <w:pPr>
        <w:jc w:val="both"/>
      </w:pPr>
      <w:r>
        <w:t xml:space="preserve">      val identifier = originalIdentifier</w:t>
      </w:r>
    </w:p>
    <w:p>
      <w:pPr>
        <w:jc w:val="both"/>
      </w:pPr>
      <w:r>
        <w:t xml:space="preserve">      override def apply(target: Target): Stitch[Seq[Candidate]] = {</w:t>
      </w:r>
    </w:p>
    <w:p>
      <w:pPr>
        <w:jc w:val="both"/>
      </w:pPr>
      <w:r>
        <w:t xml:space="preserve">        original</w:t>
      </w:r>
    </w:p>
    <w:p>
      <w:pPr>
        <w:jc w:val="both"/>
      </w:pPr>
      <w:r>
        <w:t xml:space="preserve">          .apply(target)</w:t>
      </w:r>
    </w:p>
    <w:p>
      <w:pPr>
        <w:jc w:val="both"/>
      </w:pPr>
      <w:r>
        <w:t xml:space="preserve">          .within(candidateTimeout)(com.twitter.finagle.util.DefaultTimer)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timeoutCounter.incr()</w:t>
      </w:r>
    </w:p>
    <w:p>
      <w:pPr>
        <w:jc w:val="both"/>
      </w:pPr>
      <w:r>
        <w:t xml:space="preserve">              Stitch.Nil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failOpenWithin(</w:t>
      </w:r>
    </w:p>
    <w:p>
      <w:pPr>
        <w:jc w:val="both"/>
      </w:pPr>
      <w:r>
        <w:t xml:space="preserve">    candidateTimeout: Duration,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CandidateSource[Target, Candidate] = {</w:t>
      </w:r>
    </w:p>
    <w:p>
      <w:pPr>
        <w:jc w:val="both"/>
      </w:pPr>
      <w:r>
        <w:t xml:space="preserve">    val originalIdentifier = original.identifier</w:t>
      </w:r>
    </w:p>
    <w:p>
      <w:pPr>
        <w:jc w:val="both"/>
      </w:pPr>
      <w:r>
        <w:t xml:space="preserve">    val timeoutCounter =</w:t>
      </w:r>
    </w:p>
    <w:p>
      <w:pPr>
        <w:jc w:val="both"/>
      </w:pPr>
      <w:r>
        <w:t xml:space="preserve">      statsReceiver.counter(originalIdentifier.name, "timeout")</w:t>
      </w:r>
    </w:p>
    <w:p>
      <w:pPr>
        <w:jc w:val="both"/>
      </w:pPr>
      <w:r/>
    </w:p>
    <w:p>
      <w:pPr>
        <w:jc w:val="both"/>
      </w:pPr>
      <w:r>
        <w:t xml:space="preserve">    new CandidateSource[Target, Candidate] {</w:t>
      </w:r>
    </w:p>
    <w:p>
      <w:pPr>
        <w:jc w:val="both"/>
      </w:pPr>
      <w:r>
        <w:t xml:space="preserve">      val identifier = originalIdentifier</w:t>
      </w:r>
    </w:p>
    <w:p>
      <w:pPr>
        <w:jc w:val="both"/>
      </w:pPr>
      <w:r>
        <w:t xml:space="preserve">      override def apply(target: Target): Stitch[Seq[Candidate]] = {</w:t>
      </w:r>
    </w:p>
    <w:p>
      <w:pPr>
        <w:jc w:val="both"/>
      </w:pPr>
      <w:r>
        <w:t xml:space="preserve">        original</w:t>
      </w:r>
    </w:p>
    <w:p>
      <w:pPr>
        <w:jc w:val="both"/>
      </w:pPr>
      <w:r>
        <w:t xml:space="preserve">          .apply(target)</w:t>
      </w:r>
    </w:p>
    <w:p>
      <w:pPr>
        <w:jc w:val="both"/>
      </w:pPr>
      <w:r>
        <w:t xml:space="preserve">          .within(candidateTimeout)(com.twitter.finagle.util.DefaultTimer)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timeoutCounter.incr()</w:t>
      </w:r>
    </w:p>
    <w:p>
      <w:pPr>
        <w:jc w:val="both"/>
      </w:pPr>
      <w:r>
        <w:t xml:space="preserve">              Seq.empty</w:t>
      </w:r>
    </w:p>
    <w:p>
      <w:pPr>
        <w:jc w:val="both"/>
      </w:pPr>
      <w:r>
        <w:t xml:space="preserve">            case e: Exception =&gt;</w:t>
      </w:r>
    </w:p>
    <w:p>
      <w:pPr>
        <w:jc w:val="both"/>
      </w:pPr>
      <w:r>
        <w:t xml:space="preserve">              statsReceiver</w:t>
      </w:r>
    </w:p>
    <w:p>
      <w:pPr>
        <w:jc w:val="both"/>
      </w:pPr>
      <w:r>
        <w:t xml:space="preserve">                .scope("candidate_source_error").scope(originalIdentifier.name).counter(</w:t>
      </w:r>
    </w:p>
    <w:p>
      <w:pPr>
        <w:jc w:val="both"/>
      </w:pPr>
      <w:r>
        <w:t xml:space="preserve">                  e.getClass.getSimpleName).incr</w:t>
      </w:r>
    </w:p>
    <w:p>
      <w:pPr>
        <w:jc w:val="both"/>
      </w:pPr>
      <w:r>
        <w:t xml:space="preserve">              Seq.empty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EnrichedCandidateSource {</w:t>
      </w:r>
    </w:p>
    <w:p>
      <w:pPr>
        <w:jc w:val="both"/>
      </w:pPr>
      <w:r>
        <w:t xml:space="preserve">  implicit def toEnriched[K, V](original: CandidateSource[K, V]): EnrichedCandidateSource[K, V] =</w:t>
      </w:r>
    </w:p>
    <w:p>
      <w:pPr>
        <w:jc w:val="both"/>
      </w:pPr>
      <w:r>
        <w:t xml:space="preserve">    new EnrichedCandidateSource(original)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