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com.twitter.follow_recommendations.common.predicates.gizmoduck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com.twitter.follow_recommendations.common.clients.cache.MemcacheClient</w:t>
      </w:r>
    </w:p>
    <w:p>
      <w:pPr>
        <w:jc w:val="both"/>
      </w:pPr>
      <w:r>
        <w:t>import com.twitter.follow_recommendations.common.clients.cache.ThriftBijection</w:t>
      </w:r>
    </w:p>
    <w:p>
      <w:pPr>
        <w:jc w:val="both"/>
      </w:pPr>
      <w:r>
        <w:t>import com.twitter.follow_recommendations.common.models.FilterReason._</w:t>
      </w:r>
    </w:p>
    <w:p>
      <w:pPr>
        <w:jc w:val="both"/>
      </w:pPr>
      <w:r>
        <w:t>import com.twitter.follow_recommendations.common.models.AddressBookMetadata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com.twitter.follow_recommendations.common.predicates.gizmoduck.GizmoduckPredicate._</w:t>
      </w:r>
    </w:p>
    <w:p>
      <w:pPr>
        <w:jc w:val="both"/>
      </w:pPr>
      <w:r>
        <w:t>import com.twitter.follow_recommendations.common.predicates.gizmoduck.GizmoduckPredicateParams._</w:t>
      </w:r>
    </w:p>
    <w:p>
      <w:pPr>
        <w:jc w:val="both"/>
      </w:pPr>
      <w:r>
        <w:t>import com.twitter.follow_recommendations.configapi.deciders.DeciderKey</w:t>
      </w:r>
    </w:p>
    <w:p>
      <w:pPr>
        <w:jc w:val="both"/>
      </w:pPr>
      <w:r>
        <w:t>import com.twitter.gizmoduck.thriftscala.LabelValue.BlinkBad</w:t>
      </w:r>
    </w:p>
    <w:p>
      <w:pPr>
        <w:jc w:val="both"/>
      </w:pPr>
      <w:r>
        <w:t>import com.twitter.gizmoduck.thriftscala.LabelValue.BlinkWorst</w:t>
      </w:r>
    </w:p>
    <w:p>
      <w:pPr>
        <w:jc w:val="both"/>
      </w:pPr>
      <w:r>
        <w:t>import com.twitter.gizmoduck.thriftscala.LabelValue</w:t>
      </w:r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com.twitter.gizmoduck.thriftscala.QueryFields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com.twitter.gizmoduck.thriftscala.UserResult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com.twitter.scrooge.CompactThriftSerializer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com.twitter.stitch.gizmoduck.Gizmoduck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 this filter, we want to check 4 categories of conditions:</w:t>
      </w:r>
    </w:p>
    <w:p>
      <w:pPr>
        <w:jc w:val="both"/>
      </w:pPr>
      <w:r>
        <w:t xml:space="preserve"> *   - if candidate is discoverable given that it's from an address-book/phone-book based source</w:t>
      </w:r>
    </w:p>
    <w:p>
      <w:pPr>
        <w:jc w:val="both"/>
      </w:pPr>
      <w:r>
        <w:t xml:space="preserve"> *   - if candidate is unsuitable based on it's safety sub-fields in gizmoduck</w:t>
      </w:r>
    </w:p>
    <w:p>
      <w:pPr>
        <w:jc w:val="both"/>
      </w:pPr>
      <w:r>
        <w:t xml:space="preserve"> *   - if candidate is withheld because of country-specific take-down policies</w:t>
      </w:r>
    </w:p>
    <w:p>
      <w:pPr>
        <w:jc w:val="both"/>
      </w:pPr>
      <w:r>
        <w:t xml:space="preserve"> *   - if candidate is marked as bad/worst based on blink labels</w:t>
      </w:r>
    </w:p>
    <w:p>
      <w:pPr>
        <w:jc w:val="both"/>
      </w:pPr>
      <w:r>
        <w:t xml:space="preserve"> * We fail close on the query as this is a product-critical filter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GizmoduckPredicate @Inject() (</w:t>
      </w:r>
    </w:p>
    <w:p>
      <w:pPr>
        <w:jc w:val="both"/>
      </w:pPr>
      <w:r>
        <w:t xml:space="preserve">  gizmoduck: Gizmoduck,</w:t>
      </w:r>
    </w:p>
    <w:p>
      <w:pPr>
        <w:jc w:val="both"/>
      </w:pPr>
      <w:r>
        <w:t xml:space="preserve">  client: Client,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Decider = Decider.False)</w:t>
      </w:r>
    </w:p>
    <w:p>
      <w:pPr>
        <w:jc w:val="both"/>
      </w:pPr>
      <w:r>
        <w:t xml:space="preserve">    extends Predicate[(HasClientContext with HasParams, CandidateUser)]</w:t>
      </w:r>
    </w:p>
    <w:p>
      <w:pPr>
        <w:jc w:val="both"/>
      </w:pPr>
      <w:r>
        <w:t xml:space="preserve">    with Logging {</w:t>
      </w:r>
    </w:p>
    <w:p>
      <w:pPr>
        <w:jc w:val="both"/>
      </w:pPr>
      <w:r>
        <w:t xml:space="preserve">  private val stats: StatsReceiver = statsReceiver.scope(this.getClass.getName)</w:t>
      </w:r>
    </w:p>
    <w:p>
      <w:pPr>
        <w:jc w:val="both"/>
      </w:pPr>
      <w:r/>
    </w:p>
    <w:p>
      <w:pPr>
        <w:jc w:val="both"/>
      </w:pPr>
      <w:r>
        <w:t xml:space="preserve">  // track # of Gizmoduck predicate queries that yielded valid &amp; invalid predicate results</w:t>
      </w:r>
    </w:p>
    <w:p>
      <w:pPr>
        <w:jc w:val="both"/>
      </w:pPr>
      <w:r>
        <w:t xml:space="preserve">  private val validPredicateResultCounter = stats.counter("predicate_valid")</w:t>
      </w:r>
    </w:p>
    <w:p>
      <w:pPr>
        <w:jc w:val="both"/>
      </w:pPr>
      <w:r>
        <w:t xml:space="preserve">  private val invalidPredicateResultCounter = stats.counter("predicate_invalid")</w:t>
      </w:r>
    </w:p>
    <w:p>
      <w:pPr>
        <w:jc w:val="both"/>
      </w:pPr>
      <w:r/>
    </w:p>
    <w:p>
      <w:pPr>
        <w:jc w:val="both"/>
      </w:pPr>
      <w:r>
        <w:t xml:space="preserve">  // track # of cases where no Gizmoduck user was found</w:t>
      </w:r>
    </w:p>
    <w:p>
      <w:pPr>
        <w:jc w:val="both"/>
      </w:pPr>
      <w:r>
        <w:t xml:space="preserve">  private val noGizmoduckUserCounter = stats.counter("no_gizmoduck_user_found")</w:t>
      </w:r>
    </w:p>
    <w:p>
      <w:pPr>
        <w:jc w:val="both"/>
      </w:pPr>
      <w:r/>
    </w:p>
    <w:p>
      <w:pPr>
        <w:jc w:val="both"/>
      </w:pPr>
      <w:r>
        <w:t xml:space="preserve">  private val gizmoduckCache = StitchCache[JLong, UserResult](</w:t>
      </w:r>
    </w:p>
    <w:p>
      <w:pPr>
        <w:jc w:val="both"/>
      </w:pPr>
      <w:r>
        <w:t xml:space="preserve">    maxCacheSize = MaxCacheSize,</w:t>
      </w:r>
    </w:p>
    <w:p>
      <w:pPr>
        <w:jc w:val="both"/>
      </w:pPr>
      <w:r>
        <w:t xml:space="preserve">    ttl = CacheTTL,</w:t>
      </w:r>
    </w:p>
    <w:p>
      <w:pPr>
        <w:jc w:val="both"/>
      </w:pPr>
      <w:r>
        <w:t xml:space="preserve">    statsReceiver = stats.scope("cache"),</w:t>
      </w:r>
    </w:p>
    <w:p>
      <w:pPr>
        <w:jc w:val="both"/>
      </w:pPr>
      <w:r>
        <w:t xml:space="preserve">    underlyingCall = getByUserId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Distributed Twemcache to store UserResult objects keyed on user IDs</w:t>
      </w:r>
    </w:p>
    <w:p>
      <w:pPr>
        <w:jc w:val="both"/>
      </w:pPr>
      <w:r>
        <w:t xml:space="preserve">  val bijection = new ThriftBijection[UserResult] {</w:t>
      </w:r>
    </w:p>
    <w:p>
      <w:pPr>
        <w:jc w:val="both"/>
      </w:pPr>
      <w:r>
        <w:t xml:space="preserve">    override val serializer = CompactThriftSerializer(UserResult)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val memcacheClient = MemcacheClient[UserResult](</w:t>
      </w:r>
    </w:p>
    <w:p>
      <w:pPr>
        <w:jc w:val="both"/>
      </w:pPr>
      <w:r>
        <w:t xml:space="preserve">    client = client,</w:t>
      </w:r>
    </w:p>
    <w:p>
      <w:pPr>
        <w:jc w:val="both"/>
      </w:pPr>
      <w:r>
        <w:t xml:space="preserve">    dest = "/s/cache/frs:twemcaches",</w:t>
      </w:r>
    </w:p>
    <w:p>
      <w:pPr>
        <w:jc w:val="both"/>
      </w:pPr>
      <w:r>
        <w:t xml:space="preserve">    valueBijection = bijection,</w:t>
      </w:r>
    </w:p>
    <w:p>
      <w:pPr>
        <w:jc w:val="both"/>
      </w:pPr>
      <w:r>
        <w:t xml:space="preserve">    ttl = CacheTTL,</w:t>
      </w:r>
    </w:p>
    <w:p>
      <w:pPr>
        <w:jc w:val="both"/>
      </w:pPr>
      <w:r>
        <w:t xml:space="preserve">    statsReceiver = stats.scope("twemcache")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main method used to apply GizmoduckPredicate to a candidate user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pair: (HasClientContext with HasParams, CandidateUser)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>
        <w:t xml:space="preserve">    val (request, candidate) = pair</w:t>
      </w:r>
    </w:p>
    <w:p>
      <w:pPr>
        <w:jc w:val="both"/>
      </w:pPr>
      <w:r>
        <w:t xml:space="preserve">    // measure the latency of the getGizmoduckPredicateResult, since this predicate</w:t>
      </w:r>
    </w:p>
    <w:p>
      <w:pPr>
        <w:jc w:val="both"/>
      </w:pPr>
      <w:r>
        <w:t xml:space="preserve">    // check is product-critical and relies on querying a core service (Gizmoduck)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getGizmoduckPredicateResult(request, candidate),</w:t>
      </w:r>
    </w:p>
    <w:p>
      <w:pPr>
        <w:jc w:val="both"/>
      </w:pPr>
      <w:r>
        <w:t xml:space="preserve">      stats.scope("getGizmoduckPredicateResult")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getGizmoduckPredicateResult(</w:t>
      </w:r>
    </w:p>
    <w:p>
      <w:pPr>
        <w:jc w:val="both"/>
      </w:pPr>
      <w:r>
        <w:t xml:space="preserve">    request: HasClientContext with HasParams,</w:t>
      </w:r>
    </w:p>
    <w:p>
      <w:pPr>
        <w:jc w:val="both"/>
      </w:pPr>
      <w:r>
        <w:t xml:space="preserve">    candidate: CandidateUser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>
        <w:t xml:space="preserve">    val timeout: Duration = request.params(GizmoduckGetTimeout)</w:t>
      </w:r>
    </w:p>
    <w:p>
      <w:pPr>
        <w:jc w:val="both"/>
      </w:pPr>
      <w:r/>
    </w:p>
    <w:p>
      <w:pPr>
        <w:jc w:val="both"/>
      </w:pPr>
      <w:r>
        <w:t xml:space="preserve">    val deciderKey: String = DeciderKey.EnableGizmoduckCaching.toString</w:t>
      </w:r>
    </w:p>
    <w:p>
      <w:pPr>
        <w:jc w:val="both"/>
      </w:pPr>
      <w:r>
        <w:t xml:space="preserve">    val enableDistributedCaching: Boolean = decider.isAvailable(deciderKey, Some(RandomRecipient))</w:t>
      </w:r>
    </w:p>
    <w:p>
      <w:pPr>
        <w:jc w:val="both"/>
      </w:pPr>
      <w:r/>
    </w:p>
    <w:p>
      <w:pPr>
        <w:jc w:val="both"/>
      </w:pPr>
      <w:r>
        <w:t xml:space="preserve">    // try getting an existing UserResult from cache if possible</w:t>
      </w:r>
    </w:p>
    <w:p>
      <w:pPr>
        <w:jc w:val="both"/>
      </w:pPr>
      <w:r>
        <w:t xml:space="preserve">    val userResultStitch: Stitch[UserResult] = </w:t>
      </w:r>
    </w:p>
    <w:p>
      <w:pPr>
        <w:jc w:val="both"/>
      </w:pPr>
      <w:r>
        <w:t xml:space="preserve">      enableDistributedCaching match {</w:t>
      </w:r>
    </w:p>
    <w:p>
      <w:pPr>
        <w:jc w:val="both"/>
      </w:pPr>
      <w:r>
        <w:t xml:space="preserve">        // read from memcache</w:t>
      </w:r>
    </w:p>
    <w:p>
      <w:pPr>
        <w:jc w:val="both"/>
      </w:pPr>
      <w:r>
        <w:t xml:space="preserve">        case true =&gt; memcacheClient.readThrough(</w:t>
      </w:r>
    </w:p>
    <w:p>
      <w:pPr>
        <w:jc w:val="both"/>
      </w:pPr>
      <w:r>
        <w:t xml:space="preserve">          // add a key prefix to address cache key collisions</w:t>
      </w:r>
    </w:p>
    <w:p>
      <w:pPr>
        <w:jc w:val="both"/>
      </w:pPr>
      <w:r>
        <w:t xml:space="preserve">          key = "GizmoduckPredicate" + candidate.id.toString,</w:t>
      </w:r>
    </w:p>
    <w:p>
      <w:pPr>
        <w:jc w:val="both"/>
      </w:pPr>
      <w:r>
        <w:t xml:space="preserve">          underlyingCall = () =&gt; getByUserId(candidate.id)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// read from local cache</w:t>
      </w:r>
    </w:p>
    <w:p>
      <w:pPr>
        <w:jc w:val="both"/>
      </w:pPr>
      <w:r>
        <w:t xml:space="preserve">        case false =&gt; gizmoduckCache.readThrough(candidate.id)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predicateResultStitch = userResultStitch.map {</w:t>
      </w:r>
    </w:p>
    <w:p>
      <w:pPr>
        <w:jc w:val="both"/>
      </w:pPr>
      <w:r>
        <w:t xml:space="preserve">      userResult =&gt; {</w:t>
      </w:r>
    </w:p>
    <w:p>
      <w:pPr>
        <w:jc w:val="both"/>
      </w:pPr>
      <w:r>
        <w:t xml:space="preserve">        val predicateResult = getPredicateResult(request, candidate, userResult)</w:t>
      </w:r>
    </w:p>
    <w:p>
      <w:pPr>
        <w:jc w:val="both"/>
      </w:pPr>
      <w:r>
        <w:t xml:space="preserve">        if (enableDistributedCaching) {</w:t>
      </w:r>
    </w:p>
    <w:p>
      <w:pPr>
        <w:jc w:val="both"/>
      </w:pPr>
      <w:r>
        <w:t xml:space="preserve">          predicateResult match {</w:t>
      </w:r>
    </w:p>
    <w:p>
      <w:pPr>
        <w:jc w:val="both"/>
      </w:pPr>
      <w:r>
        <w:t xml:space="preserve">            case PredicateResult.Valid =&gt; </w:t>
      </w:r>
    </w:p>
    <w:p>
      <w:pPr>
        <w:jc w:val="both"/>
      </w:pPr>
      <w:r>
        <w:t xml:space="preserve">              stats.scope("twemcache").counter("predicate_valid").incr()</w:t>
      </w:r>
    </w:p>
    <w:p>
      <w:pPr>
        <w:jc w:val="both"/>
      </w:pPr>
      <w:r>
        <w:t xml:space="preserve">            case PredicateResult.Invalid(reasons) =&gt; </w:t>
      </w:r>
    </w:p>
    <w:p>
      <w:pPr>
        <w:jc w:val="both"/>
      </w:pPr>
      <w:r>
        <w:t xml:space="preserve">              stats.scope("twemcache").counter("predicate_invalid").incr()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log metrics to check if local cache value matches distributed cache value  </w:t>
      </w:r>
    </w:p>
    <w:p>
      <w:pPr>
        <w:jc w:val="both"/>
      </w:pPr>
      <w:r>
        <w:t xml:space="preserve">          logPredicateResultEquality(</w:t>
      </w:r>
    </w:p>
    <w:p>
      <w:pPr>
        <w:jc w:val="both"/>
      </w:pPr>
      <w:r>
        <w:t xml:space="preserve">            request,</w:t>
      </w:r>
    </w:p>
    <w:p>
      <w:pPr>
        <w:jc w:val="both"/>
      </w:pPr>
      <w:r>
        <w:t xml:space="preserve">            candidate,</w:t>
      </w:r>
    </w:p>
    <w:p>
      <w:pPr>
        <w:jc w:val="both"/>
      </w:pPr>
      <w:r>
        <w:t xml:space="preserve">            predicateResult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predicateResult match {</w:t>
      </w:r>
    </w:p>
    <w:p>
      <w:pPr>
        <w:jc w:val="both"/>
      </w:pPr>
      <w:r>
        <w:t xml:space="preserve">            case PredicateResult.Valid =&gt; </w:t>
      </w:r>
    </w:p>
    <w:p>
      <w:pPr>
        <w:jc w:val="both"/>
      </w:pPr>
      <w:r>
        <w:t xml:space="preserve">              stats.scope("cache").counter("predicate_valid").incr()</w:t>
      </w:r>
    </w:p>
    <w:p>
      <w:pPr>
        <w:jc w:val="both"/>
      </w:pPr>
      <w:r>
        <w:t xml:space="preserve">            case PredicateResult.Invalid(reasons) =&gt; </w:t>
      </w:r>
    </w:p>
    <w:p>
      <w:pPr>
        <w:jc w:val="both"/>
      </w:pPr>
      <w:r>
        <w:t xml:space="preserve">              stats.scope("cache").counter("predicate_invalid").incr()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predicateResult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predicateResultStitch</w:t>
      </w:r>
    </w:p>
    <w:p>
      <w:pPr>
        <w:jc w:val="both"/>
      </w:pPr>
      <w:r>
        <w:t xml:space="preserve">      .within(timeout)(DefaultTimer)</w:t>
      </w:r>
    </w:p>
    <w:p>
      <w:pPr>
        <w:jc w:val="both"/>
      </w:pPr>
      <w:r>
        <w:t xml:space="preserve">      .rescue { // fail-open when timeout or exception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stats.scope("rescued").counter(e.getClass.getSimpleName).incr()</w:t>
      </w:r>
    </w:p>
    <w:p>
      <w:pPr>
        <w:jc w:val="both"/>
      </w:pPr>
      <w:r>
        <w:t xml:space="preserve">          invalidPredicateResultCounter.incr()</w:t>
      </w:r>
    </w:p>
    <w:p>
      <w:pPr>
        <w:jc w:val="both"/>
      </w:pPr>
      <w:r>
        <w:t xml:space="preserve">          Stitch(PredicateResult.Invalid(Set(FailOpen)))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logPredicateResultEquality(</w:t>
      </w:r>
    </w:p>
    <w:p>
      <w:pPr>
        <w:jc w:val="both"/>
      </w:pPr>
      <w:r>
        <w:t xml:space="preserve">    request: HasClientContext with HasParams,</w:t>
      </w:r>
    </w:p>
    <w:p>
      <w:pPr>
        <w:jc w:val="both"/>
      </w:pPr>
      <w:r>
        <w:t xml:space="preserve">    candidate: CandidateUser,</w:t>
      </w:r>
    </w:p>
    <w:p>
      <w:pPr>
        <w:jc w:val="both"/>
      </w:pPr>
      <w:r>
        <w:t xml:space="preserve">    predicateResult: PredicateResult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localCachedUserResult = Option(gizmoduckCache.cache.getIfPresent(candidate.id))</w:t>
      </w:r>
    </w:p>
    <w:p>
      <w:pPr>
        <w:jc w:val="both"/>
      </w:pPr>
      <w:r>
        <w:t xml:space="preserve">    if (localCachedUserResult.isDefined) {</w:t>
      </w:r>
    </w:p>
    <w:p>
      <w:pPr>
        <w:jc w:val="both"/>
      </w:pPr>
      <w:r>
        <w:t xml:space="preserve">      val localPredicateResult = getPredicateResult(request, candidate, localCachedUserResult.get)</w:t>
      </w:r>
    </w:p>
    <w:p>
      <w:pPr>
        <w:jc w:val="both"/>
      </w:pPr>
      <w:r>
        <w:t xml:space="preserve">      localPredicateResult.equals(predicateResult) match {</w:t>
      </w:r>
    </w:p>
    <w:p>
      <w:pPr>
        <w:jc w:val="both"/>
      </w:pPr>
      <w:r>
        <w:t xml:space="preserve">        case true =&gt; stats.scope("has_equal_predicate_value").counter("true").incr()</w:t>
      </w:r>
    </w:p>
    <w:p>
      <w:pPr>
        <w:jc w:val="both"/>
      </w:pPr>
      <w:r>
        <w:t xml:space="preserve">        case false =&gt; stats.scope("has_equal_predicate_value").counter("false").incr()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stats.scope("has_equal_predicate_value").counter("undefined").incr()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method to get PredicateResult from UserResult</w:t>
      </w:r>
    </w:p>
    <w:p>
      <w:pPr>
        <w:jc w:val="both"/>
      </w:pPr>
      <w:r>
        <w:t xml:space="preserve">  def getPredicateResult(</w:t>
      </w:r>
    </w:p>
    <w:p>
      <w:pPr>
        <w:jc w:val="both"/>
      </w:pPr>
      <w:r>
        <w:t xml:space="preserve">    request: HasClientContext with HasParams,</w:t>
      </w:r>
    </w:p>
    <w:p>
      <w:pPr>
        <w:jc w:val="both"/>
      </w:pPr>
      <w:r>
        <w:t xml:space="preserve">    candidate: CandidateUser,</w:t>
      </w:r>
    </w:p>
    <w:p>
      <w:pPr>
        <w:jc w:val="both"/>
      </w:pPr>
      <w:r>
        <w:t xml:space="preserve">    userResult: UserResult,</w:t>
      </w:r>
    </w:p>
    <w:p>
      <w:pPr>
        <w:jc w:val="both"/>
      </w:pPr>
      <w:r>
        <w:t xml:space="preserve">  ): PredicateResult = {</w:t>
      </w:r>
    </w:p>
    <w:p>
      <w:pPr>
        <w:jc w:val="both"/>
      </w:pPr>
      <w:r>
        <w:t xml:space="preserve">    userResult.user match {</w:t>
      </w:r>
    </w:p>
    <w:p>
      <w:pPr>
        <w:jc w:val="both"/>
      </w:pPr>
      <w:r>
        <w:t xml:space="preserve">      case Some(user) =&gt;</w:t>
      </w:r>
    </w:p>
    <w:p>
      <w:pPr>
        <w:jc w:val="both"/>
      </w:pPr>
      <w:r>
        <w:t xml:space="preserve">        val abPbReasons = getAbPbReason(user, candidate.getAddressBookMetadata)</w:t>
      </w:r>
    </w:p>
    <w:p>
      <w:pPr>
        <w:jc w:val="both"/>
      </w:pPr>
      <w:r>
        <w:t xml:space="preserve">        val safetyReasons = getSafetyReasons(user)</w:t>
      </w:r>
    </w:p>
    <w:p>
      <w:pPr>
        <w:jc w:val="both"/>
      </w:pPr>
      <w:r>
        <w:t xml:space="preserve">        val countryTakedownReasons = getCountryTakedownReasons(user, request.getCountryCode)</w:t>
      </w:r>
    </w:p>
    <w:p>
      <w:pPr>
        <w:jc w:val="both"/>
      </w:pPr>
      <w:r>
        <w:t xml:space="preserve">        val blinkReasons = getBlinkReasons(user)</w:t>
      </w:r>
    </w:p>
    <w:p>
      <w:pPr>
        <w:jc w:val="both"/>
      </w:pPr>
      <w:r>
        <w:t xml:space="preserve">        val allReasons =</w:t>
      </w:r>
    </w:p>
    <w:p>
      <w:pPr>
        <w:jc w:val="both"/>
      </w:pPr>
      <w:r>
        <w:t xml:space="preserve">          abPbReasons ++ safetyReasons ++ countryTakedownReasons ++ blinkReasons</w:t>
      </w:r>
    </w:p>
    <w:p>
      <w:pPr>
        <w:jc w:val="both"/>
      </w:pPr>
      <w:r>
        <w:t xml:space="preserve">        if (allReasons.nonEmpty) {</w:t>
      </w:r>
    </w:p>
    <w:p>
      <w:pPr>
        <w:jc w:val="both"/>
      </w:pPr>
      <w:r>
        <w:t xml:space="preserve">          invalidPredicateResultCounter.incr()</w:t>
      </w:r>
    </w:p>
    <w:p>
      <w:pPr>
        <w:jc w:val="both"/>
      </w:pPr>
      <w:r>
        <w:t xml:space="preserve">          PredicateResult.Invalid(allReasons)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validPredicateResultCounter.incr()</w:t>
      </w:r>
    </w:p>
    <w:p>
      <w:pPr>
        <w:jc w:val="both"/>
      </w:pPr>
      <w:r>
        <w:t xml:space="preserve">          PredicateResult.Valid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noGizmoduckUserCounter.incr()</w:t>
      </w:r>
    </w:p>
    <w:p>
      <w:pPr>
        <w:jc w:val="both"/>
      </w:pPr>
      <w:r>
        <w:t xml:space="preserve">        invalidPredicateResultCounter.incr()</w:t>
      </w:r>
    </w:p>
    <w:p>
      <w:pPr>
        <w:jc w:val="both"/>
      </w:pPr>
      <w:r>
        <w:t xml:space="preserve">        PredicateResult.Invalid(Set(NoUser))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getByUserId(userId: JLong): Stitch[UserResult] = {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gizmoduck.getById(userId = userId, queryFields = queryFields, context = lookupContext),</w:t>
      </w:r>
    </w:p>
    <w:p>
      <w:pPr>
        <w:jc w:val="both"/>
      </w:pPr>
      <w:r>
        <w:t xml:space="preserve">      stats.scope("getByUserId")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GizmoduckPredicate {</w:t>
      </w:r>
    </w:p>
    <w:p>
      <w:pPr>
        <w:jc w:val="both"/>
      </w:pPr>
      <w:r/>
    </w:p>
    <w:p>
      <w:pPr>
        <w:jc w:val="both"/>
      </w:pPr>
      <w:r>
        <w:t xml:space="preserve">  private[gizmoduck] val lookupContext: LookupContext =</w:t>
      </w:r>
    </w:p>
    <w:p>
      <w:pPr>
        <w:jc w:val="both"/>
      </w:pPr>
      <w:r>
        <w:t xml:space="preserve">    LookupContext(`includeDeactivated` = true, `safetyLevel` = Some(SafetyLevel.Recommendations))</w:t>
      </w:r>
    </w:p>
    <w:p>
      <w:pPr>
        <w:jc w:val="both"/>
      </w:pPr>
      <w:r/>
    </w:p>
    <w:p>
      <w:pPr>
        <w:jc w:val="both"/>
      </w:pPr>
      <w:r>
        <w:t xml:space="preserve">  private[gizmoduck] val queryFields: Set[QueryFields]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QueryFields.Discoverability, // needed for Address Book / Phone Book discoverability checks in getAbPbReason</w:t>
      </w:r>
    </w:p>
    <w:p>
      <w:pPr>
        <w:jc w:val="both"/>
      </w:pPr>
      <w:r>
        <w:t xml:space="preserve">      QueryFields.Safety, // needed for user state safety checks in getSafetyReasons, getCountryTakedownReasons</w:t>
      </w:r>
    </w:p>
    <w:p>
      <w:pPr>
        <w:jc w:val="both"/>
      </w:pPr>
      <w:r>
        <w:t xml:space="preserve">      QueryFields.Labels, // needed for user label checks in getBlinkReasons</w:t>
      </w:r>
    </w:p>
    <w:p>
      <w:pPr>
        <w:jc w:val="both"/>
      </w:pPr>
      <w:r>
        <w:t xml:space="preserve">      QueryFields.Takedowns // needed for checking takedown labels for a user in getCountryTakedownReasons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private[gizmoduck] val BlinkLabels: Set[LabelValue] = Set(BlinkBad, BlinkWorst)</w:t>
      </w:r>
    </w:p>
    <w:p>
      <w:pPr>
        <w:jc w:val="both"/>
      </w:pPr>
      <w:r/>
    </w:p>
    <w:p>
      <w:pPr>
        <w:jc w:val="both"/>
      </w:pPr>
      <w:r>
        <w:t xml:space="preserve">  private[gizmoduck] def getAbPbReason(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abMetadataOpt: Option[AddressBookMetadata]</w:t>
      </w:r>
    </w:p>
    <w:p>
      <w:pPr>
        <w:jc w:val="both"/>
      </w:pPr>
      <w:r>
        <w:t xml:space="preserve">  ): Set[FilterReason] = {</w:t>
      </w:r>
    </w:p>
    <w:p>
      <w:pPr>
        <w:jc w:val="both"/>
      </w:pPr>
      <w:r>
        <w:t xml:space="preserve">    (for {</w:t>
      </w:r>
    </w:p>
    <w:p>
      <w:pPr>
        <w:jc w:val="both"/>
      </w:pPr>
      <w:r>
        <w:t xml:space="preserve">      discoverability &lt;- user.discoverability</w:t>
      </w:r>
    </w:p>
    <w:p>
      <w:pPr>
        <w:jc w:val="both"/>
      </w:pPr>
      <w:r>
        <w:t xml:space="preserve">      abMetadata &lt;- abMetadataOpt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AddressBookMetadata(fwdPb, rvPb, fwdAb, rvAb) = abMetadata</w:t>
      </w:r>
    </w:p>
    <w:p>
      <w:pPr>
        <w:jc w:val="both"/>
      </w:pPr>
      <w:r>
        <w:t xml:space="preserve">      val abReason: Set[FilterReason] =</w:t>
      </w:r>
    </w:p>
    <w:p>
      <w:pPr>
        <w:jc w:val="both"/>
      </w:pPr>
      <w:r>
        <w:t xml:space="preserve">        if ((!discoverability.discoverableByEmail) &amp;&amp; (fwdAb || rvAb))</w:t>
      </w:r>
    </w:p>
    <w:p>
      <w:pPr>
        <w:jc w:val="both"/>
      </w:pPr>
      <w:r>
        <w:t xml:space="preserve">          Set(AddressBookUndiscoverable)</w:t>
      </w:r>
    </w:p>
    <w:p>
      <w:pPr>
        <w:jc w:val="both"/>
      </w:pPr>
      <w:r>
        <w:t xml:space="preserve">        else Set.empty</w:t>
      </w:r>
    </w:p>
    <w:p>
      <w:pPr>
        <w:jc w:val="both"/>
      </w:pPr>
      <w:r>
        <w:t xml:space="preserve">      val pbReason: Set[FilterReason] =</w:t>
      </w:r>
    </w:p>
    <w:p>
      <w:pPr>
        <w:jc w:val="both"/>
      </w:pPr>
      <w:r>
        <w:t xml:space="preserve">        if ((!discoverability.discoverableByMobilePhone) &amp;&amp; (fwdPb || rvPb))</w:t>
      </w:r>
    </w:p>
    <w:p>
      <w:pPr>
        <w:jc w:val="both"/>
      </w:pPr>
      <w:r>
        <w:t xml:space="preserve">          Set(PhoneBookUndiscoverable)</w:t>
      </w:r>
    </w:p>
    <w:p>
      <w:pPr>
        <w:jc w:val="both"/>
      </w:pPr>
      <w:r>
        <w:t xml:space="preserve">        else Set.empty</w:t>
      </w:r>
    </w:p>
    <w:p>
      <w:pPr>
        <w:jc w:val="both"/>
      </w:pPr>
      <w:r>
        <w:t xml:space="preserve">      abReason ++ pbReason</w:t>
      </w:r>
    </w:p>
    <w:p>
      <w:pPr>
        <w:jc w:val="both"/>
      </w:pPr>
      <w:r>
        <w:t xml:space="preserve">    }).getOrElse(Set.empty)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private[gizmoduck] def getSafetyReasons(user: User): Set[FilterReason] = {</w:t>
      </w:r>
    </w:p>
    <w:p>
      <w:pPr>
        <w:jc w:val="both"/>
      </w:pPr>
      <w:r>
        <w:t xml:space="preserve">    user.safety</w:t>
      </w:r>
    </w:p>
    <w:p>
      <w:pPr>
        <w:jc w:val="both"/>
      </w:pPr>
      <w:r>
        <w:t xml:space="preserve">      .map { s =&gt;</w:t>
      </w:r>
    </w:p>
    <w:p>
      <w:pPr>
        <w:jc w:val="both"/>
      </w:pPr>
      <w:r>
        <w:t xml:space="preserve">        val deactivatedReason: Set[FilterReason] =</w:t>
      </w:r>
    </w:p>
    <w:p>
      <w:pPr>
        <w:jc w:val="both"/>
      </w:pPr>
      <w:r>
        <w:t xml:space="preserve">          if (s.deactivated) Set(Deactivated) else Set.empty</w:t>
      </w:r>
    </w:p>
    <w:p>
      <w:pPr>
        <w:jc w:val="both"/>
      </w:pPr>
      <w:r>
        <w:t xml:space="preserve">        val suspendedReason: Set[FilterReason] = if (s.suspended) Set(Suspended) else Set.empty</w:t>
      </w:r>
    </w:p>
    <w:p>
      <w:pPr>
        <w:jc w:val="both"/>
      </w:pPr>
      <w:r>
        <w:t xml:space="preserve">        val restrictedReason: Set[FilterReason] = if (s.restricted) Set(Restricted) else Set.empty</w:t>
      </w:r>
    </w:p>
    <w:p>
      <w:pPr>
        <w:jc w:val="both"/>
      </w:pPr>
      <w:r>
        <w:t xml:space="preserve">        val nsfwUserReason: Set[FilterReason] = if (s.nsfwUser) Set(NsfwUser) else Set.empty</w:t>
      </w:r>
    </w:p>
    <w:p>
      <w:pPr>
        <w:jc w:val="both"/>
      </w:pPr>
      <w:r>
        <w:t xml:space="preserve">        val nsfwAdminReason: Set[FilterReason] = if (s.nsfwAdmin) Set(NsfwAdmin) else Set.empty</w:t>
      </w:r>
    </w:p>
    <w:p>
      <w:pPr>
        <w:jc w:val="both"/>
      </w:pPr>
      <w:r>
        <w:t xml:space="preserve">        val isProtectedReason: Set[FilterReason] = if (s.isProtected) Set(IsProtected) else Set.empty</w:t>
      </w:r>
    </w:p>
    <w:p>
      <w:pPr>
        <w:jc w:val="both"/>
      </w:pPr>
      <w:r>
        <w:t xml:space="preserve">        deactivatedReason ++ suspendedReason ++ restrictedReason ++ nsfwUserReason ++ nsfwAdminReason ++ isProtectedReason</w:t>
      </w:r>
    </w:p>
    <w:p>
      <w:pPr>
        <w:jc w:val="both"/>
      </w:pPr>
      <w:r>
        <w:t xml:space="preserve">      }.getOrElse(Set.empty)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private[gizmoduck] def getCountryTakedownReasons(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countryCodeOpt: Option[String]</w:t>
      </w:r>
    </w:p>
    <w:p>
      <w:pPr>
        <w:jc w:val="both"/>
      </w:pPr>
      <w:r>
        <w:t xml:space="preserve">  ): Set[FilterReason] = {</w:t>
      </w:r>
    </w:p>
    <w:p>
      <w:pPr>
        <w:jc w:val="both"/>
      </w:pPr>
      <w:r>
        <w:t xml:space="preserve">    (for {</w:t>
      </w:r>
    </w:p>
    <w:p>
      <w:pPr>
        <w:jc w:val="both"/>
      </w:pPr>
      <w:r>
        <w:t xml:space="preserve">      safety &lt;- user.safety.toSeq</w:t>
      </w:r>
    </w:p>
    <w:p>
      <w:pPr>
        <w:jc w:val="both"/>
      </w:pPr>
      <w:r>
        <w:t xml:space="preserve">      if safety.hasTakedown</w:t>
      </w:r>
    </w:p>
    <w:p>
      <w:pPr>
        <w:jc w:val="both"/>
      </w:pPr>
      <w:r>
        <w:t xml:space="preserve">      takedowns &lt;- user.takedowns.toSeq</w:t>
      </w:r>
    </w:p>
    <w:p>
      <w:pPr>
        <w:jc w:val="both"/>
      </w:pPr>
      <w:r>
        <w:t xml:space="preserve">      takedownCountry &lt;- takedowns.countryCodes</w:t>
      </w:r>
    </w:p>
    <w:p>
      <w:pPr>
        <w:jc w:val="both"/>
      </w:pPr>
      <w:r>
        <w:t xml:space="preserve">      requestingCountry &lt;- countryCodeOpt</w:t>
      </w:r>
    </w:p>
    <w:p>
      <w:pPr>
        <w:jc w:val="both"/>
      </w:pPr>
      <w:r>
        <w:t xml:space="preserve">      if takedownCountry.toLowerCase == requestingCountry.toLowerCase</w:t>
      </w:r>
    </w:p>
    <w:p>
      <w:pPr>
        <w:jc w:val="both"/>
      </w:pPr>
      <w:r>
        <w:t xml:space="preserve">    } yield Set(CountryTakedown(takedownCountry.toLowerCase))).flatten.toSet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private[gizmoduck] def getBlinkReasons(user: User): Set[FilterReason] = {</w:t>
      </w:r>
    </w:p>
    <w:p>
      <w:pPr>
        <w:jc w:val="both"/>
      </w:pPr>
      <w:r>
        <w:t xml:space="preserve">    user.labels</w:t>
      </w:r>
    </w:p>
    <w:p>
      <w:pPr>
        <w:jc w:val="both"/>
      </w:pPr>
      <w:r>
        <w:t xml:space="preserve">      .map(_.labels.map(_.labelValue))</w:t>
      </w:r>
    </w:p>
    <w:p>
      <w:pPr>
        <w:jc w:val="both"/>
      </w:pPr>
      <w:r>
        <w:t xml:space="preserve">      .getOrElse(Nil)</w:t>
      </w:r>
    </w:p>
    <w:p>
      <w:pPr>
        <w:jc w:val="both"/>
      </w:pPr>
      <w:r>
        <w:t xml:space="preserve">      .exists(BlinkLabels.contains)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labels &lt;- user.labels.toSeq</w:t>
      </w:r>
    </w:p>
    <w:p>
      <w:pPr>
        <w:jc w:val="both"/>
      </w:pPr>
      <w:r>
        <w:t xml:space="preserve">      label &lt;- labels.labels</w:t>
      </w:r>
    </w:p>
    <w:p>
      <w:pPr>
        <w:jc w:val="both"/>
      </w:pPr>
      <w:r>
        <w:t xml:space="preserve">      if (BlinkLabels.contains(label.labelValue))</w:t>
      </w:r>
    </w:p>
    <w:p>
      <w:pPr>
        <w:jc w:val="both"/>
      </w:pPr>
      <w:r>
        <w:t xml:space="preserve">    } yield Set(Blink)</w:t>
      </w:r>
    </w:p>
    <w:p>
      <w:pPr>
        <w:jc w:val="both"/>
      </w:pPr>
      <w:r>
        <w:t xml:space="preserve">  }.flatten.toSet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