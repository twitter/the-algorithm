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sealed trait FilterReason {</w:t>
      </w:r>
    </w:p>
    <w:p>
      <w:pPr>
        <w:jc w:val="both"/>
      </w:pPr>
      <w:r>
        <w:t xml:space="preserve">  def reason: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FilterReason {</w:t>
      </w:r>
    </w:p>
    <w:p>
      <w:pPr>
        <w:jc w:val="both"/>
      </w:pPr>
      <w:r/>
    </w:p>
    <w:p>
      <w:pPr>
        <w:jc w:val="both"/>
      </w:pPr>
      <w:r>
        <w:t xml:space="preserve">  case object NoReason extends FilterReason {</w:t>
      </w:r>
    </w:p>
    <w:p>
      <w:pPr>
        <w:jc w:val="both"/>
      </w:pPr>
      <w:r>
        <w:t xml:space="preserve">    override val reason: String = "no_reason"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ParamReason(paramName: String) extends FilterReason {</w:t>
      </w:r>
    </w:p>
    <w:p>
      <w:pPr>
        <w:jc w:val="both"/>
      </w:pPr>
      <w:r>
        <w:t xml:space="preserve">    override val reason: String = s"param_$paramName"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ExcludedId extends FilterReason {</w:t>
      </w:r>
    </w:p>
    <w:p>
      <w:pPr>
        <w:jc w:val="both"/>
      </w:pPr>
      <w:r>
        <w:t xml:space="preserve">    override val reason: String = "excluded_id_from_request"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ProfileSidebarBlacklist extends FilterReason {</w:t>
      </w:r>
    </w:p>
    <w:p>
      <w:pPr>
        <w:jc w:val="both"/>
      </w:pPr>
      <w:r>
        <w:t xml:space="preserve">    override val reason: String = "profile_sidebar_blacklisted_id"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CuratedAccountsCompetitorList extends FilterReason {</w:t>
      </w:r>
    </w:p>
    <w:p>
      <w:pPr>
        <w:jc w:val="both"/>
      </w:pPr>
      <w:r>
        <w:t xml:space="preserve">    override val reason: String = "curated_blacklisted_id"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InvalidRelationshipTypes(relationshipTypes: String) extends FilterReason {</w:t>
      </w:r>
    </w:p>
    <w:p>
      <w:pPr>
        <w:jc w:val="both"/>
      </w:pPr>
      <w:r>
        <w:t xml:space="preserve">    override val reason: String = s"invalid_relationship_types $relationshipTypes"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ProfileId extends FilterReason {</w:t>
      </w:r>
    </w:p>
    <w:p>
      <w:pPr>
        <w:jc w:val="both"/>
      </w:pPr>
      <w:r>
        <w:t xml:space="preserve">    override val reason: String = "candidate_has_same_id_as_profile"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DismissedId extends FilterReason {</w:t>
      </w:r>
    </w:p>
    <w:p>
      <w:pPr>
        <w:jc w:val="both"/>
      </w:pPr>
      <w:r>
        <w:t xml:space="preserve">    override val reason: String = s"dismissed_candidate"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OptedOutId extends FilterReason {</w:t>
      </w:r>
    </w:p>
    <w:p>
      <w:pPr>
        <w:jc w:val="both"/>
      </w:pPr>
      <w:r>
        <w:t xml:space="preserve">    override val reason: String = s"candidate_opted_out_from_criteria_in_request"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gizmoduck predicates</w:t>
      </w:r>
    </w:p>
    <w:p>
      <w:pPr>
        <w:jc w:val="both"/>
      </w:pPr>
      <w:r>
        <w:t xml:space="preserve">  case object NoUser extends FilterReason {</w:t>
      </w:r>
    </w:p>
    <w:p>
      <w:pPr>
        <w:jc w:val="both"/>
      </w:pPr>
      <w:r>
        <w:t xml:space="preserve">    override val reason: String = "no_user_result_from_gizmoduck"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AddressBookUndiscoverable extends FilterReason {</w:t>
      </w:r>
    </w:p>
    <w:p>
      <w:pPr>
        <w:jc w:val="both"/>
      </w:pPr>
      <w:r>
        <w:t xml:space="preserve">    override val reason: String = "not_discoverable_via_address_book"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PhoneBookUndiscoverable extends FilterReason {</w:t>
      </w:r>
    </w:p>
    <w:p>
      <w:pPr>
        <w:jc w:val="both"/>
      </w:pPr>
      <w:r>
        <w:t xml:space="preserve">    override val reason: String = "not_discoverable_via_phone_book"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Deactivated extends FilterReason {</w:t>
      </w:r>
    </w:p>
    <w:p>
      <w:pPr>
        <w:jc w:val="both"/>
      </w:pPr>
      <w:r>
        <w:t xml:space="preserve">    override val reason: String = "deactivated"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Suspended extends FilterReason {</w:t>
      </w:r>
    </w:p>
    <w:p>
      <w:pPr>
        <w:jc w:val="both"/>
      </w:pPr>
      <w:r>
        <w:t xml:space="preserve">    override val reason: String = "suspended"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Restricted extends FilterReason {</w:t>
      </w:r>
    </w:p>
    <w:p>
      <w:pPr>
        <w:jc w:val="both"/>
      </w:pPr>
      <w:r>
        <w:t xml:space="preserve">    override val reason: String = "restricted"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NsfwUser extends FilterReason {</w:t>
      </w:r>
    </w:p>
    <w:p>
      <w:pPr>
        <w:jc w:val="both"/>
      </w:pPr>
      <w:r>
        <w:t xml:space="preserve">    override val reason: String = "nsfwUser"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NsfwAdmin extends FilterReason {</w:t>
      </w:r>
    </w:p>
    <w:p>
      <w:pPr>
        <w:jc w:val="both"/>
      </w:pPr>
      <w:r>
        <w:t xml:space="preserve">    override val reason: String = "nsfwAdmin"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HssSignal extends FilterReason {</w:t>
      </w:r>
    </w:p>
    <w:p>
      <w:pPr>
        <w:jc w:val="both"/>
      </w:pPr>
      <w:r>
        <w:t xml:space="preserve">    override val reason: String = "hssSignal"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IsProtected extends FilterReason {</w:t>
      </w:r>
    </w:p>
    <w:p>
      <w:pPr>
        <w:jc w:val="both"/>
      </w:pPr>
      <w:r>
        <w:t xml:space="preserve">    override val reason: String = "isProtected"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CountryTakedown(countryCode: String) extends FilterReason {</w:t>
      </w:r>
    </w:p>
    <w:p>
      <w:pPr>
        <w:jc w:val="both"/>
      </w:pPr>
      <w:r>
        <w:t xml:space="preserve">    override val reason: String = s"takedown_in_$countryCode"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Blink extends FilterReason {</w:t>
      </w:r>
    </w:p>
    <w:p>
      <w:pPr>
        <w:jc w:val="both"/>
      </w:pPr>
      <w:r>
        <w:t xml:space="preserve">    override val reason: String = "blink"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AlreadyFollowed extends FilterReason {</w:t>
      </w:r>
    </w:p>
    <w:p>
      <w:pPr>
        <w:jc w:val="both"/>
      </w:pPr>
      <w:r>
        <w:t xml:space="preserve">    override val reason: String = "already_followed"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InvalidRelationship extends FilterReason {</w:t>
      </w:r>
    </w:p>
    <w:p>
      <w:pPr>
        <w:jc w:val="both"/>
      </w:pPr>
      <w:r>
        <w:t xml:space="preserve">    override val reason: String = "invalid_relationship"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NotFollowingTargetUser extends FilterReason {</w:t>
      </w:r>
    </w:p>
    <w:p>
      <w:pPr>
        <w:jc w:val="both"/>
      </w:pPr>
      <w:r>
        <w:t xml:space="preserve">    override val reason: String = "not_following_target_user"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CandidateSideHoldback extends FilterReason {</w:t>
      </w:r>
    </w:p>
    <w:p>
      <w:pPr>
        <w:jc w:val="both"/>
      </w:pPr>
      <w:r>
        <w:t xml:space="preserve">    override val reason: String = "candidate_side_holdback"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Inactive extends FilterReason {</w:t>
      </w:r>
    </w:p>
    <w:p>
      <w:pPr>
        <w:jc w:val="both"/>
      </w:pPr>
      <w:r>
        <w:t xml:space="preserve">    override val reason: String = "inactive"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MissingRecommendabilityData extends FilterReason {</w:t>
      </w:r>
    </w:p>
    <w:p>
      <w:pPr>
        <w:jc w:val="both"/>
      </w:pPr>
      <w:r>
        <w:t xml:space="preserve">    override val reason: String = "missing_recommendability_data"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HighTweetVelocity extends FilterReason {</w:t>
      </w:r>
    </w:p>
    <w:p>
      <w:pPr>
        <w:jc w:val="both"/>
      </w:pPr>
      <w:r>
        <w:t xml:space="preserve">    override val reason: String = "high_tweet_velocity"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AlreadyRecommended extends FilterReason {</w:t>
      </w:r>
    </w:p>
    <w:p>
      <w:pPr>
        <w:jc w:val="both"/>
      </w:pPr>
      <w:r>
        <w:t xml:space="preserve">    override val reason: String = "already_recommended"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MinStateNotMet extends FilterReason {</w:t>
      </w:r>
    </w:p>
    <w:p>
      <w:pPr>
        <w:jc w:val="both"/>
      </w:pPr>
      <w:r>
        <w:t xml:space="preserve">    override val reason: String = "min_state_user_not_met"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FailOpen extends FilterReason {</w:t>
      </w:r>
    </w:p>
    <w:p>
      <w:pPr>
        <w:jc w:val="both"/>
      </w:pPr>
      <w:r>
        <w:t xml:space="preserve">    override val reason: String = "fail_open"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