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com.twitter.follow_recommendations.thriftscala.DebugParams</w:t>
      </w:r>
    </w:p>
    <w:p>
      <w:pPr>
        <w:jc w:val="both"/>
      </w:pPr>
      <w:r/>
    </w:p>
    <w:p>
      <w:pPr>
        <w:jc w:val="both"/>
      </w:pPr>
      <w:r>
        <w:t>case class DebugOptions(</w:t>
      </w:r>
    </w:p>
    <w:p>
      <w:pPr>
        <w:jc w:val="both"/>
      </w:pPr>
      <w:r>
        <w:t xml:space="preserve">  randomizationSeed: Option[Long] = None,</w:t>
      </w:r>
    </w:p>
    <w:p>
      <w:pPr>
        <w:jc w:val="both"/>
      </w:pPr>
      <w:r>
        <w:t xml:space="preserve">  fetchDebugInfo: Boolean = false,</w:t>
      </w:r>
    </w:p>
    <w:p>
      <w:pPr>
        <w:jc w:val="both"/>
      </w:pPr>
      <w:r>
        <w:t xml:space="preserve">  doNotLog: Boolean = false)</w:t>
      </w:r>
    </w:p>
    <w:p>
      <w:pPr>
        <w:jc w:val="both"/>
      </w:pPr>
      <w:r/>
    </w:p>
    <w:p>
      <w:pPr>
        <w:jc w:val="both"/>
      </w:pPr>
      <w:r>
        <w:t>object DebugOptions {</w:t>
      </w:r>
    </w:p>
    <w:p>
      <w:pPr>
        <w:jc w:val="both"/>
      </w:pPr>
      <w:r>
        <w:t xml:space="preserve">  def fromDebugParamsThrift(debugParams: DebugParams): DebugOptions = {</w:t>
      </w:r>
    </w:p>
    <w:p>
      <w:pPr>
        <w:jc w:val="both"/>
      </w:pPr>
      <w:r>
        <w:t xml:space="preserve">    DebugOptions(</w:t>
      </w:r>
    </w:p>
    <w:p>
      <w:pPr>
        <w:jc w:val="both"/>
      </w:pPr>
      <w:r>
        <w:t xml:space="preserve">      debugParams.randomizationSeed,</w:t>
      </w:r>
    </w:p>
    <w:p>
      <w:pPr>
        <w:jc w:val="both"/>
      </w:pPr>
      <w:r>
        <w:t xml:space="preserve">      debugParams.includeDebugInfoInResults.getOrElse(false),</w:t>
      </w:r>
    </w:p>
    <w:p>
      <w:pPr>
        <w:jc w:val="both"/>
      </w:pPr>
      <w:r>
        <w:t xml:space="preserve">      debugParams.doNotLog.getOrElse(false)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HasDebugOptions {</w:t>
      </w:r>
    </w:p>
    <w:p>
      <w:pPr>
        <w:jc w:val="both"/>
      </w:pPr>
      <w:r>
        <w:t xml:space="preserve">  def debugOptions: Option[DebugOptions]</w:t>
      </w:r>
    </w:p>
    <w:p>
      <w:pPr>
        <w:jc w:val="both"/>
      </w:pPr>
      <w:r/>
    </w:p>
    <w:p>
      <w:pPr>
        <w:jc w:val="both"/>
      </w:pPr>
      <w:r>
        <w:t xml:space="preserve">  def getRandomizationSeed: Option[Long] = debugOptions.flatMap(_.randomizationSeed)</w:t>
      </w:r>
    </w:p>
    <w:p>
      <w:pPr>
        <w:jc w:val="both"/>
      </w:pPr>
      <w:r/>
    </w:p>
    <w:p>
      <w:pPr>
        <w:jc w:val="both"/>
      </w:pPr>
      <w:r>
        <w:t xml:space="preserve">  def fetchDebugInfo: Option[Boolean] = debugOptions.map(_.fetchDebugInfo)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HasFrsDebugOptions {</w:t>
      </w:r>
    </w:p>
    <w:p>
      <w:pPr>
        <w:jc w:val="both"/>
      </w:pPr>
      <w:r>
        <w:t xml:space="preserve">  def frsDebugOptions: Option[DebugOptions]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