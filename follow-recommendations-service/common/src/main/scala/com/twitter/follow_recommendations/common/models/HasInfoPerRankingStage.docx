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trait HasInfoPerRankingStage {</w:t>
      </w:r>
    </w:p>
    <w:p>
      <w:pPr>
        <w:jc w:val="both"/>
      </w:pPr>
      <w:r>
        <w:t xml:space="preserve">  def infoPerRankingStage: Option[scala.collection.Map[String, RankingInfo]]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