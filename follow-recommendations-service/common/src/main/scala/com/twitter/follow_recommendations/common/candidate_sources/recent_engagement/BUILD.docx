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"discovery-ds/src/main/thrift/com/twitter/dds/jobs/repeated_profile_visits:profile_visit-scala",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"follow-recommendations-service/common/src/main/scala/com/twitter/follow_recommendations/common/candidate_sources/sims",</w:t>
      </w:r>
    </w:p>
    <w:p>
      <w:pPr>
        <w:jc w:val="both"/>
      </w:pPr>
      <w:r>
        <w:t xml:space="preserve">        "follow-recommendations-service/common/src/main/scala/com/twitter/follow_recommendations/common/candidate_sources/sims_expansion",</w:t>
      </w:r>
    </w:p>
    <w:p>
      <w:pPr>
        <w:jc w:val="both"/>
      </w:pPr>
      <w:r>
        <w:t xml:space="preserve">        "follow-recommendations-service/common/src/main/scala/com/twitter/follow_recommendations/common/clients/real_time_real_graph",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"hermit/hermit-core/src/main/scala/com/twitter/hermit/model",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"src/thrift/com/twitter/experiments/general_metrics:general_metrics-scala",</w:t>
      </w:r>
    </w:p>
    <w:p>
      <w:pPr>
        <w:jc w:val="both"/>
      </w:pPr>
      <w:r>
        <w:t xml:space="preserve">        "strato/config/columns/rux:rux-strato-client",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