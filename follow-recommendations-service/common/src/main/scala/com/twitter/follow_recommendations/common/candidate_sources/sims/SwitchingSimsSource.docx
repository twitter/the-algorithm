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SwitchingSimsSource @Inject() (</w:t>
      </w:r>
    </w:p>
    <w:p>
      <w:pPr>
        <w:jc w:val="both"/>
      </w:pPr>
      <w:r>
        <w:t xml:space="preserve">  cachedDBV2SimsStore: CachedDBV2SimsStore,</w:t>
      </w:r>
    </w:p>
    <w:p>
      <w:pPr>
        <w:jc w:val="both"/>
      </w:pPr>
      <w:r>
        <w:t xml:space="preserve">  cachedDBV2SimsRefreshStore: CachedDBV2SimsRefreshStore,</w:t>
      </w:r>
    </w:p>
    <w:p>
      <w:pPr>
        <w:jc w:val="both"/>
      </w:pPr>
      <w:r>
        <w:t xml:space="preserve">  cachedSimsExperimentalStore: CachedSimsExperimentalStore,</w:t>
      </w:r>
    </w:p>
    <w:p>
      <w:pPr>
        <w:jc w:val="both"/>
      </w:pPr>
      <w:r>
        <w:t xml:space="preserve">  cachedSimsStore: CachedSimsStore,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CandidateSource[HasParams with HasSimilarToContext, CandidateUser]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SwitchingSimsSource.Identifier</w:t>
      </w:r>
    </w:p>
    <w:p>
      <w:pPr>
        <w:jc w:val="both"/>
      </w:pPr>
      <w:r/>
    </w:p>
    <w:p>
      <w:pPr>
        <w:jc w:val="both"/>
      </w:pPr>
      <w:r>
        <w:t xml:space="preserve">  private val stats = statsReceiver.scope("SwitchingSimsSource")</w:t>
      </w:r>
    </w:p>
    <w:p>
      <w:pPr>
        <w:jc w:val="both"/>
      </w:pPr>
      <w:r>
        <w:t xml:space="preserve">  private val dbV2SimsStoreCounter = stats.counter("DBV2SimsStore")</w:t>
      </w:r>
    </w:p>
    <w:p>
      <w:pPr>
        <w:jc w:val="both"/>
      </w:pPr>
      <w:r>
        <w:t xml:space="preserve">  private val dbV2SimsRefreshStoreCounter = stats.counter("DBV2SimsRefreshStore")</w:t>
      </w:r>
    </w:p>
    <w:p>
      <w:pPr>
        <w:jc w:val="both"/>
      </w:pPr>
      <w:r>
        <w:t xml:space="preserve">  private val simsExperimentalStoreCounter = stats.counter("SimsExperimentalStore")</w:t>
      </w:r>
    </w:p>
    <w:p>
      <w:pPr>
        <w:jc w:val="both"/>
      </w:pPr>
      <w:r>
        <w:t xml:space="preserve">  private val simsStoreCounter = stats.counter("SimsStore")</w:t>
      </w:r>
    </w:p>
    <w:p>
      <w:pPr>
        <w:jc w:val="both"/>
      </w:pPr>
      <w:r/>
    </w:p>
    <w:p>
      <w:pPr>
        <w:jc w:val="both"/>
      </w:pPr>
      <w:r>
        <w:t xml:space="preserve">  override def apply(request: HasParams with HasSimilarToContext): Stitch[Seq[CandidateUser]] = {</w:t>
      </w:r>
    </w:p>
    <w:p>
      <w:pPr>
        <w:jc w:val="both"/>
      </w:pPr>
      <w:r>
        <w:t xml:space="preserve">    val selectedSimsStore =</w:t>
      </w:r>
    </w:p>
    <w:p>
      <w:pPr>
        <w:jc w:val="both"/>
      </w:pPr>
      <w:r>
        <w:t xml:space="preserve">      if (request.params(SimsSourceParams.EnableDBV2SimsStore)) {</w:t>
      </w:r>
    </w:p>
    <w:p>
      <w:pPr>
        <w:jc w:val="both"/>
      </w:pPr>
      <w:r>
        <w:t xml:space="preserve">        dbV2SimsStoreCounter.incr()</w:t>
      </w:r>
    </w:p>
    <w:p>
      <w:pPr>
        <w:jc w:val="both"/>
      </w:pPr>
      <w:r>
        <w:t xml:space="preserve">        cachedDBV2SimsStore</w:t>
      </w:r>
    </w:p>
    <w:p>
      <w:pPr>
        <w:jc w:val="both"/>
      </w:pPr>
      <w:r>
        <w:t xml:space="preserve">      } else if (request.params(SimsSourceParams.EnableDBV2SimsRefreshStore)) {</w:t>
      </w:r>
    </w:p>
    <w:p>
      <w:pPr>
        <w:jc w:val="both"/>
      </w:pPr>
      <w:r>
        <w:t xml:space="preserve">        dbV2SimsRefreshStoreCounter.incr()</w:t>
      </w:r>
    </w:p>
    <w:p>
      <w:pPr>
        <w:jc w:val="both"/>
      </w:pPr>
      <w:r>
        <w:t xml:space="preserve">        cachedDBV2SimsRefreshStore</w:t>
      </w:r>
    </w:p>
    <w:p>
      <w:pPr>
        <w:jc w:val="both"/>
      </w:pPr>
      <w:r>
        <w:t xml:space="preserve">      } else if (request.params(SimsSourceParams.EnableExperimentalSimsStore)) {</w:t>
      </w:r>
    </w:p>
    <w:p>
      <w:pPr>
        <w:jc w:val="both"/>
      </w:pPr>
      <w:r>
        <w:t xml:space="preserve">        simsExperimentalStoreCounter.incr()</w:t>
      </w:r>
    </w:p>
    <w:p>
      <w:pPr>
        <w:jc w:val="both"/>
      </w:pPr>
      <w:r>
        <w:t xml:space="preserve">        cachedSimsExperimentalStore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simsStoreCounter.incr()</w:t>
      </w:r>
    </w:p>
    <w:p>
      <w:pPr>
        <w:jc w:val="both"/>
      </w:pPr>
      <w:r>
        <w:t xml:space="preserve">        cachedSimsStore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stats.counter("total").incr()</w:t>
      </w:r>
    </w:p>
    <w:p>
      <w:pPr>
        <w:jc w:val="both"/>
      </w:pPr>
      <w:r>
        <w:t xml:space="preserve">    selectedSimsStore(request)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SwitchingSimsSource {</w:t>
      </w:r>
    </w:p>
    <w:p>
      <w:pPr>
        <w:jc w:val="both"/>
      </w:pPr>
      <w:r>
        <w:t xml:space="preserve">  val Identifier: CandidateSourceIdentifier = CandidateSourceIdentifier(Algorithm.Sims.toString)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