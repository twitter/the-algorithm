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com.twitter.follow_recommendations.common.candidate_sources.salsa</w:t>
      </w:r>
    </w:p>
    <w:p>
      <w:pPr>
        <w:jc w:val="both"/>
      </w:pPr>
      <w:r/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RecentEngagementDirectFollowSalsaExpansionSource @Inject() (</w:t>
      </w:r>
    </w:p>
    <w:p>
      <w:pPr>
        <w:jc w:val="both"/>
      </w:pPr>
      <w:r>
        <w:t xml:space="preserve">  realTimeRealGraphClient: RealTimeRealGraphClient,</w:t>
      </w:r>
    </w:p>
    <w:p>
      <w:pPr>
        <w:jc w:val="both"/>
      </w:pPr>
      <w:r>
        <w:t xml:space="preserve">  salsaExpander: SalsaExpander)</w:t>
      </w:r>
    </w:p>
    <w:p>
      <w:pPr>
        <w:jc w:val="both"/>
      </w:pPr>
      <w:r>
        <w:t xml:space="preserve">    extends SalsaExpansionBasedCandidateSource[Long](salsaExpander)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RecentEngagementDirectFollowSalsaExpansionSource.Identifier</w:t>
      </w:r>
    </w:p>
    <w:p>
      <w:pPr>
        <w:jc w:val="both"/>
      </w:pPr>
      <w:r/>
    </w:p>
    <w:p>
      <w:pPr>
        <w:jc w:val="both"/>
      </w:pPr>
      <w:r>
        <w:t xml:space="preserve">  override def firstDegreeNodes(target: Long): Stitch[Seq[Long]] = realTimeRealGraphClient</w:t>
      </w:r>
    </w:p>
    <w:p>
      <w:pPr>
        <w:jc w:val="both"/>
      </w:pPr>
      <w:r>
        <w:t xml:space="preserve">    .getUsersRecentlyEngagedWith(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RealTimeRealGraphClient.EngagementScoreMap,</w:t>
      </w:r>
    </w:p>
    <w:p>
      <w:pPr>
        <w:jc w:val="both"/>
      </w:pPr>
      <w:r>
        <w:t xml:space="preserve">      includeDirectFollowCandidates = true,</w:t>
      </w:r>
    </w:p>
    <w:p>
      <w:pPr>
        <w:jc w:val="both"/>
      </w:pPr>
      <w:r>
        <w:t xml:space="preserve">      includeNonDirectFollowCandidates = false</w:t>
      </w:r>
    </w:p>
    <w:p>
      <w:pPr>
        <w:jc w:val="both"/>
      </w:pPr>
      <w:r>
        <w:t xml:space="preserve">    ).map { recentlyFollowed =&gt;</w:t>
      </w:r>
    </w:p>
    <w:p>
      <w:pPr>
        <w:jc w:val="both"/>
      </w:pPr>
      <w:r>
        <w:t xml:space="preserve">      recentlyFollowed</w:t>
      </w:r>
    </w:p>
    <w:p>
      <w:pPr>
        <w:jc w:val="both"/>
      </w:pPr>
      <w:r>
        <w:t xml:space="preserve">        .take(RecentEngagementDirectFollowSalsaExpansionSource.NumFirstDegreeNodesToRetrieve)</w:t>
      </w:r>
    </w:p>
    <w:p>
      <w:pPr>
        <w:jc w:val="both"/>
      </w:pPr>
      <w:r>
        <w:t xml:space="preserve">        .map(_.id)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maxResults(target: Long): Int =</w:t>
      </w:r>
    </w:p>
    <w:p>
      <w:pPr>
        <w:jc w:val="both"/>
      </w:pPr>
      <w:r>
        <w:t xml:space="preserve">    RecentEngagementDirectFollowSalsaExpansionSource.OutputSize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RecentEngagementDirectFollowSalsaExpansionSource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Algorithm.RecentEngagementSarusOcCur.toString)</w:t>
      </w:r>
    </w:p>
    <w:p>
      <w:pPr>
        <w:jc w:val="both"/>
      </w:pPr>
      <w:r>
        <w:t xml:space="preserve">  val NumFirstDegreeNodesToRetrieve = 10</w:t>
      </w:r>
    </w:p>
    <w:p>
      <w:pPr>
        <w:jc w:val="both"/>
      </w:pPr>
      <w:r>
        <w:t xml:space="preserve">  val OutputSize = 200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