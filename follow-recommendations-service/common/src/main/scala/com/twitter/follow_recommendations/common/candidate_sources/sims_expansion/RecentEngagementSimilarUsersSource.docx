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com.twitter.follow_recommendations.common.candidate_sources.sims_expansion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com.twitter.follow_recommendations.common.candidate_sources.sims.SwitchingSimsSource</w:t>
      </w:r>
    </w:p>
    <w:p>
      <w:pPr>
        <w:jc w:val="both"/>
      </w:pPr>
      <w:r>
        <w:t>import com.twitter.follow_recommendations.common.clients.real_time_real_graph.RealTimeRealGraphClient</w:t>
      </w:r>
    </w:p>
    <w:p>
      <w:pPr>
        <w:jc w:val="both"/>
      </w:pPr>
      <w:r>
        <w:t>import com.twitter.follow_recommendations.common.models.AccountProof</w:t>
      </w:r>
    </w:p>
    <w:p>
      <w:pPr>
        <w:jc w:val="both"/>
      </w:pPr>
      <w:r>
        <w:t>import com.twitter.follow_recommendations.common.models.CandidateUser</w:t>
      </w:r>
    </w:p>
    <w:p>
      <w:pPr>
        <w:jc w:val="both"/>
      </w:pPr>
      <w:r>
        <w:t>import com.twitter.follow_recommendations.common.models.Reason</w:t>
      </w:r>
    </w:p>
    <w:p>
      <w:pPr>
        <w:jc w:val="both"/>
      </w:pPr>
      <w:r>
        <w:t>import com.twitter.follow_recommendations.common.models.SimilarToProof</w:t>
      </w:r>
    </w:p>
    <w:p>
      <w:pPr>
        <w:jc w:val="both"/>
      </w:pPr>
      <w:r>
        <w:t>import com.twitter.hermit.model.Algorithm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com.twitter.product_mixer.core.model.marshalling.request.HasClientContext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com.twitter.timelines.configapi.HasParams</w:t>
      </w:r>
    </w:p>
    <w:p>
      <w:pPr>
        <w:jc w:val="both"/>
      </w:pPr>
      <w:r/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RecentEngagementSimilarUsersSource @Inject() (</w:t>
      </w:r>
    </w:p>
    <w:p>
      <w:pPr>
        <w:jc w:val="both"/>
      </w:pPr>
      <w:r>
        <w:t xml:space="preserve">  realTimeRealGraphClient: RealTimeRealGraphClient,</w:t>
      </w:r>
    </w:p>
    <w:p>
      <w:pPr>
        <w:jc w:val="both"/>
      </w:pPr>
      <w:r>
        <w:t xml:space="preserve">  switchingSimsSource: SwitchingSimsSource,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SimsExpansionBasedCandidateSource[HasClientContext with HasParams](</w:t>
      </w:r>
    </w:p>
    <w:p>
      <w:pPr>
        <w:jc w:val="both"/>
      </w:pPr>
      <w:r>
        <w:t xml:space="preserve">      switchingSimsSource) {</w:t>
      </w:r>
    </w:p>
    <w:p>
      <w:pPr>
        <w:jc w:val="both"/>
      </w:pPr>
      <w:r>
        <w:t xml:space="preserve">  override def maxSecondaryDegreeNodes(req: HasClientContext with HasParams): Int = Int.MaxValue</w:t>
      </w:r>
    </w:p>
    <w:p>
      <w:pPr>
        <w:jc w:val="both"/>
      </w:pPr>
      <w:r/>
    </w:p>
    <w:p>
      <w:pPr>
        <w:jc w:val="both"/>
      </w:pPr>
      <w:r>
        <w:t xml:space="preserve">  override def maxResults(req: HasClientContext with HasParams): Int =</w:t>
      </w:r>
    </w:p>
    <w:p>
      <w:pPr>
        <w:jc w:val="both"/>
      </w:pPr>
      <w:r>
        <w:t xml:space="preserve">    RecentEngagementSimilarUsersSource.MaxResults</w:t>
      </w:r>
    </w:p>
    <w:p>
      <w:pPr>
        <w:jc w:val="both"/>
      </w:pPr>
      <w:r/>
    </w:p>
    <w:p>
      <w:pPr>
        <w:jc w:val="both"/>
      </w:pPr>
      <w:r>
        <w:t xml:space="preserve">  override val identifier: CandidateSourceIdentifier = RecentEngagementSimilarUsersSource.Identifier</w:t>
      </w:r>
    </w:p>
    <w:p>
      <w:pPr>
        <w:jc w:val="both"/>
      </w:pPr>
      <w:r>
        <w:t xml:space="preserve">  private val stats = statsReceiver.scope(identifier.name)</w:t>
      </w:r>
    </w:p>
    <w:p>
      <w:pPr>
        <w:jc w:val="both"/>
      </w:pPr>
      <w:r>
        <w:t xml:space="preserve">  private val calibratedScoreCounter = stats.counter("calibrated_scores_counter")</w:t>
      </w:r>
    </w:p>
    <w:p>
      <w:pPr>
        <w:jc w:val="both"/>
      </w:pPr>
      <w:r/>
    </w:p>
    <w:p>
      <w:pPr>
        <w:jc w:val="both"/>
      </w:pPr>
      <w:r>
        <w:t xml:space="preserve">  override def scoreCandidate(sourceScore: Double, similarToScore: Double): Double = {</w:t>
      </w:r>
    </w:p>
    <w:p>
      <w:pPr>
        <w:jc w:val="both"/>
      </w:pPr>
      <w:r>
        <w:t xml:space="preserve">    sourceScore * similarToScore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calibrateDivisor(req: HasClientContext with HasParams): Double = {</w:t>
      </w:r>
    </w:p>
    <w:p>
      <w:pPr>
        <w:jc w:val="both"/>
      </w:pPr>
      <w:r>
        <w:t xml:space="preserve">    req.params(DBV2SimsExpansionParams.RecentEngagementSimilarUsersDBV2CalibrateDivisor)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calibrateScore(</w:t>
      </w:r>
    </w:p>
    <w:p>
      <w:pPr>
        <w:jc w:val="both"/>
      </w:pPr>
      <w:r>
        <w:t xml:space="preserve">    candidateScore: Double,</w:t>
      </w:r>
    </w:p>
    <w:p>
      <w:pPr>
        <w:jc w:val="both"/>
      </w:pPr>
      <w:r>
        <w:t xml:space="preserve">    req: HasClientContext with HasParams</w:t>
      </w:r>
    </w:p>
    <w:p>
      <w:pPr>
        <w:jc w:val="both"/>
      </w:pPr>
      <w:r>
        <w:t xml:space="preserve">  ): Double = {</w:t>
      </w:r>
    </w:p>
    <w:p>
      <w:pPr>
        <w:jc w:val="both"/>
      </w:pPr>
      <w:r>
        <w:t xml:space="preserve">    calibratedScoreCounter.incr()</w:t>
      </w:r>
    </w:p>
    <w:p>
      <w:pPr>
        <w:jc w:val="both"/>
      </w:pPr>
      <w:r>
        <w:t xml:space="preserve">    candidateScore / calibrateDivisor(req)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fetch first degree nodes given request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override def firstDegreeNodes(</w:t>
      </w:r>
    </w:p>
    <w:p>
      <w:pPr>
        <w:jc w:val="both"/>
      </w:pPr>
      <w:r>
        <w:t xml:space="preserve">    target: HasClientContext with HasParams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>
        <w:t xml:space="preserve">    target.getOptionalUserId</w:t>
      </w:r>
    </w:p>
    <w:p>
      <w:pPr>
        <w:jc w:val="both"/>
      </w:pPr>
      <w:r>
        <w:t xml:space="preserve">      .map { userId =&gt;</w:t>
      </w:r>
    </w:p>
    <w:p>
      <w:pPr>
        <w:jc w:val="both"/>
      </w:pPr>
      <w:r>
        <w:t xml:space="preserve">        realTimeRealGraphClient</w:t>
      </w:r>
    </w:p>
    <w:p>
      <w:pPr>
        <w:jc w:val="both"/>
      </w:pPr>
      <w:r>
        <w:t xml:space="preserve">          .getUsersRecentlyEngagedWith(</w:t>
      </w:r>
    </w:p>
    <w:p>
      <w:pPr>
        <w:jc w:val="both"/>
      </w:pPr>
      <w:r>
        <w:t xml:space="preserve">            userId,</w:t>
      </w:r>
    </w:p>
    <w:p>
      <w:pPr>
        <w:jc w:val="both"/>
      </w:pPr>
      <w:r>
        <w:t xml:space="preserve">            RealTimeRealGraphClient.EngagementScoreMap,</w:t>
      </w:r>
    </w:p>
    <w:p>
      <w:pPr>
        <w:jc w:val="both"/>
      </w:pPr>
      <w:r>
        <w:t xml:space="preserve">            includeDirectFollowCandidates = true,</w:t>
      </w:r>
    </w:p>
    <w:p>
      <w:pPr>
        <w:jc w:val="both"/>
      </w:pPr>
      <w:r>
        <w:t xml:space="preserve">            includeNonDirectFollowCandidates = true</w:t>
      </w:r>
    </w:p>
    <w:p>
      <w:pPr>
        <w:jc w:val="both"/>
      </w:pPr>
      <w:r>
        <w:t xml:space="preserve">          ).map(_.sortBy(-_.score.getOrElse(0.0d))</w:t>
      </w:r>
    </w:p>
    <w:p>
      <w:pPr>
        <w:jc w:val="both"/>
      </w:pPr>
      <w:r>
        <w:t xml:space="preserve">            .take(RecentEngagementSimilarUsersSource.MaxFirstDegreeNodes))</w:t>
      </w:r>
    </w:p>
    <w:p>
      <w:pPr>
        <w:jc w:val="both"/>
      </w:pPr>
      <w:r>
        <w:t xml:space="preserve">      }.getOrElse(Stitch.Nil)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aggregateAndScore(</w:t>
      </w:r>
    </w:p>
    <w:p>
      <w:pPr>
        <w:jc w:val="both"/>
      </w:pPr>
      <w:r>
        <w:t xml:space="preserve">    request: HasClientContext with HasParams,</w:t>
      </w:r>
    </w:p>
    <w:p>
      <w:pPr>
        <w:jc w:val="both"/>
      </w:pPr>
      <w:r>
        <w:t xml:space="preserve">    firstDegreeToSecondDegreeNodesMap: Map[CandidateUser, Seq[SimilarUser]]</w:t>
      </w:r>
    </w:p>
    <w:p>
      <w:pPr>
        <w:jc w:val="both"/>
      </w:pPr>
      <w:r>
        <w:t xml:space="preserve">  ): Stitch[Seq[CandidateUser]] = {</w:t>
      </w:r>
    </w:p>
    <w:p>
      <w:pPr>
        <w:jc w:val="both"/>
      </w:pPr>
      <w:r/>
    </w:p>
    <w:p>
      <w:pPr>
        <w:jc w:val="both"/>
      </w:pPr>
      <w:r>
        <w:t xml:space="preserve">    val inputNodes = firstDegreeToSecondDegreeNodesMap.keys.map(_.id).toSet</w:t>
      </w:r>
    </w:p>
    <w:p>
      <w:pPr>
        <w:jc w:val="both"/>
      </w:pPr>
      <w:r>
        <w:t xml:space="preserve">    val aggregator = request.params(RecentEngagementSimilarUsersParams.Aggregator) match {</w:t>
      </w:r>
    </w:p>
    <w:p>
      <w:pPr>
        <w:jc w:val="both"/>
      </w:pPr>
      <w:r>
        <w:t xml:space="preserve">      case SimsExpansionSourceAggregatorId.Max =&gt;</w:t>
      </w:r>
    </w:p>
    <w:p>
      <w:pPr>
        <w:jc w:val="both"/>
      </w:pPr>
      <w:r>
        <w:t xml:space="preserve">        SimsExpansionBasedCandidateSource.ScoreAggregator.Max</w:t>
      </w:r>
    </w:p>
    <w:p>
      <w:pPr>
        <w:jc w:val="both"/>
      </w:pPr>
      <w:r>
        <w:t xml:space="preserve">      case SimsExpansionSourceAggregatorId.Sum =&gt;</w:t>
      </w:r>
    </w:p>
    <w:p>
      <w:pPr>
        <w:jc w:val="both"/>
      </w:pPr>
      <w:r>
        <w:t xml:space="preserve">        SimsExpansionBasedCandidateSource.ScoreAggregator.Sum</w:t>
      </w:r>
    </w:p>
    <w:p>
      <w:pPr>
        <w:jc w:val="both"/>
      </w:pPr>
      <w:r>
        <w:t xml:space="preserve">      case SimsExpansionSourceAggregatorId.MultiDecay =&gt;</w:t>
      </w:r>
    </w:p>
    <w:p>
      <w:pPr>
        <w:jc w:val="both"/>
      </w:pPr>
      <w:r>
        <w:t xml:space="preserve">        SimsExpansionBasedCandidateSource.ScoreAggregator.MultiDecay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groupedCandidates = firstDegreeToSecondDegreeNodesMap.values.flatten</w:t>
      </w:r>
    </w:p>
    <w:p>
      <w:pPr>
        <w:jc w:val="both"/>
      </w:pPr>
      <w:r>
        <w:t xml:space="preserve">      .filterNot(c =&gt; inputNodes.contains(c.candidateId))</w:t>
      </w:r>
    </w:p>
    <w:p>
      <w:pPr>
        <w:jc w:val="both"/>
      </w:pPr>
      <w:r>
        <w:t xml:space="preserve">      .groupBy(_.candidateId)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(id, candidates) =&gt;</w:t>
      </w:r>
    </w:p>
    <w:p>
      <w:pPr>
        <w:jc w:val="both"/>
      </w:pPr>
      <w:r>
        <w:t xml:space="preserve">          // Different aggregators for final score</w:t>
      </w:r>
    </w:p>
    <w:p>
      <w:pPr>
        <w:jc w:val="both"/>
      </w:pPr>
      <w:r>
        <w:t xml:space="preserve">          val finalScore = aggregator(candidates.map(_.score).toSeq)</w:t>
      </w:r>
    </w:p>
    <w:p>
      <w:pPr>
        <w:jc w:val="both"/>
      </w:pPr>
      <w:r>
        <w:t xml:space="preserve">          val proofs = candidates.map(_.similarTo).toSet</w:t>
      </w:r>
    </w:p>
    <w:p>
      <w:pPr>
        <w:jc w:val="both"/>
      </w:pPr>
      <w:r/>
    </w:p>
    <w:p>
      <w:pPr>
        <w:jc w:val="both"/>
      </w:pPr>
      <w:r>
        <w:t xml:space="preserve">          CandidateUser(</w:t>
      </w:r>
    </w:p>
    <w:p>
      <w:pPr>
        <w:jc w:val="both"/>
      </w:pPr>
      <w:r>
        <w:t xml:space="preserve">            id = id,</w:t>
      </w:r>
    </w:p>
    <w:p>
      <w:pPr>
        <w:jc w:val="both"/>
      </w:pPr>
      <w:r>
        <w:t xml:space="preserve">            score = Some(finalScore),</w:t>
      </w:r>
    </w:p>
    <w:p>
      <w:pPr>
        <w:jc w:val="both"/>
      </w:pPr>
      <w:r>
        <w:t xml:space="preserve">            reason =</w:t>
      </w:r>
    </w:p>
    <w:p>
      <w:pPr>
        <w:jc w:val="both"/>
      </w:pPr>
      <w:r>
        <w:t xml:space="preserve">              Some(Reason(Some(AccountProof(similarToProof = Some(SimilarToProof(proofs.toSeq))))))</w:t>
      </w:r>
    </w:p>
    <w:p>
      <w:pPr>
        <w:jc w:val="both"/>
      </w:pPr>
      <w:r>
        <w:t xml:space="preserve">          ).withCandidateSource(identifier)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.toSeq</w:t>
      </w:r>
    </w:p>
    <w:p>
      <w:pPr>
        <w:jc w:val="both"/>
      </w:pPr>
      <w:r>
        <w:t xml:space="preserve">      .sortBy(-_.score.getOrElse(0.0d))</w:t>
      </w:r>
    </w:p>
    <w:p>
      <w:pPr>
        <w:jc w:val="both"/>
      </w:pPr>
      <w:r>
        <w:t xml:space="preserve">      .take(maxResults(request))</w:t>
      </w:r>
    </w:p>
    <w:p>
      <w:pPr>
        <w:jc w:val="both"/>
      </w:pPr>
      <w:r/>
    </w:p>
    <w:p>
      <w:pPr>
        <w:jc w:val="both"/>
      </w:pPr>
      <w:r>
        <w:t xml:space="preserve">    Stitch.value(groupedCandidates)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RecentEngagementSimilarUsersSource {</w:t>
      </w:r>
    </w:p>
    <w:p>
      <w:pPr>
        <w:jc w:val="both"/>
      </w:pPr>
      <w:r>
        <w:t xml:space="preserve">  val Identifier = CandidateSourceIdentifier(Algorithm.RecentEngagementSimilarUser.toString)</w:t>
      </w:r>
    </w:p>
    <w:p>
      <w:pPr>
        <w:jc w:val="both"/>
      </w:pPr>
      <w:r>
        <w:t xml:space="preserve">  val MaxFirstDegreeNodes = 10</w:t>
      </w:r>
    </w:p>
    <w:p>
      <w:pPr>
        <w:jc w:val="both"/>
      </w:pPr>
      <w:r>
        <w:t xml:space="preserve">  val MaxResults = 200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