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com.twitter.follow_recommendations.common.feature_hydration.adapters.CandidateAlgorithmAdapter.remapCandidateSource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com.twitter.follow_recommendations.common.feature_hydration.sources.Utils.adaptAdditionalFeaturesToDataRecord</w:t>
      </w:r>
    </w:p>
    <w:p>
      <w:pPr>
        <w:jc w:val="both"/>
      </w:pPr>
      <w:r>
        <w:t>import com.twitter.follow_recommendations.common.feature_hydration.sources.Utils.randomizedTTL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com.twitter.hermit.constants.AlgorithmFeedbackTokens.AlgorithmToFeedbackTokenMap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com.twitter.ml.featurestore.catalog.datasets.core.UsersourceEntityDataset</w:t>
      </w:r>
    </w:p>
    <w:p>
      <w:pPr>
        <w:jc w:val="both"/>
      </w:pPr>
      <w:r>
        <w:t>import com.twitter.ml.featurestore.catalog.datasets.magicrecs.NotificationSummariesEntityDataset</w:t>
      </w:r>
    </w:p>
    <w:p>
      <w:pPr>
        <w:jc w:val="both"/>
      </w:pPr>
      <w:r>
        <w:t>import com.twitter.ml.featurestore.catalog.datasets.onboarding.MetricCenterUserCountingFeaturesDataset</w:t>
      </w:r>
    </w:p>
    <w:p>
      <w:pPr>
        <w:jc w:val="both"/>
      </w:pPr>
      <w:r>
        <w:t>import com.twitter.ml.featurestore.catalog.datasets.timelines.AuthorFeaturesEntityDataset</w:t>
      </w:r>
    </w:p>
    <w:p>
      <w:pPr>
        <w:jc w:val="both"/>
      </w:pPr>
      <w:r>
        <w:t>import com.twitter.ml.featurestore.catalog.entities.core.{Author =&gt; AuthorEntity}</w:t>
      </w:r>
    </w:p>
    <w:p>
      <w:pPr>
        <w:jc w:val="both"/>
      </w:pPr>
      <w:r>
        <w:t>import com.twitter.ml.featurestore.catalog.entities.core.{AuthorTopic =&gt; AuthorTopicEntity}</w:t>
      </w:r>
    </w:p>
    <w:p>
      <w:pPr>
        <w:jc w:val="both"/>
      </w:pPr>
      <w:r>
        <w:t>import com.twitter.ml.featurestore.catalog.entities.core.{CandidateUser =&gt; CandidateUserEntity}</w:t>
      </w:r>
    </w:p>
    <w:p>
      <w:pPr>
        <w:jc w:val="both"/>
      </w:pPr>
      <w:r>
        <w:t>import com.twitter.ml.featurestore.catalog.entities.core.{Topic =&gt; TopicEntity}</w:t>
      </w:r>
    </w:p>
    <w:p>
      <w:pPr>
        <w:jc w:val="both"/>
      </w:pPr>
      <w:r>
        <w:t>import com.twitter.ml.featurestore.catalog.entities.core.{User =&gt; UserEntity}</w:t>
      </w:r>
    </w:p>
    <w:p>
      <w:pPr>
        <w:jc w:val="both"/>
      </w:pPr>
      <w:r>
        <w:t>import com.twitter.ml.featurestore.catalog.entities.core.{UserCandidate =&gt; UserCandidateEntity}</w:t>
      </w:r>
    </w:p>
    <w:p>
      <w:pPr>
        <w:jc w:val="both"/>
      </w:pPr>
      <w:r>
        <w:t>import com.twitter.ml.featurestore.catalog.entities.onboarding.UserWtfAlgorithmEntity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com.twitter.ml.featurestore.lib.dataset.online.Hydrator.HydrationResponse</w:t>
      </w:r>
    </w:p>
    <w:p>
      <w:pPr>
        <w:jc w:val="both"/>
      </w:pPr>
      <w:r>
        <w:t>import com.twitter.ml.featurestore.lib.dataset.online.OnlineAccessDataset</w:t>
      </w:r>
    </w:p>
    <w:p>
      <w:pPr>
        <w:jc w:val="both"/>
      </w:pPr>
      <w:r>
        <w:t>import com.twitter.ml.featurestore.lib.dataset.DatasetId</w:t>
      </w:r>
    </w:p>
    <w:p>
      <w:pPr>
        <w:jc w:val="both"/>
      </w:pPr>
      <w:r>
        <w:t>import com.twitter.ml.featurestore.lib.dynamic._</w:t>
      </w:r>
    </w:p>
    <w:p>
      <w:pPr>
        <w:jc w:val="both"/>
      </w:pPr>
      <w:r>
        <w:t>import com.twitter.ml.featurestore.lib.feature._</w:t>
      </w:r>
    </w:p>
    <w:p>
      <w:pPr>
        <w:jc w:val="both"/>
      </w:pPr>
      <w:r>
        <w:t>import com.twitter.ml.featurestore.lib.online.DatasetValuesCache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com.twitter.ml.featurestore.lib.online.OnlineFeatureGenerationStats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com.twitter.ml.featurestore.lib.TopicId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com.twitter.ml.featurestore.lib.WtfAlgorithmId</w:t>
      </w:r>
    </w:p>
    <w:p>
      <w:pPr>
        <w:jc w:val="both"/>
      </w:pPr>
      <w:r>
        <w:t>import com.twitter.onboarding.relevance.adapters.features.featurestore.CandidateAuthorTopicAggregatesAdapter</w:t>
      </w:r>
    </w:p>
    <w:p>
      <w:pPr>
        <w:jc w:val="both"/>
      </w:pPr>
      <w:r>
        <w:t>import com.twitter.onboarding.relevance.adapters.features.featurestore.CandidateTopicEngagementRealTimeAggregatesAdapter</w:t>
      </w:r>
    </w:p>
    <w:p>
      <w:pPr>
        <w:jc w:val="both"/>
      </w:pPr>
      <w:r>
        <w:t>import com.twitter.onboarding.relevance.adapters.features.featurestore.CandidateTopicEngagementUserStateRealTimeAggregatesAdapter</w:t>
      </w:r>
    </w:p>
    <w:p>
      <w:pPr>
        <w:jc w:val="both"/>
      </w:pPr>
      <w:r>
        <w:t>import com.twitter.onboarding.relevance.adapters.features.featurestore.CandidateTopicNegativeEngagementUserStateRealTimeAggregatesAdapter</w:t>
      </w:r>
    </w:p>
    <w:p>
      <w:pPr>
        <w:jc w:val="both"/>
      </w:pPr>
      <w:r>
        <w:t>import com.twitter.onboarding.relevance.adapters.features.featurestore.FeatureStoreAdapter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FeatureStoreSource @Inject() 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FeatureSource {</w:t>
      </w:r>
    </w:p>
    <w:p>
      <w:pPr>
        <w:jc w:val="both"/>
      </w:pPr>
      <w:r>
        <w:t xml:space="preserve">  import FeatureStoreSource._</w:t>
      </w:r>
    </w:p>
    <w:p>
      <w:pPr>
        <w:jc w:val="both"/>
      </w:pPr>
      <w:r/>
    </w:p>
    <w:p>
      <w:pPr>
        <w:jc w:val="both"/>
      </w:pPr>
      <w:r>
        <w:t xml:space="preserve">  override val id: FeatureSourceId = FeatureSourceId.FeatureStoreSourceId</w:t>
      </w:r>
    </w:p>
    <w:p>
      <w:pPr>
        <w:jc w:val="both"/>
      </w:pPr>
      <w:r>
        <w:t xml:space="preserve">  override val featureContext: FeatureContext = FeatureStoreSource.getFeatureContext</w:t>
      </w:r>
    </w:p>
    <w:p>
      <w:pPr>
        <w:jc w:val="both"/>
      </w:pPr>
      <w:r>
        <w:t xml:space="preserve">  val hydrateFeaturesStats = stats.scope("hydrate_features")</w:t>
      </w:r>
    </w:p>
    <w:p>
      <w:pPr>
        <w:jc w:val="both"/>
      </w:pPr>
      <w:r>
        <w:t xml:space="preserve">  val adapterStats = stats.scope("adapters")</w:t>
      </w:r>
    </w:p>
    <w:p>
      <w:pPr>
        <w:jc w:val="both"/>
      </w:pPr>
      <w:r>
        <w:t xml:space="preserve">  val featureSet: BoundFeatureSet = BoundFeatureSet(FeatureStoreSource.allFeatures)</w:t>
      </w:r>
    </w:p>
    <w:p>
      <w:pPr>
        <w:jc w:val="both"/>
      </w:pPr>
      <w:r>
        <w:t xml:space="preserve">  val clientConfig: ClientConfig[HasParams] = ClientConfig(</w:t>
      </w:r>
    </w:p>
    <w:p>
      <w:pPr>
        <w:jc w:val="both"/>
      </w:pPr>
      <w:r>
        <w:t xml:space="preserve">    dynamicHydrationConfig = FeatureStoreSource.dynamicHydrationConfig,</w:t>
      </w:r>
    </w:p>
    <w:p>
      <w:pPr>
        <w:jc w:val="both"/>
      </w:pPr>
      <w:r>
        <w:t xml:space="preserve">    featureStoreParamsConfig =</w:t>
      </w:r>
    </w:p>
    <w:p>
      <w:pPr>
        <w:jc w:val="both"/>
      </w:pPr>
      <w:r>
        <w:t xml:space="preserve">      FeatureStoreParamsConfig(FeatureStoreParameters.featureStoreParams, Map.empty),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smaller one between `timeoutProvider` and `FeatureStoreSourceParams.GlobalFetchTimeout`</w:t>
      </w:r>
    </w:p>
    <w:p>
      <w:pPr>
        <w:jc w:val="both"/>
      </w:pPr>
      <w:r>
        <w:t xml:space="preserve">     * used below takes effect.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timeoutProvider = Function.const(800.millis),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datasetsToCache = Set(</w:t>
      </w:r>
    </w:p>
    <w:p>
      <w:pPr>
        <w:jc w:val="both"/>
      </w:pPr>
      <w:r>
        <w:t xml:space="preserve">    MetricCenterUserCountingFeaturesDataset,</w:t>
      </w:r>
    </w:p>
    <w:p>
      <w:pPr>
        <w:jc w:val="both"/>
      </w:pPr>
      <w:r>
        <w:t xml:space="preserve">    UsersourceEntityDataset,</w:t>
      </w:r>
    </w:p>
    <w:p>
      <w:pPr>
        <w:jc w:val="both"/>
      </w:pPr>
      <w:r>
        <w:t xml:space="preserve">    AuthorFeaturesEntityDataset,</w:t>
      </w:r>
    </w:p>
    <w:p>
      <w:pPr>
        <w:jc w:val="both"/>
      </w:pPr>
      <w:r>
        <w:t xml:space="preserve">    NotificationSummariesEntityDataset</w:t>
      </w:r>
    </w:p>
    <w:p>
      <w:pPr>
        <w:jc w:val="both"/>
      </w:pPr>
      <w:r>
        <w:t xml:space="preserve">  ).asInstanceOf[Set[OnlineAccessDataset[_ &lt;: EntityId, _]]]</w:t>
      </w:r>
    </w:p>
    <w:p>
      <w:pPr>
        <w:jc w:val="both"/>
      </w:pPr>
      <w:r/>
    </w:p>
    <w:p>
      <w:pPr>
        <w:jc w:val="both"/>
      </w:pPr>
      <w:r>
        <w:t xml:space="preserve">  private val datasetValuesCache: DatasetValuesCache =</w:t>
      </w:r>
    </w:p>
    <w:p>
      <w:pPr>
        <w:jc w:val="both"/>
      </w:pPr>
      <w:r>
        <w:t xml:space="preserve">    DatasetValuesCache(</w:t>
      </w:r>
    </w:p>
    <w:p>
      <w:pPr>
        <w:jc w:val="both"/>
      </w:pPr>
      <w:r>
        <w:t xml:space="preserve">      Caffeine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.expireAfterWrite(randomizedTTL(12.hours.inSeconds), TimeUnit.SECONDS)</w:t>
      </w:r>
    </w:p>
    <w:p>
      <w:pPr>
        <w:jc w:val="both"/>
      </w:pPr>
      <w:r>
        <w:t xml:space="preserve">        .maximumSize(DefaultCacheMaxKeys)</w:t>
      </w:r>
    </w:p>
    <w:p>
      <w:pPr>
        <w:jc w:val="both"/>
      </w:pPr>
      <w:r>
        <w:t xml:space="preserve">        .build[(_ &lt;: EntityId, DatasetId), Stitch[HydrationResponse[_]]]</w:t>
      </w:r>
    </w:p>
    <w:p>
      <w:pPr>
        <w:jc w:val="both"/>
      </w:pPr>
      <w:r>
        <w:t xml:space="preserve">        .asMap,</w:t>
      </w:r>
    </w:p>
    <w:p>
      <w:pPr>
        <w:jc w:val="both"/>
      </w:pPr>
      <w:r>
        <w:t xml:space="preserve">      datasetsToCache,</w:t>
      </w:r>
    </w:p>
    <w:p>
      <w:pPr>
        <w:jc w:val="both"/>
      </w:pPr>
      <w:r>
        <w:t xml:space="preserve">      DatasetCacheScope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dynamicFeatureStoreClient = DynamicFeatureStoreClient(</w:t>
      </w:r>
    </w:p>
    <w:p>
      <w:pPr>
        <w:jc w:val="both"/>
      </w:pPr>
      <w:r>
        <w:t xml:space="preserve">    clientConfig,</w:t>
      </w:r>
    </w:p>
    <w:p>
      <w:pPr>
        <w:jc w:val="both"/>
      </w:pPr>
      <w:r>
        <w:t xml:space="preserve">    stats,</w:t>
      </w:r>
    </w:p>
    <w:p>
      <w:pPr>
        <w:jc w:val="both"/>
      </w:pPr>
      <w:r>
        <w:t xml:space="preserve">    Set(datasetValuesCache)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adapter: IRecordOneToOneAdapter[PredictionRecord] =</w:t>
      </w:r>
    </w:p>
    <w:p>
      <w:pPr>
        <w:jc w:val="both"/>
      </w:pPr>
      <w:r>
        <w:t xml:space="preserve">    PredictionRecordAdapter.oneToOne(</w:t>
      </w:r>
    </w:p>
    <w:p>
      <w:pPr>
        <w:jc w:val="both"/>
      </w:pPr>
      <w:r>
        <w:t xml:space="preserve">      BoundFeatureSet(allFeatures),</w:t>
      </w:r>
    </w:p>
    <w:p>
      <w:pPr>
        <w:jc w:val="both"/>
      </w:pPr>
      <w:r>
        <w:t xml:space="preserve">      OnlineFeatureGenerationStats(stats)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targetUserId =&gt;</w:t>
      </w:r>
    </w:p>
    <w:p>
      <w:pPr>
        <w:jc w:val="both"/>
      </w:pPr>
      <w:r>
        <w:t xml:space="preserve">        val featureRequests = candidates.map { candidate =&gt;</w:t>
      </w:r>
    </w:p>
    <w:p>
      <w:pPr>
        <w:jc w:val="both"/>
      </w:pPr>
      <w:r>
        <w:t xml:space="preserve">          val userId = UserId(targetUserId)</w:t>
      </w:r>
    </w:p>
    <w:p>
      <w:pPr>
        <w:jc w:val="both"/>
      </w:pPr>
      <w:r>
        <w:t xml:space="preserve">          val userEntityId = UserEntity.withId(userId)</w:t>
      </w:r>
    </w:p>
    <w:p>
      <w:pPr>
        <w:jc w:val="both"/>
      </w:pPr>
      <w:r>
        <w:t xml:space="preserve">          val candidateEntityId = CandidateUserEntity.withId(UserId(candidate.id))</w:t>
      </w:r>
    </w:p>
    <w:p>
      <w:pPr>
        <w:jc w:val="both"/>
      </w:pPr>
      <w:r>
        <w:t xml:space="preserve">          val userCandidateEdgeEntityId =</w:t>
      </w:r>
    </w:p>
    <w:p>
      <w:pPr>
        <w:jc w:val="both"/>
      </w:pPr>
      <w:r>
        <w:t xml:space="preserve">            UserCandidateEntity.withId(EdgeEntityId(userId, UserId(candidate.id)))</w:t>
      </w:r>
    </w:p>
    <w:p>
      <w:pPr>
        <w:jc w:val="both"/>
      </w:pPr>
      <w:r>
        <w:t xml:space="preserve">          val similarToUserId = target.similarToUserIds.map(id =&gt; AuthorEntity.withId(UserId(id)))</w:t>
      </w:r>
    </w:p>
    <w:p>
      <w:pPr>
        <w:jc w:val="both"/>
      </w:pPr>
      <w:r>
        <w:t xml:space="preserve">          val topicProof = candidate.reason.flatMap(_.accountProof.flatMap(_.topicProof))</w:t>
      </w:r>
    </w:p>
    <w:p>
      <w:pPr>
        <w:jc w:val="both"/>
      </w:pPr>
      <w:r>
        <w:t xml:space="preserve">          val topicEntities = if (topicProof.isDefined) {</w:t>
      </w:r>
    </w:p>
    <w:p>
      <w:pPr>
        <w:jc w:val="both"/>
      </w:pPr>
      <w:r>
        <w:t xml:space="preserve">            hydrateFeaturesStats.counter("candidates_with_topic_proof").incr()</w:t>
      </w:r>
    </w:p>
    <w:p>
      <w:pPr>
        <w:jc w:val="both"/>
      </w:pPr>
      <w:r>
        <w:t xml:space="preserve">            val topicId = topicProof.get.topicId</w:t>
      </w:r>
    </w:p>
    <w:p>
      <w:pPr>
        <w:jc w:val="both"/>
      </w:pPr>
      <w:r>
        <w:t xml:space="preserve">            val topicEntityId = TopicEntity.withId(TopicId(topicId))</w:t>
      </w:r>
    </w:p>
    <w:p>
      <w:pPr>
        <w:jc w:val="both"/>
      </w:pPr>
      <w:r>
        <w:t xml:space="preserve">            val authorTopicEntityId =</w:t>
      </w:r>
    </w:p>
    <w:p>
      <w:pPr>
        <w:jc w:val="both"/>
      </w:pPr>
      <w:r>
        <w:t xml:space="preserve">              AuthorTopicEntity.withId(EdgeEntityId(UserId(candidate.id), TopicId(topicId)))</w:t>
      </w:r>
    </w:p>
    <w:p>
      <w:pPr>
        <w:jc w:val="both"/>
      </w:pPr>
      <w:r>
        <w:t xml:space="preserve">            Seq(topicEntityId, authorTopicEntityId)</w:t>
      </w:r>
    </w:p>
    <w:p>
      <w:pPr>
        <w:jc w:val="both"/>
      </w:pPr>
      <w:r>
        <w:t xml:space="preserve">          } else Nil</w:t>
      </w:r>
    </w:p>
    <w:p>
      <w:pPr>
        <w:jc w:val="both"/>
      </w:pPr>
      <w:r/>
    </w:p>
    <w:p>
      <w:pPr>
        <w:jc w:val="both"/>
      </w:pPr>
      <w:r>
        <w:t xml:space="preserve">          val candidateAlgorithmsWithScores = candidate.getAllAlgorithms</w:t>
      </w:r>
    </w:p>
    <w:p>
      <w:pPr>
        <w:jc w:val="both"/>
      </w:pPr>
      <w:r>
        <w:t xml:space="preserve">          val userWtfAlgEdgeEntities =</w:t>
      </w:r>
    </w:p>
    <w:p>
      <w:pPr>
        <w:jc w:val="both"/>
      </w:pPr>
      <w:r>
        <w:t xml:space="preserve">            candidateAlgorithmsWithScores.flatMap(algo =&gt; {</w:t>
      </w:r>
    </w:p>
    <w:p>
      <w:pPr>
        <w:jc w:val="both"/>
      </w:pPr>
      <w:r>
        <w:t xml:space="preserve">              val algoId = AlgorithmToFeedbackTokenMap.get(remapCandidateSource(algo))</w:t>
      </w:r>
    </w:p>
    <w:p>
      <w:pPr>
        <w:jc w:val="both"/>
      </w:pPr>
      <w:r>
        <w:t xml:space="preserve">              algoId.map(id =&gt;</w:t>
      </w:r>
    </w:p>
    <w:p>
      <w:pPr>
        <w:jc w:val="both"/>
      </w:pPr>
      <w:r>
        <w:t xml:space="preserve">                UserWtfAlgorithmEntity.withId(EdgeEntityId(userId, WtfAlgorithmId(id))))</w:t>
      </w:r>
    </w:p>
    <w:p>
      <w:pPr>
        <w:jc w:val="both"/>
      </w:pPr>
      <w:r>
        <w:t xml:space="preserve">            })</w:t>
      </w:r>
    </w:p>
    <w:p>
      <w:pPr>
        <w:jc w:val="both"/>
      </w:pPr>
      <w:r/>
    </w:p>
    <w:p>
      <w:pPr>
        <w:jc w:val="both"/>
      </w:pPr>
      <w:r>
        <w:t xml:space="preserve">          val entities = Seq(</w:t>
      </w:r>
    </w:p>
    <w:p>
      <w:pPr>
        <w:jc w:val="both"/>
      </w:pPr>
      <w:r>
        <w:t xml:space="preserve">            userEntityId,</w:t>
      </w:r>
    </w:p>
    <w:p>
      <w:pPr>
        <w:jc w:val="both"/>
      </w:pPr>
      <w:r>
        <w:t xml:space="preserve">            candidateEntityId,</w:t>
      </w:r>
    </w:p>
    <w:p>
      <w:pPr>
        <w:jc w:val="both"/>
      </w:pPr>
      <w:r>
        <w:t xml:space="preserve">            userCandidateEdgeEntityId) ++ similarToUserId ++ topicEntities ++ userWtfAlgEdgeEntities</w:t>
      </w:r>
    </w:p>
    <w:p>
      <w:pPr>
        <w:jc w:val="both"/>
      </w:pPr>
      <w:r>
        <w:t xml:space="preserve">          FeatureStoreRequest(entities)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predictionRecordsFut = dynamicFeatureStoreClient(featureRequests, target)</w:t>
      </w:r>
    </w:p>
    <w:p>
      <w:pPr>
        <w:jc w:val="both"/>
      </w:pPr>
      <w:r>
        <w:t xml:space="preserve">        val candidateFeatureMap = predictionRecordsFut.map { predictionRecords =&gt;</w:t>
      </w:r>
    </w:p>
    <w:p>
      <w:pPr>
        <w:jc w:val="both"/>
      </w:pPr>
      <w:r>
        <w:t xml:space="preserve">          // we can zip predictionRecords with candidates as the order is preserved in the client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    .zip(predictionRecords).map {</w:t>
      </w:r>
    </w:p>
    <w:p>
      <w:pPr>
        <w:jc w:val="both"/>
      </w:pPr>
      <w:r>
        <w:t xml:space="preserve">              case (candidate, predictionRecord) =&gt;</w:t>
      </w:r>
    </w:p>
    <w:p>
      <w:pPr>
        <w:jc w:val="both"/>
      </w:pPr>
      <w:r>
        <w:t xml:space="preserve">                candidate -&gt; adaptAdditionalFeaturesToDataRecord(</w:t>
      </w:r>
    </w:p>
    <w:p>
      <w:pPr>
        <w:jc w:val="both"/>
      </w:pPr>
      <w:r>
        <w:t xml:space="preserve">                  adapter.adaptToDataRecord(predictionRecord),</w:t>
      </w:r>
    </w:p>
    <w:p>
      <w:pPr>
        <w:jc w:val="both"/>
      </w:pPr>
      <w:r>
        <w:t xml:space="preserve">                  adapterStats,</w:t>
      </w:r>
    </w:p>
    <w:p>
      <w:pPr>
        <w:jc w:val="both"/>
      </w:pPr>
      <w:r>
        <w:t xml:space="preserve">                  FeatureStoreSource.featureAdapters)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.callFuture(candidateFeatureMap)</w:t>
      </w:r>
    </w:p>
    <w:p>
      <w:pPr>
        <w:jc w:val="both"/>
      </w:pPr>
      <w:r>
        <w:t xml:space="preserve">          .within(target.params(FeatureStoreSourceParams.GlobalFetchTimeout))(</w:t>
      </w:r>
    </w:p>
    <w:p>
      <w:pPr>
        <w:jc w:val="both"/>
      </w:pPr>
      <w:r>
        <w:t xml:space="preserve">            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Stitch.value(Map.empty[CandidateUser, DataRecord])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}.getOrElse(Stitch.value(Map.empty[CandidateUser, DataRecord]))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list of features that we will be fetching, even if we are only scribing but not scoring with them</w:t>
      </w:r>
    </w:p>
    <w:p>
      <w:pPr>
        <w:jc w:val="both"/>
      </w:pPr>
      <w:r>
        <w:t>object FeatureStoreSource {</w:t>
      </w:r>
    </w:p>
    <w:p>
      <w:pPr>
        <w:jc w:val="both"/>
      </w:pPr>
      <w:r/>
    </w:p>
    <w:p>
      <w:pPr>
        <w:jc w:val="both"/>
      </w:pPr>
      <w:r>
        <w:t xml:space="preserve">  private val DatasetCacheScope = "feature_store_local_cache"</w:t>
      </w:r>
    </w:p>
    <w:p>
      <w:pPr>
        <w:jc w:val="both"/>
      </w:pPr>
      <w:r>
        <w:t xml:space="preserve">  private val DefaultCacheMaxKeys = 70000</w:t>
      </w:r>
    </w:p>
    <w:p>
      <w:pPr>
        <w:jc w:val="both"/>
      </w:pPr>
      <w:r/>
    </w:p>
    <w:p>
      <w:pPr>
        <w:jc w:val="both"/>
      </w:pPr>
      <w:r>
        <w:t xml:space="preserve">  import FeatureStoreFeatures._</w:t>
      </w:r>
    </w:p>
    <w:p>
      <w:pPr>
        <w:jc w:val="both"/>
      </w:pPr>
      <w:r/>
    </w:p>
    <w:p>
      <w:pPr>
        <w:jc w:val="both"/>
      </w:pPr>
      <w:r>
        <w:t xml:space="preserve">  ///////////////////// ALL hydrated features /////////////////////</w:t>
      </w:r>
    </w:p>
    <w:p>
      <w:pPr>
        <w:jc w:val="both"/>
      </w:pPr>
      <w:r>
        <w:t xml:space="preserve">  val allFeatures: Set[BoundFeature[_ &lt;: EntityId, _]] =</w:t>
      </w:r>
    </w:p>
    <w:p>
      <w:pPr>
        <w:jc w:val="both"/>
      </w:pPr>
      <w:r>
        <w:t xml:space="preserve">    //target user</w:t>
      </w:r>
    </w:p>
    <w:p>
      <w:pPr>
        <w:jc w:val="both"/>
      </w:pPr>
      <w:r>
        <w:t xml:space="preserve">    targetUserFeatures ++</w:t>
      </w:r>
    </w:p>
    <w:p>
      <w:pPr>
        <w:jc w:val="both"/>
      </w:pPr>
      <w:r>
        <w:t xml:space="preserve">      targetUserUserAuthorUserStateRealTimeAggregatesFeature ++</w:t>
      </w:r>
    </w:p>
    <w:p>
      <w:pPr>
        <w:jc w:val="both"/>
      </w:pPr>
      <w:r>
        <w:t xml:space="preserve">      targetUserResurrectionFeatures ++</w:t>
      </w:r>
    </w:p>
    <w:p>
      <w:pPr>
        <w:jc w:val="both"/>
      </w:pPr>
      <w:r>
        <w:t xml:space="preserve">      targetUserWtfImpressionFeatures ++</w:t>
      </w:r>
    </w:p>
    <w:p>
      <w:pPr>
        <w:jc w:val="both"/>
      </w:pPr>
      <w:r>
        <w:t xml:space="preserve">      targetUserStatusFeatures ++</w:t>
      </w:r>
    </w:p>
    <w:p>
      <w:pPr>
        <w:jc w:val="both"/>
      </w:pPr>
      <w:r>
        <w:t xml:space="preserve">      targetUserMetricCountFeatures ++</w:t>
      </w:r>
    </w:p>
    <w:p>
      <w:pPr>
        <w:jc w:val="both"/>
      </w:pPr>
      <w:r>
        <w:t xml:space="preserve">      //candidate user</w:t>
      </w:r>
    </w:p>
    <w:p>
      <w:pPr>
        <w:jc w:val="both"/>
      </w:pPr>
      <w:r>
        <w:t xml:space="preserve">      candidateUserFeatures ++</w:t>
      </w:r>
    </w:p>
    <w:p>
      <w:pPr>
        <w:jc w:val="both"/>
      </w:pPr>
      <w:r>
        <w:t xml:space="preserve">      candidateUserResurrectionFeatures ++</w:t>
      </w:r>
    </w:p>
    <w:p>
      <w:pPr>
        <w:jc w:val="both"/>
      </w:pPr>
      <w:r>
        <w:t xml:space="preserve">      candidateUserAuthorRealTimeAggregateFeatures ++</w:t>
      </w:r>
    </w:p>
    <w:p>
      <w:pPr>
        <w:jc w:val="both"/>
      </w:pPr>
      <w:r>
        <w:t xml:space="preserve">      candidateUserStatusFeatures ++</w:t>
      </w:r>
    </w:p>
    <w:p>
      <w:pPr>
        <w:jc w:val="both"/>
      </w:pPr>
      <w:r>
        <w:t xml:space="preserve">      candidateUserMetricCountFeatures ++</w:t>
      </w:r>
    </w:p>
    <w:p>
      <w:pPr>
        <w:jc w:val="both"/>
      </w:pPr>
      <w:r>
        <w:t xml:space="preserve">      candidateUserTimelinesAuthorAggregateFeatures ++</w:t>
      </w:r>
    </w:p>
    <w:p>
      <w:pPr>
        <w:jc w:val="both"/>
      </w:pPr>
      <w:r>
        <w:t xml:space="preserve">      candidateUserClientFeatures ++</w:t>
      </w:r>
    </w:p>
    <w:p>
      <w:pPr>
        <w:jc w:val="both"/>
      </w:pPr>
      <w:r>
        <w:t xml:space="preserve">      //similar to user</w:t>
      </w:r>
    </w:p>
    <w:p>
      <w:pPr>
        <w:jc w:val="both"/>
      </w:pPr>
      <w:r>
        <w:t xml:space="preserve">      similarToUserFeatures ++</w:t>
      </w:r>
    </w:p>
    <w:p>
      <w:pPr>
        <w:jc w:val="both"/>
      </w:pPr>
      <w:r>
        <w:t xml:space="preserve">      similarToUserStatusFeatures ++</w:t>
      </w:r>
    </w:p>
    <w:p>
      <w:pPr>
        <w:jc w:val="both"/>
      </w:pPr>
      <w:r>
        <w:t xml:space="preserve">      similarToUserMetricCountFeatures ++</w:t>
      </w:r>
    </w:p>
    <w:p>
      <w:pPr>
        <w:jc w:val="both"/>
      </w:pPr>
      <w:r>
        <w:t xml:space="preserve">      similarToUserTimelinesAuthorAggregateFeatures ++</w:t>
      </w:r>
    </w:p>
    <w:p>
      <w:pPr>
        <w:jc w:val="both"/>
      </w:pPr>
      <w:r>
        <w:t xml:space="preserve">      //other</w:t>
      </w:r>
    </w:p>
    <w:p>
      <w:pPr>
        <w:jc w:val="both"/>
      </w:pPr>
      <w:r>
        <w:t xml:space="preserve">      userCandidateEdgeFeatures ++</w:t>
      </w:r>
    </w:p>
    <w:p>
      <w:pPr>
        <w:jc w:val="both"/>
      </w:pPr>
      <w:r>
        <w:t xml:space="preserve">      userCandidateWtfImpressionCandidateFeatures ++</w:t>
      </w:r>
    </w:p>
    <w:p>
      <w:pPr>
        <w:jc w:val="both"/>
      </w:pPr>
      <w:r>
        <w:t xml:space="preserve">      topicFeatures ++</w:t>
      </w:r>
    </w:p>
    <w:p>
      <w:pPr>
        <w:jc w:val="both"/>
      </w:pPr>
      <w:r>
        <w:t xml:space="preserve">      userWtfAlgorithmEdgeFeatures ++</w:t>
      </w:r>
    </w:p>
    <w:p>
      <w:pPr>
        <w:jc w:val="both"/>
      </w:pPr>
      <w:r>
        <w:t xml:space="preserve">      targetUserClientFeatures</w:t>
      </w:r>
    </w:p>
    <w:p>
      <w:pPr>
        <w:jc w:val="both"/>
      </w:pPr>
      <w:r/>
    </w:p>
    <w:p>
      <w:pPr>
        <w:jc w:val="both"/>
      </w:pPr>
      <w:r>
        <w:t xml:space="preserve">  val dynamicHydrationConfig: DynamicHydrationConfig[HasParams] =</w:t>
      </w:r>
    </w:p>
    <w:p>
      <w:pPr>
        <w:jc w:val="both"/>
      </w:pPr>
      <w:r>
        <w:t xml:space="preserve">    DynamicHydrationConfig(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BoundFeatureSet(topicAggregateFeatures),</w:t>
      </w:r>
    </w:p>
    <w:p>
      <w:pPr>
        <w:jc w:val="both"/>
      </w:pPr>
      <w:r>
        <w:t xml:space="preserve">          gate = HasParams.paramGate(FeatureStoreSourceParams.EnableTopicAggregateFeatures)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BoundFeatureSet(authorTopicFeatures),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.paramGate(FeatureStoreSourceParams.EnableSeparateClientForTimelinesAuthors).unary_! &amp;</w:t>
      </w:r>
    </w:p>
    <w:p>
      <w:pPr>
        <w:jc w:val="both"/>
      </w:pPr>
      <w:r>
        <w:t xml:space="preserve">              HasParams.paramGate(FeatureStoreSourceParams.EnableAuthorTopicAggregateFeatures)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BoundFeatureSet(userTopicFeatures),</w:t>
      </w:r>
    </w:p>
    <w:p>
      <w:pPr>
        <w:jc w:val="both"/>
      </w:pPr>
      <w:r>
        <w:t xml:space="preserve">          gate = HasParams.paramGate(FeatureStoreSourceParams.EnableUserTopicFeatures)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BoundFeatureSet(targetUserFeatures),</w:t>
      </w:r>
    </w:p>
    <w:p>
      <w:pPr>
        <w:jc w:val="both"/>
      </w:pPr>
      <w:r>
        <w:t xml:space="preserve">          gate = HasParams.paramGate(FeatureStoreSourceParams.EnableTargetUserFeatures)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BoundFeatureSet(targetUserUserAuthorUserStateRealTimeAggregatesFeature),</w:t>
      </w:r>
    </w:p>
    <w:p>
      <w:pPr>
        <w:jc w:val="both"/>
      </w:pPr>
      <w:r>
        <w:t xml:space="preserve">          gate = HasParams.paramGate(</w:t>
      </w:r>
    </w:p>
    <w:p>
      <w:pPr>
        <w:jc w:val="both"/>
      </w:pPr>
      <w:r>
        <w:t xml:space="preserve">            FeatureStoreSourceParams.EnableTargetUserUserAuthorUserStateRealTimeAggregatesFeature)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BoundFeatureSet(targetUserResurrectionFeatures),</w:t>
      </w:r>
    </w:p>
    <w:p>
      <w:pPr>
        <w:jc w:val="both"/>
      </w:pPr>
      <w:r>
        <w:t xml:space="preserve">          gate = HasParams.paramGate(FeatureStoreSourceParams.EnableTargetUserResurrectionFeatures)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BoundFeatureSet(targetUserWtfImpressionFeatures),</w:t>
      </w:r>
    </w:p>
    <w:p>
      <w:pPr>
        <w:jc w:val="both"/>
      </w:pPr>
      <w:r>
        <w:t xml:space="preserve">          gate = HasParams.paramGate(FeatureStoreSourceParams.EnableTargetUserWtfImpressionFeatures)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BoundFeatureSet(targetUserStatusFeatures),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HasParams.paramGate(FeatureStoreSourceParams.EnableSeparateClientForGizmoduck).unary_! &amp;</w:t>
      </w:r>
    </w:p>
    <w:p>
      <w:pPr>
        <w:jc w:val="both"/>
      </w:pPr>
      <w:r>
        <w:t xml:space="preserve">              HasParams.paramGate(FeatureStoreSourceParams.EnableTargetUserFeatures)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BoundFeatureSet(targetUserMetricCountFeatures),</w:t>
      </w:r>
    </w:p>
    <w:p>
      <w:pPr>
        <w:jc w:val="both"/>
      </w:pPr>
      <w:r>
        <w:t xml:space="preserve">          gate = HasParams</w:t>
      </w:r>
    </w:p>
    <w:p>
      <w:pPr>
        <w:jc w:val="both"/>
      </w:pPr>
      <w:r>
        <w:t xml:space="preserve">            .paramGate(</w:t>
      </w:r>
    </w:p>
    <w:p>
      <w:pPr>
        <w:jc w:val="both"/>
      </w:pPr>
      <w:r>
        <w:t xml:space="preserve">              FeatureStoreSourceParams.EnableSeparateClientForMetricCenterUserCounting).unary_! &amp;</w:t>
      </w:r>
    </w:p>
    <w:p>
      <w:pPr>
        <w:jc w:val="both"/>
      </w:pPr>
      <w:r>
        <w:t xml:space="preserve">            HasParams.paramGate(FeatureStoreSourceParams.EnableTargetUserFeatures)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BoundFeatureSet(candidateUserFeatures),</w:t>
      </w:r>
    </w:p>
    <w:p>
      <w:pPr>
        <w:jc w:val="both"/>
      </w:pPr>
      <w:r>
        <w:t xml:space="preserve">          gate = HasParams.paramGate(FeatureStoreSourceParams.EnableCandidateUserFeatures)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BoundFeatureSet(candidateUserAuthorRealTimeAggregateFeatures),</w:t>
      </w:r>
    </w:p>
    <w:p>
      <w:pPr>
        <w:jc w:val="both"/>
      </w:pPr>
      <w:r>
        <w:t xml:space="preserve">          gate = HasParams.paramGate(</w:t>
      </w:r>
    </w:p>
    <w:p>
      <w:pPr>
        <w:jc w:val="both"/>
      </w:pPr>
      <w:r>
        <w:t xml:space="preserve">            FeatureStoreSourceParams.EnableCandidateUserAuthorRealTimeAggregateFeatures)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BoundFeatureSet(candidateUserResurrectionFeatures),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HasParams.paramGate(FeatureStoreSourceParams.EnableCandidateUserResurrectionFeatures)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BoundFeatureSet(candidateUserStatusFeatures),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HasParams.paramGate(FeatureStoreSourceParams.EnableSeparateClientForGizmoduck).unary_! &amp;</w:t>
      </w:r>
    </w:p>
    <w:p>
      <w:pPr>
        <w:jc w:val="both"/>
      </w:pPr>
      <w:r>
        <w:t xml:space="preserve">              HasParams.paramGate(FeatureStoreSourceParams.EnableCandidateUserFeatures)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BoundFeatureSet(candidateUserTimelinesAuthorAggregateFeatures),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.paramGate(FeatureStoreSourceParams.EnableSeparateClientForTimelinesAuthors).unary_! &amp;</w:t>
      </w:r>
    </w:p>
    <w:p>
      <w:pPr>
        <w:jc w:val="both"/>
      </w:pPr>
      <w:r>
        <w:t xml:space="preserve">              HasParams.paramGate(</w:t>
      </w:r>
    </w:p>
    <w:p>
      <w:pPr>
        <w:jc w:val="both"/>
      </w:pPr>
      <w:r>
        <w:t xml:space="preserve">                FeatureStoreSourceParams.EnableCandidateUserTimelinesAuthorAggregateFeatures)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BoundFeatureSet(candidateUserMetricCountFeatures),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</w:t>
      </w:r>
    </w:p>
    <w:p>
      <w:pPr>
        <w:jc w:val="both"/>
      </w:pPr>
      <w:r>
        <w:t xml:space="preserve">                FeatureStoreSourceParams.EnableSeparateClientForMetricCenterUserCounting).unary_! &amp;</w:t>
      </w:r>
    </w:p>
    <w:p>
      <w:pPr>
        <w:jc w:val="both"/>
      </w:pPr>
      <w:r>
        <w:t xml:space="preserve">              HasParams.paramGate(FeatureStoreSourceParams.EnableCandidateUserFeatures)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BoundFeatureSet(userCandidateEdgeFeatures),</w:t>
      </w:r>
    </w:p>
    <w:p>
      <w:pPr>
        <w:jc w:val="both"/>
      </w:pPr>
      <w:r>
        <w:t xml:space="preserve">          gate = HasParams.paramGate(FeatureStoreSourceParams.EnableUserCandidateEdgeFeatures)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BoundFeatureSet(userCandidateWtfImpressionCandidateFeatures),</w:t>
      </w:r>
    </w:p>
    <w:p>
      <w:pPr>
        <w:jc w:val="both"/>
      </w:pPr>
      <w:r>
        <w:t xml:space="preserve">          gate = HasParams.paramGate(</w:t>
      </w:r>
    </w:p>
    <w:p>
      <w:pPr>
        <w:jc w:val="both"/>
      </w:pPr>
      <w:r>
        <w:t xml:space="preserve">            FeatureStoreSourceParams.EnableUserCandidateWtfImpressionCandidateFeatures)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BoundFeatureSet(userWtfAlgorithmEdgeFeatures),</w:t>
      </w:r>
    </w:p>
    <w:p>
      <w:pPr>
        <w:jc w:val="both"/>
      </w:pPr>
      <w:r>
        <w:t xml:space="preserve">          gate = HasParams.paramGate(FeatureStoreSourceParams.EnableUserWtfAlgEdgeFeatures)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BoundFeatureSet(similarToUserFeatures),</w:t>
      </w:r>
    </w:p>
    <w:p>
      <w:pPr>
        <w:jc w:val="both"/>
      </w:pPr>
      <w:r>
        <w:t xml:space="preserve">          gate =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BoundFeatureSet(similarToUserStatusFeatures),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HasParams.paramGate(FeatureStoreSourceParams.EnableSeparateClientForGizmoduck).unary_! &amp;</w:t>
      </w:r>
    </w:p>
    <w:p>
      <w:pPr>
        <w:jc w:val="both"/>
      </w:pPr>
      <w:r>
        <w:t xml:space="preserve">             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BoundFeatureSet(similarToUserTimelinesAuthorAggregateFeatures),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.paramGate(FeatureStoreSourceParams.EnableSeparateClientForTimelinesAuthors).unary_! &amp;</w:t>
      </w:r>
    </w:p>
    <w:p>
      <w:pPr>
        <w:jc w:val="both"/>
      </w:pPr>
      <w:r>
        <w:t xml:space="preserve">             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BoundFeatureSet(similarToUserMetricCountFeatures),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</w:t>
      </w:r>
    </w:p>
    <w:p>
      <w:pPr>
        <w:jc w:val="both"/>
      </w:pPr>
      <w:r>
        <w:t xml:space="preserve">                FeatureStoreSourceParams.EnableSeparateClientForMetricCenterUserCounting).unary_! &amp;</w:t>
      </w:r>
    </w:p>
    <w:p>
      <w:pPr>
        <w:jc w:val="both"/>
      </w:pPr>
      <w:r>
        <w:t xml:space="preserve">             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BoundFeatureSet(candidateUserClientFeatures),</w:t>
      </w:r>
    </w:p>
    <w:p>
      <w:pPr>
        <w:jc w:val="both"/>
      </w:pPr>
      <w:r>
        <w:t xml:space="preserve">          gate = HasParams.paramGate(FeatureStoreSourceParams.EnableCandidateClientFeatures)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BoundFeatureSet(targetUserClientFeatures),</w:t>
      </w:r>
    </w:p>
    <w:p>
      <w:pPr>
        <w:jc w:val="both"/>
      </w:pPr>
      <w:r>
        <w:t xml:space="preserve">          gate = HasParams.paramGate(FeatureStoreSourceParams.EnableUserClientFeatures)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for calibrating features, e.g. add log transformed topic features</w:t>
      </w:r>
    </w:p>
    <w:p>
      <w:pPr>
        <w:jc w:val="both"/>
      </w:pPr>
      <w:r>
        <w:t xml:space="preserve">  val featureAdapters: Seq[FeatureStoreAdapter] = Seq(</w:t>
      </w:r>
    </w:p>
    <w:p>
      <w:pPr>
        <w:jc w:val="both"/>
      </w:pPr>
      <w:r>
        <w:t xml:space="preserve">    CandidateTopicEngagementRealTimeAggregatesAdapter,</w:t>
      </w:r>
    </w:p>
    <w:p>
      <w:pPr>
        <w:jc w:val="both"/>
      </w:pPr>
      <w:r>
        <w:t xml:space="preserve">    CandidateTopicNegativeEngagementUserStateRealTimeAggregatesAdapter,</w:t>
      </w:r>
    </w:p>
    <w:p>
      <w:pPr>
        <w:jc w:val="both"/>
      </w:pPr>
      <w:r>
        <w:t xml:space="preserve">    CandidateTopicEngagementUserStateRealTimeAggregatesAdapter,</w:t>
      </w:r>
    </w:p>
    <w:p>
      <w:pPr>
        <w:jc w:val="both"/>
      </w:pPr>
      <w:r>
        <w:t xml:space="preserve">    CandidateAuthorTopicAggregatesAdapter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additionalFeatureContext: FeatureContext = FeatureContext.merge(</w:t>
      </w:r>
    </w:p>
    <w:p>
      <w:pPr>
        <w:jc w:val="both"/>
      </w:pPr>
      <w:r>
        <w:t xml:space="preserve">    featureAdapters</w:t>
      </w:r>
    </w:p>
    <w:p>
      <w:pPr>
        <w:jc w:val="both"/>
      </w:pPr>
      <w:r>
        <w:t xml:space="preserve">      .foldRight(new FeatureContext())((adapter, context) =&gt;</w:t>
      </w:r>
    </w:p>
    <w:p>
      <w:pPr>
        <w:jc w:val="both"/>
      </w:pPr>
      <w:r>
        <w:t xml:space="preserve">        context</w:t>
      </w:r>
    </w:p>
    <w:p>
      <w:pPr>
        <w:jc w:val="both"/>
      </w:pPr>
      <w:r>
        <w:t xml:space="preserve">          .addFeatures(adapter.getFeatureContext))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getFeatureContext: FeatureContext =</w:t>
      </w:r>
    </w:p>
    <w:p>
      <w:pPr>
        <w:jc w:val="both"/>
      </w:pPr>
      <w:r>
        <w:t xml:space="preserve">    BoundFeatureSet(allFeatures).toFeatureContext</w:t>
      </w:r>
    </w:p>
    <w:p>
      <w:pPr>
        <w:jc w:val="both"/>
      </w:pPr>
      <w:r>
        <w:t xml:space="preserve">      .addFeatures(additionalFeatureContext)</w:t>
      </w:r>
    </w:p>
    <w:p>
      <w:pPr>
        <w:jc w:val="both"/>
      </w:pPr>
      <w:r>
        <w:t xml:space="preserve">      // The below are aggregated features that are aggregated for a second time over multiple keys.</w:t>
      </w:r>
    </w:p>
    <w:p>
      <w:pPr>
        <w:jc w:val="both"/>
      </w:pPr>
      <w:r>
        <w:t xml:space="preserve">      .addFeatures(maxSumAvgAggregatedFeatureContext)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