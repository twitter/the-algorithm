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import com.twitter.follow_recommendations.thriftscala.DebugDataRecord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scala.collection.convert.ImplicitConversions._</w:t>
      </w:r>
    </w:p>
    <w:p>
      <w:pPr>
        <w:jc w:val="both"/>
      </w:pPr>
      <w:r/>
    </w:p>
    <w:p>
      <w:pPr>
        <w:jc w:val="both"/>
      </w:pPr>
      <w:r>
        <w:t>// contains the standard dataRecord struct, and the debug version if required</w:t>
      </w:r>
    </w:p>
    <w:p>
      <w:pPr>
        <w:jc w:val="both"/>
      </w:pPr>
      <w:r>
        <w:t>case class RichDataRecord(</w:t>
      </w:r>
    </w:p>
    <w:p>
      <w:pPr>
        <w:jc w:val="both"/>
      </w:pPr>
      <w:r>
        <w:t xml:space="preserve">  dataRecord: Option[DataRecord] = None,</w:t>
      </w:r>
    </w:p>
    <w:p>
      <w:pPr>
        <w:jc w:val="both"/>
      </w:pPr>
      <w:r>
        <w:t xml:space="preserve">  debugDataRecord: Option[DebugDataRecord] = None,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trait HasDataRecord extends Logging {</w:t>
      </w:r>
    </w:p>
    <w:p>
      <w:pPr>
        <w:jc w:val="both"/>
      </w:pPr>
      <w:r>
        <w:t xml:space="preserve">  def dataRecord: Option[RichDataRecord]</w:t>
      </w:r>
    </w:p>
    <w:p>
      <w:pPr>
        <w:jc w:val="both"/>
      </w:pPr>
      <w:r/>
    </w:p>
    <w:p>
      <w:pPr>
        <w:jc w:val="both"/>
      </w:pPr>
      <w:r>
        <w:t xml:space="preserve">  def toDebugDataRecord(dr: DataRecord, featureContext: FeatureContext): DebugDataRecord = {</w:t>
      </w:r>
    </w:p>
    <w:p>
      <w:pPr>
        <w:jc w:val="both"/>
      </w:pPr>
      <w:r/>
    </w:p>
    <w:p>
      <w:pPr>
        <w:jc w:val="both"/>
      </w:pPr>
      <w:r>
        <w:t xml:space="preserve">    val binaryFeatures: Option[Set[String]] = if (dr.isSetBinaryFeatures) {</w:t>
      </w:r>
    </w:p>
    <w:p>
      <w:pPr>
        <w:jc w:val="both"/>
      </w:pPr>
      <w:r>
        <w:t xml:space="preserve">      Some(dr.getBinaryFeatures.flatMap { id =&gt;</w:t>
      </w:r>
    </w:p>
    <w:p>
      <w:pPr>
        <w:jc w:val="both"/>
      </w:pPr>
      <w:r>
        <w:t xml:space="preserve">        Try(featureContext.getFeature(id).getFeatureName).toOption</w:t>
      </w:r>
    </w:p>
    <w:p>
      <w:pPr>
        <w:jc w:val="both"/>
      </w:pPr>
      <w:r>
        <w:t xml:space="preserve">      }.toSet)</w:t>
      </w:r>
    </w:p>
    <w:p>
      <w:pPr>
        <w:jc w:val="both"/>
      </w:pPr>
      <w:r>
        <w:t xml:space="preserve">    } else None</w:t>
      </w:r>
    </w:p>
    <w:p>
      <w:pPr>
        <w:jc w:val="both"/>
      </w:pPr>
      <w:r/>
    </w:p>
    <w:p>
      <w:pPr>
        <w:jc w:val="both"/>
      </w:pPr>
      <w:r>
        <w:t xml:space="preserve">    val continuousFeatures: Option[Map[String, Double]] = if (dr.isSetContinuousFeatures) {</w:t>
      </w:r>
    </w:p>
    <w:p>
      <w:pPr>
        <w:jc w:val="both"/>
      </w:pPr>
      <w:r>
        <w:t xml:space="preserve">      Some(dr.getContinuousFeatures.flatMap {</w:t>
      </w:r>
    </w:p>
    <w:p>
      <w:pPr>
        <w:jc w:val="both"/>
      </w:pPr>
      <w:r>
        <w:t xml:space="preserve">        case (id, value) =&gt;</w:t>
      </w:r>
    </w:p>
    <w:p>
      <w:pPr>
        <w:jc w:val="both"/>
      </w:pPr>
      <w:r>
        <w:t xml:space="preserve">          Try(featureContext.getFeature(id).getFeatureName).toOption.map { id =&gt;</w:t>
      </w:r>
    </w:p>
    <w:p>
      <w:pPr>
        <w:jc w:val="both"/>
      </w:pPr>
      <w:r>
        <w:t xml:space="preserve">            id -&gt; value.toDouble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}.toMap)</w:t>
      </w:r>
    </w:p>
    <w:p>
      <w:pPr>
        <w:jc w:val="both"/>
      </w:pPr>
      <w:r>
        <w:t xml:space="preserve">    } else None</w:t>
      </w:r>
    </w:p>
    <w:p>
      <w:pPr>
        <w:jc w:val="both"/>
      </w:pPr>
      <w:r/>
    </w:p>
    <w:p>
      <w:pPr>
        <w:jc w:val="both"/>
      </w:pPr>
      <w:r>
        <w:t xml:space="preserve">    val discreteFeatures: Option[Map[String, Long]] = if (dr.isSetDiscreteFeatures) {</w:t>
      </w:r>
    </w:p>
    <w:p>
      <w:pPr>
        <w:jc w:val="both"/>
      </w:pPr>
      <w:r>
        <w:t xml:space="preserve">      Some(dr.getDiscreteFeatures.flatMap {</w:t>
      </w:r>
    </w:p>
    <w:p>
      <w:pPr>
        <w:jc w:val="both"/>
      </w:pPr>
      <w:r>
        <w:t xml:space="preserve">        case (id, value) =&gt;</w:t>
      </w:r>
    </w:p>
    <w:p>
      <w:pPr>
        <w:jc w:val="both"/>
      </w:pPr>
      <w:r>
        <w:t xml:space="preserve">          Try(featureContext.getFeature(id).getFeatureName).toOption.map { id =&gt;</w:t>
      </w:r>
    </w:p>
    <w:p>
      <w:pPr>
        <w:jc w:val="both"/>
      </w:pPr>
      <w:r>
        <w:t xml:space="preserve">            id -&gt; value.toLong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}.toMap)</w:t>
      </w:r>
    </w:p>
    <w:p>
      <w:pPr>
        <w:jc w:val="both"/>
      </w:pPr>
      <w:r>
        <w:t xml:space="preserve">    } else None</w:t>
      </w:r>
    </w:p>
    <w:p>
      <w:pPr>
        <w:jc w:val="both"/>
      </w:pPr>
      <w:r/>
    </w:p>
    <w:p>
      <w:pPr>
        <w:jc w:val="both"/>
      </w:pPr>
      <w:r>
        <w:t xml:space="preserve">    val stringFeatures: Option[Map[String, String]] = if (dr.isSetStringFeatures) {</w:t>
      </w:r>
    </w:p>
    <w:p>
      <w:pPr>
        <w:jc w:val="both"/>
      </w:pPr>
      <w:r>
        <w:t xml:space="preserve">      Some(dr.getStringFeatures.flatMap {</w:t>
      </w:r>
    </w:p>
    <w:p>
      <w:pPr>
        <w:jc w:val="both"/>
      </w:pPr>
      <w:r>
        <w:t xml:space="preserve">        case (id, value) =&gt;</w:t>
      </w:r>
    </w:p>
    <w:p>
      <w:pPr>
        <w:jc w:val="both"/>
      </w:pPr>
      <w:r>
        <w:t xml:space="preserve">          Try(featureContext.getFeature(id).getFeatureName).toOption.map { id =&gt;</w:t>
      </w:r>
    </w:p>
    <w:p>
      <w:pPr>
        <w:jc w:val="both"/>
      </w:pPr>
      <w:r>
        <w:t xml:space="preserve">            id -&gt; value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}.toMap)</w:t>
      </w:r>
    </w:p>
    <w:p>
      <w:pPr>
        <w:jc w:val="both"/>
      </w:pPr>
      <w:r>
        <w:t xml:space="preserve">    } else None</w:t>
      </w:r>
    </w:p>
    <w:p>
      <w:pPr>
        <w:jc w:val="both"/>
      </w:pPr>
      <w:r/>
    </w:p>
    <w:p>
      <w:pPr>
        <w:jc w:val="both"/>
      </w:pPr>
      <w:r>
        <w:t xml:space="preserve">    val sparseBinaryFeatures: Option[Map[String, Set[String]]] = if (dr.isSetSparseBinaryFeatures) {</w:t>
      </w:r>
    </w:p>
    <w:p>
      <w:pPr>
        <w:jc w:val="both"/>
      </w:pPr>
      <w:r>
        <w:t xml:space="preserve">      Some(dr.getSparseBinaryFeatures.flatMap {</w:t>
      </w:r>
    </w:p>
    <w:p>
      <w:pPr>
        <w:jc w:val="both"/>
      </w:pPr>
      <w:r>
        <w:t xml:space="preserve">        case (id, values) =&gt;</w:t>
      </w:r>
    </w:p>
    <w:p>
      <w:pPr>
        <w:jc w:val="both"/>
      </w:pPr>
      <w:r>
        <w:t xml:space="preserve">          Try(featureContext.getFeature(id).getFeatureName).toOption.map { id =&gt;</w:t>
      </w:r>
    </w:p>
    <w:p>
      <w:pPr>
        <w:jc w:val="both"/>
      </w:pPr>
      <w:r>
        <w:t xml:space="preserve">            id -&gt; values.toSet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}.toMap)</w:t>
      </w:r>
    </w:p>
    <w:p>
      <w:pPr>
        <w:jc w:val="both"/>
      </w:pPr>
      <w:r>
        <w:t xml:space="preserve">    } else None</w:t>
      </w:r>
    </w:p>
    <w:p>
      <w:pPr>
        <w:jc w:val="both"/>
      </w:pPr>
      <w:r/>
    </w:p>
    <w:p>
      <w:pPr>
        <w:jc w:val="both"/>
      </w:pPr>
      <w:r>
        <w:t xml:space="preserve">    val sparseContinuousFeatures: Option[Map[String, Map[String, Double]]] =</w:t>
      </w:r>
    </w:p>
    <w:p>
      <w:pPr>
        <w:jc w:val="both"/>
      </w:pPr>
      <w:r>
        <w:t xml:space="preserve">      if (dr.isSetSparseContinuousFeatures) {</w:t>
      </w:r>
    </w:p>
    <w:p>
      <w:pPr>
        <w:jc w:val="both"/>
      </w:pPr>
      <w:r>
        <w:t xml:space="preserve">        Some(dr.getSparseContinuousFeatures.flatMap {</w:t>
      </w:r>
    </w:p>
    <w:p>
      <w:pPr>
        <w:jc w:val="both"/>
      </w:pPr>
      <w:r>
        <w:t xml:space="preserve">          case (id, values) =&gt;</w:t>
      </w:r>
    </w:p>
    <w:p>
      <w:pPr>
        <w:jc w:val="both"/>
      </w:pPr>
      <w:r>
        <w:t xml:space="preserve">            Try(featureContext.getFeature(id).getFeatureName).toOption.map { id =&gt;</w:t>
      </w:r>
    </w:p>
    <w:p>
      <w:pPr>
        <w:jc w:val="both"/>
      </w:pPr>
      <w:r>
        <w:t xml:space="preserve">              id -&gt; values.map {</w:t>
      </w:r>
    </w:p>
    <w:p>
      <w:pPr>
        <w:jc w:val="both"/>
      </w:pPr>
      <w:r>
        <w:t xml:space="preserve">                case (str, value) =&gt;</w:t>
      </w:r>
    </w:p>
    <w:p>
      <w:pPr>
        <w:jc w:val="both"/>
      </w:pPr>
      <w:r>
        <w:t xml:space="preserve">                  str -&gt; value.toDouble</w:t>
      </w:r>
    </w:p>
    <w:p>
      <w:pPr>
        <w:jc w:val="both"/>
      </w:pPr>
      <w:r>
        <w:t xml:space="preserve">              }.toMap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}.toMap)</w:t>
      </w:r>
    </w:p>
    <w:p>
      <w:pPr>
        <w:jc w:val="both"/>
      </w:pPr>
      <w:r>
        <w:t xml:space="preserve">      } else None</w:t>
      </w:r>
    </w:p>
    <w:p>
      <w:pPr>
        <w:jc w:val="both"/>
      </w:pPr>
      <w:r/>
    </w:p>
    <w:p>
      <w:pPr>
        <w:jc w:val="both"/>
      </w:pPr>
      <w:r>
        <w:t xml:space="preserve">    DebugDataRecord(</w:t>
      </w:r>
    </w:p>
    <w:p>
      <w:pPr>
        <w:jc w:val="both"/>
      </w:pPr>
      <w:r>
        <w:t xml:space="preserve">      binaryFeatures = binaryFeatures,</w:t>
      </w:r>
    </w:p>
    <w:p>
      <w:pPr>
        <w:jc w:val="both"/>
      </w:pPr>
      <w:r>
        <w:t xml:space="preserve">      continuousFeatures = continuousFeatures,</w:t>
      </w:r>
    </w:p>
    <w:p>
      <w:pPr>
        <w:jc w:val="both"/>
      </w:pPr>
      <w:r>
        <w:t xml:space="preserve">      discreteFeatures = discreteFeatures,</w:t>
      </w:r>
    </w:p>
    <w:p>
      <w:pPr>
        <w:jc w:val="both"/>
      </w:pPr>
      <w:r>
        <w:t xml:space="preserve">      stringFeatures = stringFeatures,</w:t>
      </w:r>
    </w:p>
    <w:p>
      <w:pPr>
        <w:jc w:val="both"/>
      </w:pPr>
      <w:r>
        <w:t xml:space="preserve">      sparseBinaryFeatures = sparseBinaryFeatures,</w:t>
      </w:r>
    </w:p>
    <w:p>
      <w:pPr>
        <w:jc w:val="both"/>
      </w:pPr>
      <w:r>
        <w:t xml:space="preserve">      sparseContinuousFeatures = sparseContinuousFeatures,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