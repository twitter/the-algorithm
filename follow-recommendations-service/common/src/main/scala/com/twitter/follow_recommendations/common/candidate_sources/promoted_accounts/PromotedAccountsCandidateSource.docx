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com.twitter.follow_recommendations.common.candidate_sources.promoted_accounts</w:t>
      </w:r>
    </w:p>
    <w:p>
      <w:pPr>
        <w:jc w:val="both"/>
      </w:pPr>
      <w:r/>
    </w:p>
    <w:p>
      <w:pPr>
        <w:jc w:val="both"/>
      </w:pPr>
      <w:r>
        <w:t>import com.twitter.adserver.thriftscala.AdServerException</w:t>
      </w:r>
    </w:p>
    <w:p>
      <w:pPr>
        <w:jc w:val="both"/>
      </w:pPr>
      <w:r>
        <w:t>import com.twitter.adserver.{thriftscala =&gt; adthrift}</w:t>
      </w:r>
    </w:p>
    <w:p>
      <w:pPr>
        <w:jc w:val="both"/>
      </w:pPr>
      <w:r>
        <w:t>import com.twitter.finagle.TimeoutException</w:t>
      </w:r>
    </w:p>
    <w:p>
      <w:pPr>
        <w:jc w:val="both"/>
      </w:pPr>
      <w:r>
        <w:t>import com.twitter.finagle.stats.Counter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com.twitter.follow_recommendations.common.clients.adserver.AdRequest</w:t>
      </w:r>
    </w:p>
    <w:p>
      <w:pPr>
        <w:jc w:val="both"/>
      </w:pPr>
      <w:r>
        <w:t>import com.twitter.follow_recommendations.common.clients.adserver.AdserverClient</w:t>
      </w:r>
    </w:p>
    <w:p>
      <w:pPr>
        <w:jc w:val="both"/>
      </w:pPr>
      <w:r>
        <w:t>import com.twitter.follow_recommendations.common.clients.socialgraph.SocialGraphClient</w:t>
      </w:r>
    </w:p>
    <w:p>
      <w:pPr>
        <w:jc w:val="both"/>
      </w:pPr>
      <w:r>
        <w:t>import com.twitter.follow_recommendations.common.models.FollowProof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com.twitter.inject.Logging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case class PromotedCandidateUser(</w:t>
      </w:r>
    </w:p>
    <w:p>
      <w:pPr>
        <w:jc w:val="both"/>
      </w:pPr>
      <w:r>
        <w:t xml:space="preserve">  id: Long,</w:t>
      </w:r>
    </w:p>
    <w:p>
      <w:pPr>
        <w:jc w:val="both"/>
      </w:pPr>
      <w:r>
        <w:t xml:space="preserve">  position: Int,</w:t>
      </w:r>
    </w:p>
    <w:p>
      <w:pPr>
        <w:jc w:val="both"/>
      </w:pPr>
      <w:r>
        <w:t xml:space="preserve">  adImpression: adthrift.AdImpression,</w:t>
      </w:r>
    </w:p>
    <w:p>
      <w:pPr>
        <w:jc w:val="both"/>
      </w:pPr>
      <w:r>
        <w:t xml:space="preserve">  followProof: FollowProof,</w:t>
      </w:r>
    </w:p>
    <w:p>
      <w:pPr>
        <w:jc w:val="both"/>
      </w:pPr>
      <w:r>
        <w:t xml:space="preserve">  primaryCandidateSource: Option[CandidateSourceIdentifier])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PromotedAccountsCandidateSource @Inject() (</w:t>
      </w:r>
    </w:p>
    <w:p>
      <w:pPr>
        <w:jc w:val="both"/>
      </w:pPr>
      <w:r>
        <w:t xml:space="preserve">  adserverClient: AdserverClient,</w:t>
      </w:r>
    </w:p>
    <w:p>
      <w:pPr>
        <w:jc w:val="both"/>
      </w:pPr>
      <w:r>
        <w:t xml:space="preserve">  sgsClient: SocialGraphClient,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CandidateSource[AdRequest, PromotedCandidateUser]</w:t>
      </w:r>
    </w:p>
    <w:p>
      <w:pPr>
        <w:jc w:val="both"/>
      </w:pPr>
      <w:r>
        <w:t xml:space="preserve">    with Logging {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</w:t>
      </w:r>
    </w:p>
    <w:p>
      <w:pPr>
        <w:jc w:val="both"/>
      </w:pPr>
      <w:r>
        <w:t xml:space="preserve">    PromotedAccountsCandidateSource.Identifier</w:t>
      </w:r>
    </w:p>
    <w:p>
      <w:pPr>
        <w:jc w:val="both"/>
      </w:pPr>
      <w:r/>
    </w:p>
    <w:p>
      <w:pPr>
        <w:jc w:val="both"/>
      </w:pPr>
      <w:r>
        <w:t xml:space="preserve">  val stats: StatsReceiver = statsReceiver.scope(identifier.name)</w:t>
      </w:r>
    </w:p>
    <w:p>
      <w:pPr>
        <w:jc w:val="both"/>
      </w:pPr>
      <w:r>
        <w:t xml:space="preserve">  val failureStat: StatsReceiver = stats.scope("failures")</w:t>
      </w:r>
    </w:p>
    <w:p>
      <w:pPr>
        <w:jc w:val="both"/>
      </w:pPr>
      <w:r>
        <w:t xml:space="preserve">  val adServerExceptionsCounter: Counter = failureStat.counter("AdServerException")</w:t>
      </w:r>
    </w:p>
    <w:p>
      <w:pPr>
        <w:jc w:val="both"/>
      </w:pPr>
      <w:r>
        <w:t xml:space="preserve">  val timeoutCounter: Counter = failureStat.counter("TimeoutException")</w:t>
      </w:r>
    </w:p>
    <w:p>
      <w:pPr>
        <w:jc w:val="both"/>
      </w:pPr>
      <w:r/>
    </w:p>
    <w:p>
      <w:pPr>
        <w:jc w:val="both"/>
      </w:pPr>
      <w:r>
        <w:t xml:space="preserve">  def apply(request: AdRequest): Stitch[Seq[PromotedCandidateUser]] = {</w:t>
      </w:r>
    </w:p>
    <w:p>
      <w:pPr>
        <w:jc w:val="both"/>
      </w:pPr>
      <w:r>
        <w:t xml:space="preserve">    adserverClient</w:t>
      </w:r>
    </w:p>
    <w:p>
      <w:pPr>
        <w:jc w:val="both"/>
      </w:pPr>
      <w:r>
        <w:t xml:space="preserve">      .getAdImpressions(request)</w:t>
      </w:r>
    </w:p>
    <w:p>
      <w:pPr>
        <w:jc w:val="both"/>
      </w:pPr>
      <w:r>
        <w:t xml:space="preserve">      .rescue {</w:t>
      </w:r>
    </w:p>
    <w:p>
      <w:pPr>
        <w:jc w:val="both"/>
      </w:pPr>
      <w:r>
        <w:t xml:space="preserve">        case e: TimeoutException =&gt;</w:t>
      </w:r>
    </w:p>
    <w:p>
      <w:pPr>
        <w:jc w:val="both"/>
      </w:pPr>
      <w:r>
        <w:t xml:space="preserve">          timeoutCounter.incr()</w:t>
      </w:r>
    </w:p>
    <w:p>
      <w:pPr>
        <w:jc w:val="both"/>
      </w:pPr>
      <w:r>
        <w:t xml:space="preserve">          logger.warn("Timeout on Adserver", e)</w:t>
      </w:r>
    </w:p>
    <w:p>
      <w:pPr>
        <w:jc w:val="both"/>
      </w:pPr>
      <w:r>
        <w:t xml:space="preserve">          Stitch.Nil</w:t>
      </w:r>
    </w:p>
    <w:p>
      <w:pPr>
        <w:jc w:val="both"/>
      </w:pPr>
      <w:r>
        <w:t xml:space="preserve">        case e: AdServerException =&gt;</w:t>
      </w:r>
    </w:p>
    <w:p>
      <w:pPr>
        <w:jc w:val="both"/>
      </w:pPr>
      <w:r>
        <w:t xml:space="preserve">          adServerExceptionsCounter.incr()</w:t>
      </w:r>
    </w:p>
    <w:p>
      <w:pPr>
        <w:jc w:val="both"/>
      </w:pPr>
      <w:r>
        <w:t xml:space="preserve">          logger.warn("Failed to fetch ads", e)</w:t>
      </w:r>
    </w:p>
    <w:p>
      <w:pPr>
        <w:jc w:val="both"/>
      </w:pPr>
      <w:r>
        <w:t xml:space="preserve">          Stitch.Nil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.flatMap { adImpressions: Seq[adthrift.AdImpression] =&gt;</w:t>
      </w:r>
    </w:p>
    <w:p>
      <w:pPr>
        <w:jc w:val="both"/>
      </w:pPr>
      <w:r>
        <w:t xml:space="preserve">        profileNumResults(adImpressions.size, "results_from_ad_server")</w:t>
      </w:r>
    </w:p>
    <w:p>
      <w:pPr>
        <w:jc w:val="both"/>
      </w:pPr>
      <w:r>
        <w:t xml:space="preserve">        val idToImpMap = (for {</w:t>
      </w:r>
    </w:p>
    <w:p>
      <w:pPr>
        <w:jc w:val="both"/>
      </w:pPr>
      <w:r>
        <w:t xml:space="preserve">          imp &lt;- adImpressions</w:t>
      </w:r>
    </w:p>
    <w:p>
      <w:pPr>
        <w:jc w:val="both"/>
      </w:pPr>
      <w:r>
        <w:t xml:space="preserve">          promotedAccountId &lt;- imp.promotedAccountId</w:t>
      </w:r>
    </w:p>
    <w:p>
      <w:pPr>
        <w:jc w:val="both"/>
      </w:pPr>
      <w:r>
        <w:t xml:space="preserve">        } yield promotedAccountId -&gt; imp).toMap</w:t>
      </w:r>
    </w:p>
    <w:p>
      <w:pPr>
        <w:jc w:val="both"/>
      </w:pPr>
      <w:r>
        <w:t xml:space="preserve">        request.clientContext.userId</w:t>
      </w:r>
    </w:p>
    <w:p>
      <w:pPr>
        <w:jc w:val="both"/>
      </w:pPr>
      <w:r>
        <w:t xml:space="preserve">          .map { userId =&gt;</w:t>
      </w:r>
    </w:p>
    <w:p>
      <w:pPr>
        <w:jc w:val="both"/>
      </w:pPr>
      <w:r>
        <w:t xml:space="preserve">            sgsClient</w:t>
      </w:r>
    </w:p>
    <w:p>
      <w:pPr>
        <w:jc w:val="both"/>
      </w:pPr>
      <w:r>
        <w:t xml:space="preserve">              .getIntersections(</w:t>
      </w:r>
    </w:p>
    <w:p>
      <w:pPr>
        <w:jc w:val="both"/>
      </w:pPr>
      <w:r>
        <w:t xml:space="preserve">                userId,</w:t>
      </w:r>
    </w:p>
    <w:p>
      <w:pPr>
        <w:jc w:val="both"/>
      </w:pPr>
      <w:r>
        <w:t xml:space="preserve">                adImpressions.filter(shouldShowSocialContext).flatMap(_.promotedAccountId),</w:t>
      </w:r>
    </w:p>
    <w:p>
      <w:pPr>
        <w:jc w:val="both"/>
      </w:pPr>
      <w:r>
        <w:t xml:space="preserve">                PromotedAccountsCandidateSource.NumIntersections</w:t>
      </w:r>
    </w:p>
    <w:p>
      <w:pPr>
        <w:jc w:val="both"/>
      </w:pPr>
      <w:r>
        <w:t xml:space="preserve">              ).map { promotedAccountWithIntersections =&gt;</w:t>
      </w:r>
    </w:p>
    <w:p>
      <w:pPr>
        <w:jc w:val="both"/>
      </w:pPr>
      <w:r>
        <w:t xml:space="preserve">                idToImpMap.map {</w:t>
      </w:r>
    </w:p>
    <w:p>
      <w:pPr>
        <w:jc w:val="both"/>
      </w:pPr>
      <w:r>
        <w:t xml:space="preserve">                  case (promotedAccountId, imp) =&gt;</w:t>
      </w:r>
    </w:p>
    <w:p>
      <w:pPr>
        <w:jc w:val="both"/>
      </w:pPr>
      <w:r>
        <w:t xml:space="preserve">                    PromotedCandidateUser(</w:t>
      </w:r>
    </w:p>
    <w:p>
      <w:pPr>
        <w:jc w:val="both"/>
      </w:pPr>
      <w:r>
        <w:t xml:space="preserve">                      promotedAccountId,</w:t>
      </w:r>
    </w:p>
    <w:p>
      <w:pPr>
        <w:jc w:val="both"/>
      </w:pPr>
      <w:r>
        <w:t xml:space="preserve">                      imp.insertionPosition</w:t>
      </w:r>
    </w:p>
    <w:p>
      <w:pPr>
        <w:jc w:val="both"/>
      </w:pPr>
      <w:r>
        <w:t xml:space="preserve">                        .map(_.toInt).getOrElse(</w:t>
      </w:r>
    </w:p>
    <w:p>
      <w:pPr>
        <w:jc w:val="both"/>
      </w:pPr>
      <w:r>
        <w:t xml:space="preserve">                          getInsertionPositionDefaultValue(request.isTest.getOrElse(false))</w:t>
      </w:r>
    </w:p>
    <w:p>
      <w:pPr>
        <w:jc w:val="both"/>
      </w:pPr>
      <w:r>
        <w:t xml:space="preserve">                        ),</w:t>
      </w:r>
    </w:p>
    <w:p>
      <w:pPr>
        <w:jc w:val="both"/>
      </w:pPr>
      <w:r>
        <w:t xml:space="preserve">                      imp,</w:t>
      </w:r>
    </w:p>
    <w:p>
      <w:pPr>
        <w:jc w:val="both"/>
      </w:pPr>
      <w:r>
        <w:t xml:space="preserve">                      promotedAccountWithIntersections</w:t>
      </w:r>
    </w:p>
    <w:p>
      <w:pPr>
        <w:jc w:val="both"/>
      </w:pPr>
      <w:r>
        <w:t xml:space="preserve">                        .getOrElse(promotedAccountId, FollowProof(Nil, 0)),</w:t>
      </w:r>
    </w:p>
    <w:p>
      <w:pPr>
        <w:jc w:val="both"/>
      </w:pPr>
      <w:r>
        <w:t xml:space="preserve">                      Some(identifier)</w:t>
      </w:r>
    </w:p>
    <w:p>
      <w:pPr>
        <w:jc w:val="both"/>
      </w:pPr>
      <w:r>
        <w:t xml:space="preserve">                    )</w:t>
      </w:r>
    </w:p>
    <w:p>
      <w:pPr>
        <w:jc w:val="both"/>
      </w:pPr>
      <w:r>
        <w:t xml:space="preserve">                }.toSeq</w:t>
      </w:r>
    </w:p>
    <w:p>
      <w:pPr>
        <w:jc w:val="both"/>
      </w:pPr>
      <w:r>
        <w:t xml:space="preserve">              }.onSuccess(result =&gt; profileNumResults(result.size, "final_results"))</w:t>
      </w:r>
    </w:p>
    <w:p>
      <w:pPr>
        <w:jc w:val="both"/>
      </w:pPr>
      <w:r>
        <w:t xml:space="preserve">          }.getOrElse(Stitch.Nil)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shouldShowSocialContext(imp: adthrift.AdImpression): Boolean =</w:t>
      </w:r>
    </w:p>
    <w:p>
      <w:pPr>
        <w:jc w:val="both"/>
      </w:pPr>
      <w:r>
        <w:t xml:space="preserve">    imp.experimentValues.exists { expValues =&gt;</w:t>
      </w:r>
    </w:p>
    <w:p>
      <w:pPr>
        <w:jc w:val="both"/>
      </w:pPr>
      <w:r>
        <w:t xml:space="preserve">      expValues.get("display.display_style").contains("show_social_context")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private def getInsertionPositionDefaultValue(isTest: Boolean): Int = {</w:t>
      </w:r>
    </w:p>
    <w:p>
      <w:pPr>
        <w:jc w:val="both"/>
      </w:pPr>
      <w:r>
        <w:t xml:space="preserve">    if (isTest) 0 else -1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profileNumResults(resultsSize: Int, statName: String): Unit = {</w:t>
      </w:r>
    </w:p>
    <w:p>
      <w:pPr>
        <w:jc w:val="both"/>
      </w:pPr>
      <w:r>
        <w:t xml:space="preserve">    if (resultsSize &lt;= 5) {</w:t>
      </w:r>
    </w:p>
    <w:p>
      <w:pPr>
        <w:jc w:val="both"/>
      </w:pPr>
      <w:r>
        <w:t xml:space="preserve">      stats.scope(statName).counter(resultsSize.toString).incr()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stats.scope(statName).counter("more_than_5").incr()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PromotedAccountsCandidateSource {</w:t>
      </w:r>
    </w:p>
    <w:p>
      <w:pPr>
        <w:jc w:val="both"/>
      </w:pPr>
      <w:r>
        <w:t xml:space="preserve">  val Identifier: CandidateSourceIdentifier = CandidateSourceIdentifier(</w:t>
      </w:r>
    </w:p>
    <w:p>
      <w:pPr>
        <w:jc w:val="both"/>
      </w:pPr>
      <w:r>
        <w:t xml:space="preserve">    Algorithm.PromotedAccount.toString)</w:t>
      </w:r>
    </w:p>
    <w:p>
      <w:pPr>
        <w:jc w:val="both"/>
      </w:pPr>
      <w:r>
        <w:t xml:space="preserve">  val NumIntersections = 3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