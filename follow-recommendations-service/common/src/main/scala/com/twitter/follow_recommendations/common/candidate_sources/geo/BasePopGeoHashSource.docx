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com.twitter.follow_recommendations.common.models.HasGeohashAndCountryCode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BasePopGeohashSource @Inject() (</w:t>
      </w:r>
    </w:p>
    <w:p>
      <w:pPr>
        <w:jc w:val="both"/>
      </w:pPr>
      <w:r>
        <w:t xml:space="preserve">  popGeoSource: CandidateSource[String, CandidateUser],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</w:t>
      </w:r>
    </w:p>
    <w:p>
      <w:pPr>
        <w:jc w:val="both"/>
      </w:pPr>
      <w:r>
        <w:t xml:space="preserve">      HasParams with HasClientContext with HasGeohashAndCountryCode,</w:t>
      </w:r>
    </w:p>
    <w:p>
      <w:pPr>
        <w:jc w:val="both"/>
      </w:pPr>
      <w:r>
        <w:t xml:space="preserve">      CandidateUser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BasePopGeohashSourceConfig {</w:t>
      </w:r>
    </w:p>
    <w:p>
      <w:pPr>
        <w:jc w:val="both"/>
      </w:pPr>
      <w:r/>
    </w:p>
    <w:p>
      <w:pPr>
        <w:jc w:val="both"/>
      </w:pPr>
      <w:r>
        <w:t xml:space="preserve">  val stats: StatsReceiver = statsReceiver</w:t>
      </w:r>
    </w:p>
    <w:p>
      <w:pPr>
        <w:jc w:val="both"/>
      </w:pPr>
      <w:r/>
    </w:p>
    <w:p>
      <w:pPr>
        <w:jc w:val="both"/>
      </w:pPr>
      <w:r>
        <w:t xml:space="preserve">  // counter to check if we found a geohash value in the request</w:t>
      </w:r>
    </w:p>
    <w:p>
      <w:pPr>
        <w:jc w:val="both"/>
      </w:pPr>
      <w:r>
        <w:t xml:space="preserve">  val foundGeohashCounter: Counter = stats.counter("found_geohash_value")</w:t>
      </w:r>
    </w:p>
    <w:p>
      <w:pPr>
        <w:jc w:val="both"/>
      </w:pPr>
      <w:r>
        <w:t xml:space="preserve">  // counter to check if we are missing a geohash value in the request</w:t>
      </w:r>
    </w:p>
    <w:p>
      <w:pPr>
        <w:jc w:val="both"/>
      </w:pPr>
      <w:r>
        <w:t xml:space="preserve">  val missingGeohashCounter: Counter = stats.counter("missing_geohash_value")</w:t>
      </w:r>
    </w:p>
    <w:p>
      <w:pPr>
        <w:jc w:val="both"/>
      </w:pPr>
      <w:r/>
    </w:p>
    <w:p>
      <w:pPr>
        <w:jc w:val="both"/>
      </w:pPr>
      <w:r>
        <w:t xml:space="preserve">  /** @see [[CandidateSourceIdentifier]] */</w:t>
      </w:r>
    </w:p>
    <w:p>
      <w:pPr>
        <w:jc w:val="both"/>
      </w:pPr>
      <w:r>
        <w:t xml:space="preserve">  override val identifier: CandidateSourceIdentifier = CandidateSourceIdentifier(</w:t>
      </w:r>
    </w:p>
    <w:p>
      <w:pPr>
        <w:jc w:val="both"/>
      </w:pPr>
      <w:r>
        <w:t xml:space="preserve">    "BasePopGeohashSource")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HasParams with HasClientContext with HasGeohashAndCountryCode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if (!candidateSourceEnabled(target)) {</w:t>
      </w:r>
    </w:p>
    <w:p>
      <w:pPr>
        <w:jc w:val="both"/>
      </w:pPr>
      <w:r>
        <w:t xml:space="preserve">      return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target.geohashAndCountryCode</w:t>
      </w:r>
    </w:p>
    <w:p>
      <w:pPr>
        <w:jc w:val="both"/>
      </w:pPr>
      <w:r>
        <w:t xml:space="preserve">      .flatMap(_.geohash).map { geohash =&gt;</w:t>
      </w:r>
    </w:p>
    <w:p>
      <w:pPr>
        <w:jc w:val="both"/>
      </w:pPr>
      <w:r>
        <w:t xml:space="preserve">        foundGeohashCounter.incr()</w:t>
      </w:r>
    </w:p>
    <w:p>
      <w:pPr>
        <w:jc w:val="both"/>
      </w:pPr>
      <w:r>
        <w:t xml:space="preserve">        val keys = (minGeohashLength(target) to math.min(maxGeohashLength(target), geohash.length))</w:t>
      </w:r>
    </w:p>
    <w:p>
      <w:pPr>
        <w:jc w:val="both"/>
      </w:pPr>
      <w:r>
        <w:t xml:space="preserve">          .map("geohash_" + geohash.take(_)).reverse</w:t>
      </w:r>
    </w:p>
    <w:p>
      <w:pPr>
        <w:jc w:val="both"/>
      </w:pPr>
      <w:r>
        <w:t xml:space="preserve">        if (returnResultFromAllPrecision(target))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.collect(keys.map(popGeoSource.apply)).map(</w:t>
      </w:r>
    </w:p>
    <w:p>
      <w:pPr>
        <w:jc w:val="both"/>
      </w:pPr>
      <w:r>
        <w:t xml:space="preserve">              _.flatten.map(_.withCandidateSource(identifier))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.collect(keys.map(popGeoSource.apply)).map(</w:t>
      </w:r>
    </w:p>
    <w:p>
      <w:pPr>
        <w:jc w:val="both"/>
      </w:pPr>
      <w:r>
        <w:t xml:space="preserve">              _.find(_.nonEmpty)</w:t>
      </w:r>
    </w:p>
    <w:p>
      <w:pPr>
        <w:jc w:val="both"/>
      </w:pPr>
      <w:r>
        <w:t xml:space="preserve">                .getOrElse(Nil)</w:t>
      </w:r>
    </w:p>
    <w:p>
      <w:pPr>
        <w:jc w:val="both"/>
      </w:pPr>
      <w:r>
        <w:t xml:space="preserve">                .take(maxResults(target)).map(_.withCandidateSource(identifier))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 {</w:t>
      </w:r>
    </w:p>
    <w:p>
      <w:pPr>
        <w:jc w:val="both"/>
      </w:pPr>
      <w:r>
        <w:t xml:space="preserve">        missingGeohashCounter.incr()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BasePopGeohashSourceConfig {</w:t>
      </w:r>
    </w:p>
    <w:p>
      <w:pPr>
        <w:jc w:val="both"/>
      </w:pPr>
      <w:r>
        <w:t xml:space="preserve">  type Target = HasParams with HasClientContext</w:t>
      </w:r>
    </w:p>
    <w:p>
      <w:pPr>
        <w:jc w:val="both"/>
      </w:pPr>
      <w:r>
        <w:t xml:space="preserve">  def maxResults(target: Target): Int = 200</w:t>
      </w:r>
    </w:p>
    <w:p>
      <w:pPr>
        <w:jc w:val="both"/>
      </w:pPr>
      <w:r>
        <w:t xml:space="preserve">  def minGeohashLength(target: Target): Int = 2</w:t>
      </w:r>
    </w:p>
    <w:p>
      <w:pPr>
        <w:jc w:val="both"/>
      </w:pPr>
      <w:r>
        <w:t xml:space="preserve">  def maxGeohashLength(target: Target): Int = 4</w:t>
      </w:r>
    </w:p>
    <w:p>
      <w:pPr>
        <w:jc w:val="both"/>
      </w:pPr>
      <w:r>
        <w:t xml:space="preserve">  def returnResultFromAllPrecision(target: Target): Boolean = false</w:t>
      </w:r>
    </w:p>
    <w:p>
      <w:pPr>
        <w:jc w:val="both"/>
      </w:pPr>
      <w:r>
        <w:t xml:space="preserve">  def candidateSourceEnabled(target: Target): Boolean = false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