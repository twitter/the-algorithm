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com.twitter.follow_recommendations.common.candidate_sources.sims_expansion</w:t>
      </w:r>
    </w:p>
    <w:p>
      <w:pPr>
        <w:jc w:val="both"/>
      </w:pPr>
      <w:r/>
    </w:p>
    <w:p>
      <w:pPr>
        <w:jc w:val="both"/>
      </w:pPr>
      <w:r>
        <w:t>import com.twitter.follow_recommendations.common.candidate_sources.base.TwoHopExpansionCandidateSource</w:t>
      </w:r>
    </w:p>
    <w:p>
      <w:pPr>
        <w:jc w:val="both"/>
      </w:pPr>
      <w:r>
        <w:t>import com.twitter.follow_recommendations.common.candidate_sources.sims.SwitchingSimsSource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com.twitter.follow_recommendations.common.models.SimilarToProof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scala.math._</w:t>
      </w:r>
    </w:p>
    <w:p>
      <w:pPr>
        <w:jc w:val="both"/>
      </w:pPr>
      <w:r/>
    </w:p>
    <w:p>
      <w:pPr>
        <w:jc w:val="both"/>
      </w:pPr>
      <w:r>
        <w:t>case class SimilarUser(candidateId: Long, similarTo: Long, score: Double)</w:t>
      </w:r>
    </w:p>
    <w:p>
      <w:pPr>
        <w:jc w:val="both"/>
      </w:pPr>
      <w:r/>
    </w:p>
    <w:p>
      <w:pPr>
        <w:jc w:val="both"/>
      </w:pPr>
      <w:r>
        <w:t>abstract class SimsExpansionBasedCandidateSource[-Target &lt;: HasParams](</w:t>
      </w:r>
    </w:p>
    <w:p>
      <w:pPr>
        <w:jc w:val="both"/>
      </w:pPr>
      <w:r>
        <w:t xml:space="preserve">  switchingSimsSource: SwitchingSimsSource)</w:t>
      </w:r>
    </w:p>
    <w:p>
      <w:pPr>
        <w:jc w:val="both"/>
      </w:pPr>
      <w:r>
        <w:t xml:space="preserve">    extends TwoHopExpansionCandidateSource[Target, CandidateUser, SimilarUser, CandidateUser] {</w:t>
      </w:r>
    </w:p>
    <w:p>
      <w:pPr>
        <w:jc w:val="both"/>
      </w:pPr>
      <w:r/>
    </w:p>
    <w:p>
      <w:pPr>
        <w:jc w:val="both"/>
      </w:pPr>
      <w:r>
        <w:t xml:space="preserve">  // max number secondary degree nodes per first degree node</w:t>
      </w:r>
    </w:p>
    <w:p>
      <w:pPr>
        <w:jc w:val="both"/>
      </w:pPr>
      <w:r>
        <w:t xml:space="preserve">  def maxSecondaryDegreeNodes(req: Target): Int</w:t>
      </w:r>
    </w:p>
    <w:p>
      <w:pPr>
        <w:jc w:val="both"/>
      </w:pPr>
      <w:r/>
    </w:p>
    <w:p>
      <w:pPr>
        <w:jc w:val="both"/>
      </w:pPr>
      <w:r>
        <w:t xml:space="preserve">  // max number output results</w:t>
      </w:r>
    </w:p>
    <w:p>
      <w:pPr>
        <w:jc w:val="both"/>
      </w:pPr>
      <w:r>
        <w:t xml:space="preserve">  def maxResults(req: Target): Int</w:t>
      </w:r>
    </w:p>
    <w:p>
      <w:pPr>
        <w:jc w:val="both"/>
      </w:pPr>
      <w:r/>
    </w:p>
    <w:p>
      <w:pPr>
        <w:jc w:val="both"/>
      </w:pPr>
      <w:r>
        <w:t xml:space="preserve">  // scorer to score candidate based on first and second degree node scores</w:t>
      </w:r>
    </w:p>
    <w:p>
      <w:pPr>
        <w:jc w:val="both"/>
      </w:pPr>
      <w:r>
        <w:t xml:space="preserve">  def scoreCandidate(source: Double, similarToScore: Double): Double</w:t>
      </w:r>
    </w:p>
    <w:p>
      <w:pPr>
        <w:jc w:val="both"/>
      </w:pPr>
      <w:r/>
    </w:p>
    <w:p>
      <w:pPr>
        <w:jc w:val="both"/>
      </w:pPr>
      <w:r>
        <w:t xml:space="preserve">  def calibrateDivisor(req: Target): Double</w:t>
      </w:r>
    </w:p>
    <w:p>
      <w:pPr>
        <w:jc w:val="both"/>
      </w:pPr>
      <w:r/>
    </w:p>
    <w:p>
      <w:pPr>
        <w:jc w:val="both"/>
      </w:pPr>
      <w:r>
        <w:t xml:space="preserve">  def calibrateScore(candidateScore: Double, req: Target): Double = {</w:t>
      </w:r>
    </w:p>
    <w:p>
      <w:pPr>
        <w:jc w:val="both"/>
      </w:pPr>
      <w:r>
        <w:t xml:space="preserve">    candidateScore / calibrateDivisor(req)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secondaryDegreeNodes(req: Target, node: CandidateUser): Stitch[Seq[SimilarUser]] = {</w:t>
      </w:r>
    </w:p>
    <w:p>
      <w:pPr>
        <w:jc w:val="both"/>
      </w:pPr>
      <w:r>
        <w:t xml:space="preserve">    switchingSimsSource(new HasParams with HasSimilarToContext {</w:t>
      </w:r>
    </w:p>
    <w:p>
      <w:pPr>
        <w:jc w:val="both"/>
      </w:pPr>
      <w:r>
        <w:t xml:space="preserve">      override val similarToUserIds = Seq(node.id)</w:t>
      </w:r>
    </w:p>
    <w:p>
      <w:pPr>
        <w:jc w:val="both"/>
      </w:pPr>
      <w:r>
        <w:t xml:space="preserve">      override val params = (req.params)</w:t>
      </w:r>
    </w:p>
    <w:p>
      <w:pPr>
        <w:jc w:val="both"/>
      </w:pPr>
      <w:r>
        <w:t xml:space="preserve">    }).map(_.take(maxSecondaryDegreeNodes(req)).map { candidate =&gt;</w:t>
      </w:r>
    </w:p>
    <w:p>
      <w:pPr>
        <w:jc w:val="both"/>
      </w:pPr>
      <w:r>
        <w:t xml:space="preserve">      SimilarUser(</w:t>
      </w:r>
    </w:p>
    <w:p>
      <w:pPr>
        <w:jc w:val="both"/>
      </w:pPr>
      <w:r>
        <w:t xml:space="preserve">        candidate.id,</w:t>
      </w:r>
    </w:p>
    <w:p>
      <w:pPr>
        <w:jc w:val="both"/>
      </w:pPr>
      <w:r>
        <w:t xml:space="preserve">        node.id,</w:t>
      </w:r>
    </w:p>
    <w:p>
      <w:pPr>
        <w:jc w:val="both"/>
      </w:pPr>
      <w:r>
        <w:t xml:space="preserve">        (node.score, candidate.score) match {</w:t>
      </w:r>
    </w:p>
    <w:p>
      <w:pPr>
        <w:jc w:val="both"/>
      </w:pPr>
      <w:r>
        <w:t xml:space="preserve">          // only calibrated sims expanded candidates scores</w:t>
      </w:r>
    </w:p>
    <w:p>
      <w:pPr>
        <w:jc w:val="both"/>
      </w:pPr>
      <w:r>
        <w:t xml:space="preserve">          case (Some(nodeScore), Some(candidateScore)) =&gt;</w:t>
      </w:r>
    </w:p>
    <w:p>
      <w:pPr>
        <w:jc w:val="both"/>
      </w:pPr>
      <w:r>
        <w:t xml:space="preserve">            calibrateScore(scoreCandidate(nodeScore, candidateScore), req)</w:t>
      </w:r>
    </w:p>
    <w:p>
      <w:pPr>
        <w:jc w:val="both"/>
      </w:pPr>
      <w:r>
        <w:t xml:space="preserve">          case (Some(nodeScore), _) =&gt; nodeScore</w:t>
      </w:r>
    </w:p>
    <w:p>
      <w:pPr>
        <w:jc w:val="both"/>
      </w:pPr>
      <w:r>
        <w:t xml:space="preserve">          // NewFollowingSimilarUser will enter this case</w:t>
      </w:r>
    </w:p>
    <w:p>
      <w:pPr>
        <w:jc w:val="both"/>
      </w:pPr>
      <w:r>
        <w:t xml:space="preserve">          case _ =&gt; calibrateScore(candidate.score.getOrElse(0.0), req)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aggregateAndScore(</w:t>
      </w:r>
    </w:p>
    <w:p>
      <w:pPr>
        <w:jc w:val="both"/>
      </w:pPr>
      <w:r>
        <w:t xml:space="preserve">    request: Target,</w:t>
      </w:r>
    </w:p>
    <w:p>
      <w:pPr>
        <w:jc w:val="both"/>
      </w:pPr>
      <w:r>
        <w:t xml:space="preserve">    firstDegreeToSecondDegreeNodesMap: Map[CandidateUser, Seq[SimilarUser]]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/>
    </w:p>
    <w:p>
      <w:pPr>
        <w:jc w:val="both"/>
      </w:pPr>
      <w:r>
        <w:t xml:space="preserve">    val inputNodes = firstDegreeToSecondDegreeNodesMap.keys.map(_.id).toSet</w:t>
      </w:r>
    </w:p>
    <w:p>
      <w:pPr>
        <w:jc w:val="both"/>
      </w:pPr>
      <w:r>
        <w:t xml:space="preserve">    val aggregator = request.params(SimsExpansionSourceParams.Aggregator) match {</w:t>
      </w:r>
    </w:p>
    <w:p>
      <w:pPr>
        <w:jc w:val="both"/>
      </w:pPr>
      <w:r>
        <w:t xml:space="preserve">      case SimsExpansionSourceAggregatorId.Max =&gt;</w:t>
      </w:r>
    </w:p>
    <w:p>
      <w:pPr>
        <w:jc w:val="both"/>
      </w:pPr>
      <w:r>
        <w:t xml:space="preserve">        SimsExpansionBasedCandidateSource.ScoreAggregator.Max</w:t>
      </w:r>
    </w:p>
    <w:p>
      <w:pPr>
        <w:jc w:val="both"/>
      </w:pPr>
      <w:r>
        <w:t xml:space="preserve">      case SimsExpansionSourceAggregatorId.Sum =&gt;</w:t>
      </w:r>
    </w:p>
    <w:p>
      <w:pPr>
        <w:jc w:val="both"/>
      </w:pPr>
      <w:r>
        <w:t xml:space="preserve">        SimsExpansionBasedCandidateSource.ScoreAggregator.Sum</w:t>
      </w:r>
    </w:p>
    <w:p>
      <w:pPr>
        <w:jc w:val="both"/>
      </w:pPr>
      <w:r>
        <w:t xml:space="preserve">      case SimsExpansionSourceAggregatorId.MultiDecay =&gt;</w:t>
      </w:r>
    </w:p>
    <w:p>
      <w:pPr>
        <w:jc w:val="both"/>
      </w:pPr>
      <w:r>
        <w:t xml:space="preserve">        SimsExpansionBasedCandidateSource.ScoreAggregator.MultiDecay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groupedCandidates = firstDegreeToSecondDegreeNodesMap.values.flatten</w:t>
      </w:r>
    </w:p>
    <w:p>
      <w:pPr>
        <w:jc w:val="both"/>
      </w:pPr>
      <w:r>
        <w:t xml:space="preserve">      .filterNot(c =&gt; inputNodes.contains(c.candidateId))</w:t>
      </w:r>
    </w:p>
    <w:p>
      <w:pPr>
        <w:jc w:val="both"/>
      </w:pPr>
      <w:r>
        <w:t xml:space="preserve">      .groupBy(_.candidateId)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(id, candidates) =&gt;</w:t>
      </w:r>
    </w:p>
    <w:p>
      <w:pPr>
        <w:jc w:val="both"/>
      </w:pPr>
      <w:r>
        <w:t xml:space="preserve">          // Different aggregators for final score</w:t>
      </w:r>
    </w:p>
    <w:p>
      <w:pPr>
        <w:jc w:val="both"/>
      </w:pPr>
      <w:r>
        <w:t xml:space="preserve">          val finalScore = aggregator(candidates.map(_.score).toSeq)</w:t>
      </w:r>
    </w:p>
    <w:p>
      <w:pPr>
        <w:jc w:val="both"/>
      </w:pPr>
      <w:r>
        <w:t xml:space="preserve">          val proofs = candidates.map(_.similarTo).toSet</w:t>
      </w:r>
    </w:p>
    <w:p>
      <w:pPr>
        <w:jc w:val="both"/>
      </w:pPr>
      <w:r/>
    </w:p>
    <w:p>
      <w:pPr>
        <w:jc w:val="both"/>
      </w:pPr>
      <w:r>
        <w:t xml:space="preserve">          CandidateUser(</w:t>
      </w:r>
    </w:p>
    <w:p>
      <w:pPr>
        <w:jc w:val="both"/>
      </w:pPr>
      <w:r>
        <w:t xml:space="preserve">            id = id,</w:t>
      </w:r>
    </w:p>
    <w:p>
      <w:pPr>
        <w:jc w:val="both"/>
      </w:pPr>
      <w:r>
        <w:t xml:space="preserve">            score = Some(finalScore),</w:t>
      </w:r>
    </w:p>
    <w:p>
      <w:pPr>
        <w:jc w:val="both"/>
      </w:pPr>
      <w:r>
        <w:t xml:space="preserve">            reason =</w:t>
      </w:r>
    </w:p>
    <w:p>
      <w:pPr>
        <w:jc w:val="both"/>
      </w:pPr>
      <w:r>
        <w:t xml:space="preserve">              Some(Reason(Some(AccountProof(similarToProof = Some(SimilarToProof(proofs.toSeq))))))</w:t>
      </w:r>
    </w:p>
    <w:p>
      <w:pPr>
        <w:jc w:val="both"/>
      </w:pPr>
      <w:r>
        <w:t xml:space="preserve">          ).withCandidateSource(identifier)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.toSeq</w:t>
      </w:r>
    </w:p>
    <w:p>
      <w:pPr>
        <w:jc w:val="both"/>
      </w:pPr>
      <w:r>
        <w:t xml:space="preserve">      .sortBy(-_.score.getOrElse(0.0d))</w:t>
      </w:r>
    </w:p>
    <w:p>
      <w:pPr>
        <w:jc w:val="both"/>
      </w:pPr>
      <w:r>
        <w:t xml:space="preserve">      .take(maxResults(request))</w:t>
      </w:r>
    </w:p>
    <w:p>
      <w:pPr>
        <w:jc w:val="both"/>
      </w:pPr>
      <w:r/>
    </w:p>
    <w:p>
      <w:pPr>
        <w:jc w:val="both"/>
      </w:pPr>
      <w:r>
        <w:t xml:space="preserve">    Stitch.value(groupedCandidates)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SimsExpansionBasedCandidateSource {</w:t>
      </w:r>
    </w:p>
    <w:p>
      <w:pPr>
        <w:jc w:val="both"/>
      </w:pPr>
      <w:r>
        <w:t xml:space="preserve">  object ScoreAggregator {</w:t>
      </w:r>
    </w:p>
    <w:p>
      <w:pPr>
        <w:jc w:val="both"/>
      </w:pPr>
      <w:r>
        <w:t xml:space="preserve">    val Max: Seq[Double] =&gt; Double = (candidateScores: Seq[Double]) =&gt; {</w:t>
      </w:r>
    </w:p>
    <w:p>
      <w:pPr>
        <w:jc w:val="both"/>
      </w:pPr>
      <w:r>
        <w:t xml:space="preserve">      if (candidateScores.size &gt; 0) candidateScores.max else 0.0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Sum: Seq[Double] =&gt; Double = (candidateScores: Seq[Double]) =&gt; {</w:t>
      </w:r>
    </w:p>
    <w:p>
      <w:pPr>
        <w:jc w:val="both"/>
      </w:pPr>
      <w:r>
        <w:t xml:space="preserve">      candidateScores.sum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MultiDecay: Seq[Double] =&gt; Double = (candidateScores: Seq[Double]) =&gt; {</w:t>
      </w:r>
    </w:p>
    <w:p>
      <w:pPr>
        <w:jc w:val="both"/>
      </w:pPr>
      <w:r>
        <w:t xml:space="preserve">      val alpha = 0.1</w:t>
      </w:r>
    </w:p>
    <w:p>
      <w:pPr>
        <w:jc w:val="both"/>
      </w:pPr>
      <w:r>
        <w:t xml:space="preserve">      val beta = 0.1</w:t>
      </w:r>
    </w:p>
    <w:p>
      <w:pPr>
        <w:jc w:val="both"/>
      </w:pPr>
      <w:r>
        <w:t xml:space="preserve">      val gamma = 0.8</w:t>
      </w:r>
    </w:p>
    <w:p>
      <w:pPr>
        <w:jc w:val="both"/>
      </w:pPr>
      <w:r>
        <w:t xml:space="preserve">      val decay_scores: Seq[Double] =</w:t>
      </w:r>
    </w:p>
    <w:p>
      <w:pPr>
        <w:jc w:val="both"/>
      </w:pPr>
      <w:r>
        <w:t xml:space="preserve">        candidateScores</w:t>
      </w:r>
    </w:p>
    <w:p>
      <w:pPr>
        <w:jc w:val="both"/>
      </w:pPr>
      <w:r>
        <w:t xml:space="preserve">          .sorted(Ordering[Double].reverse)</w:t>
      </w:r>
    </w:p>
    <w:p>
      <w:pPr>
        <w:jc w:val="both"/>
      </w:pPr>
      <w:r>
        <w:t xml:space="preserve">          .zipWithIndex</w:t>
      </w:r>
    </w:p>
    <w:p>
      <w:pPr>
        <w:jc w:val="both"/>
      </w:pPr>
      <w:r>
        <w:t xml:space="preserve">          .map(x =&gt; x._1 * pow(gamma, x._2))</w:t>
      </w:r>
    </w:p>
    <w:p>
      <w:pPr>
        <w:jc w:val="both"/>
      </w:pPr>
      <w:r>
        <w:t xml:space="preserve">      alpha * candidateScores.max + decay_scores.sum + beta * candidateScores.size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