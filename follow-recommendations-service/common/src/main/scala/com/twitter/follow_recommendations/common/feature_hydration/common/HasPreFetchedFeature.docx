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com.twitter.follow_recommendations.common.feature_hydration.common</w:t>
      </w:r>
    </w:p>
    <w:p>
      <w:pPr>
        <w:jc w:val="both"/>
      </w:pPr>
      <w:r/>
    </w:p>
    <w:p>
      <w:pPr>
        <w:jc w:val="both"/>
      </w:pPr>
      <w:r>
        <w:t>import com.twitter.follow_recommendations.common.models.HasMutualFollowedUserIds</w:t>
      </w:r>
    </w:p>
    <w:p>
      <w:pPr>
        <w:jc w:val="both"/>
      </w:pPr>
      <w:r>
        <w:t>import com.twitter.follow_recommendations.common.models.HasWtfImpressions</w:t>
      </w:r>
    </w:p>
    <w:p>
      <w:pPr>
        <w:jc w:val="both"/>
      </w:pPr>
      <w:r>
        <w:t>import com.twitter.follow_recommendations.common.models.WtfImpression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trait HasPreFetchedFeature extends HasMutualFollowedUserIds with HasWtfImpressions {</w:t>
      </w:r>
    </w:p>
    <w:p>
      <w:pPr>
        <w:jc w:val="both"/>
      </w:pPr>
      <w:r/>
    </w:p>
    <w:p>
      <w:pPr>
        <w:jc w:val="both"/>
      </w:pPr>
      <w:r>
        <w:t xml:space="preserve">  lazy val followedImpressions: Seq[WtfImpression]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wtfImprList &lt;- wtfImpressions.toSeq</w:t>
      </w:r>
    </w:p>
    <w:p>
      <w:pPr>
        <w:jc w:val="both"/>
      </w:pPr>
      <w:r>
        <w:t xml:space="preserve">      wtfImpr &lt;- wtfImprList</w:t>
      </w:r>
    </w:p>
    <w:p>
      <w:pPr>
        <w:jc w:val="both"/>
      </w:pPr>
      <w:r>
        <w:t xml:space="preserve">      if recentFollowedUserIds.exists(_.contains(wtfImpr.candidateId))</w:t>
      </w:r>
    </w:p>
    <w:p>
      <w:pPr>
        <w:jc w:val="both"/>
      </w:pPr>
      <w:r>
        <w:t xml:space="preserve">    } yield wtfImpr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numFollowedImpressions: Int = followedImpressions.size</w:t>
      </w:r>
    </w:p>
    <w:p>
      <w:pPr>
        <w:jc w:val="both"/>
      </w:pPr>
      <w:r/>
    </w:p>
    <w:p>
      <w:pPr>
        <w:jc w:val="both"/>
      </w:pPr>
      <w:r>
        <w:t xml:space="preserve">  lazy val lastFollowedImpressionDurationMs: Option[Long] = {</w:t>
      </w:r>
    </w:p>
    <w:p>
      <w:pPr>
        <w:jc w:val="both"/>
      </w:pPr>
      <w:r>
        <w:t xml:space="preserve">    if (followedImpressions.nonEmpty) {</w:t>
      </w:r>
    </w:p>
    <w:p>
      <w:pPr>
        <w:jc w:val="both"/>
      </w:pPr>
      <w:r>
        <w:t xml:space="preserve">      Some((Time.now - followedImpressions.map(_.latestTime).max).inMillis)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