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com.twitter.escherbird.util.stitchcache.StitchCache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class CacheBasedSimsStore(</w:t>
      </w:r>
    </w:p>
    <w:p>
      <w:pPr>
        <w:jc w:val="both"/>
      </w:pPr>
      <w:r>
        <w:t xml:space="preserve">  id: CandidateSourceIdentifier,</w:t>
      </w:r>
    </w:p>
    <w:p>
      <w:pPr>
        <w:jc w:val="both"/>
      </w:pPr>
      <w:r>
        <w:t xml:space="preserve">  fetcher: Fetcher[Long, Unit, Candidates],</w:t>
      </w:r>
    </w:p>
    <w:p>
      <w:pPr>
        <w:jc w:val="both"/>
      </w:pPr>
      <w:r>
        <w:t xml:space="preserve">  maxCacheSize: Int,</w:t>
      </w:r>
    </w:p>
    <w:p>
      <w:pPr>
        <w:jc w:val="both"/>
      </w:pPr>
      <w:r>
        <w:t xml:space="preserve">  cacheTtl: Duration,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CandidateSource[HasParams with HasSimilarToContext, CandidateUser]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id</w:t>
      </w:r>
    </w:p>
    <w:p>
      <w:pPr>
        <w:jc w:val="both"/>
      </w:pPr>
      <w:r>
        <w:t xml:space="preserve">  private def getUsersFromSimsSource(userId: JLong): Stitch[Option[Candidates]] = {</w:t>
      </w:r>
    </w:p>
    <w:p>
      <w:pPr>
        <w:jc w:val="both"/>
      </w:pPr>
      <w:r>
        <w:t xml:space="preserve">    fetcher</w:t>
      </w:r>
    </w:p>
    <w:p>
      <w:pPr>
        <w:jc w:val="both"/>
      </w:pPr>
      <w:r>
        <w:t xml:space="preserve">      .fetch(userId)</w:t>
      </w:r>
    </w:p>
    <w:p>
      <w:pPr>
        <w:jc w:val="both"/>
      </w:pPr>
      <w:r>
        <w:t xml:space="preserve">      .map(_.v)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simsCache = StitchCache[JLong, Option[Candidates]](</w:t>
      </w:r>
    </w:p>
    <w:p>
      <w:pPr>
        <w:jc w:val="both"/>
      </w:pPr>
      <w:r>
        <w:t xml:space="preserve">    maxCacheSize = maxCacheSize,</w:t>
      </w:r>
    </w:p>
    <w:p>
      <w:pPr>
        <w:jc w:val="both"/>
      </w:pPr>
      <w:r>
        <w:t xml:space="preserve">    ttl = cacheTtl,</w:t>
      </w:r>
    </w:p>
    <w:p>
      <w:pPr>
        <w:jc w:val="both"/>
      </w:pPr>
      <w:r>
        <w:t xml:space="preserve">    statsReceiver = statsReceiver,</w:t>
      </w:r>
    </w:p>
    <w:p>
      <w:pPr>
        <w:jc w:val="both"/>
      </w:pPr>
      <w:r>
        <w:t xml:space="preserve">    underlyingCall = getUsersFromSimsSource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apply(request: HasParams with HasSimilarToContext): Stitch[Seq[CandidateUser]]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.traverse(request.similarToUserIds) { userId =&gt;</w:t>
      </w:r>
    </w:p>
    <w:p>
      <w:pPr>
        <w:jc w:val="both"/>
      </w:pPr>
      <w:r>
        <w:t xml:space="preserve">        simsCache.readThrough(userId).map { candidatesOpt =&gt;</w:t>
      </w:r>
    </w:p>
    <w:p>
      <w:pPr>
        <w:jc w:val="both"/>
      </w:pPr>
      <w:r>
        <w:t xml:space="preserve">          candidatesOpt</w:t>
      </w:r>
    </w:p>
    <w:p>
      <w:pPr>
        <w:jc w:val="both"/>
      </w:pPr>
      <w:r>
        <w:t xml:space="preserve">            .map { candidates =&gt;</w:t>
      </w:r>
    </w:p>
    <w:p>
      <w:pPr>
        <w:jc w:val="both"/>
      </w:pPr>
      <w:r>
        <w:t xml:space="preserve">              StratoBasedSimsCandidateSource.map(userId, candidates)</w:t>
      </w:r>
    </w:p>
    <w:p>
      <w:pPr>
        <w:jc w:val="both"/>
      </w:pPr>
      <w:r>
        <w:t xml:space="preserve">            }.getOrElse(Nil)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}.map(_.flatten.distinct.map(_.withCandidateSource(identifier)))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