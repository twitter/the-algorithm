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com.twitter.follow_recommendations.common.rankers.ml_ranker.ranking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com.twitter.follow_recommendations.common.base.Ranker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com.twitter.follow_recommendations.common.base.StatsUtil.profileSeqResults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com.twitter.follow_recommendations.common.models.HasDebugOptions</w:t>
      </w:r>
    </w:p>
    <w:p>
      <w:pPr>
        <w:jc w:val="both"/>
      </w:pPr>
      <w:r>
        <w:t>import com.twitter.follow_recommendations.common.models.Scores</w:t>
      </w:r>
    </w:p>
    <w:p>
      <w:pPr>
        <w:jc w:val="both"/>
      </w:pPr>
      <w:r>
        <w:t>import com.twitter.follow_recommendations.common.rankers.common.RankerId</w:t>
      </w:r>
    </w:p>
    <w:p>
      <w:pPr>
        <w:jc w:val="both"/>
      </w:pPr>
      <w:r>
        <w:t>import com.twitter.follow_recommendations.common.rankers.common.RankerId.RankerId</w:t>
      </w:r>
    </w:p>
    <w:p>
      <w:pPr>
        <w:jc w:val="both"/>
      </w:pPr>
      <w:r>
        <w:t>import com.twitter.follow_recommendations.common.rankers.utils.Utils</w:t>
      </w:r>
    </w:p>
    <w:p>
      <w:pPr>
        <w:jc w:val="both"/>
      </w:pPr>
      <w:r>
        <w:t>import com.twitter.follow_recommendations.common.rankers.ml_ranker.scoring.AdhocScorer</w:t>
      </w:r>
    </w:p>
    <w:p>
      <w:pPr>
        <w:jc w:val="both"/>
      </w:pPr>
      <w:r>
        <w:t>import com.twitter.follow_recommendations.common.rankers.ml_ranker.scoring.Scorer</w:t>
      </w:r>
    </w:p>
    <w:p>
      <w:pPr>
        <w:jc w:val="both"/>
      </w:pPr>
      <w:r>
        <w:t>import com.twitter.follow_recommendations.common.rankers.ml_ranker.scoring.ScorerFactory</w:t>
      </w:r>
    </w:p>
    <w:p>
      <w:pPr>
        <w:jc w:val="both"/>
      </w:pPr>
      <w:r>
        <w:t>import com.twitter.follow_recommendations.common.utils.CollectionUtil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has a rank function that will perform 4 steps:</w:t>
      </w:r>
    </w:p>
    <w:p>
      <w:pPr>
        <w:jc w:val="both"/>
      </w:pPr>
      <w:r>
        <w:t xml:space="preserve"> *   - choose which scorer to use for each candidate</w:t>
      </w:r>
    </w:p>
    <w:p>
      <w:pPr>
        <w:jc w:val="both"/>
      </w:pPr>
      <w:r>
        <w:t xml:space="preserve"> *   - score candidates given their respective features</w:t>
      </w:r>
    </w:p>
    <w:p>
      <w:pPr>
        <w:jc w:val="both"/>
      </w:pPr>
      <w:r>
        <w:t xml:space="preserve"> *   - add scoring information to the candidate</w:t>
      </w:r>
    </w:p>
    <w:p>
      <w:pPr>
        <w:jc w:val="both"/>
      </w:pPr>
      <w:r>
        <w:t xml:space="preserve"> *   - sort candidates by their respective scores</w:t>
      </w:r>
    </w:p>
    <w:p>
      <w:pPr>
        <w:jc w:val="both"/>
      </w:pPr>
      <w:r>
        <w:t xml:space="preserve"> *   The feature source and scorer will depend on the request's params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MlRanker[</w:t>
      </w:r>
    </w:p>
    <w:p>
      <w:pPr>
        <w:jc w:val="both"/>
      </w:pPr>
      <w:r>
        <w:t xml:space="preserve">  Target &lt;: HasClientContext with HasParams with HasDisplayLocation with HasDebugOptions] @Inject() (</w:t>
      </w:r>
    </w:p>
    <w:p>
      <w:pPr>
        <w:jc w:val="both"/>
      </w:pPr>
      <w:r>
        <w:t xml:space="preserve">  scorerFactory: ScorerFactory,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Ranker[Target, CandidateUser]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statsReceiver.scope("ml_ranker")</w:t>
      </w:r>
    </w:p>
    <w:p>
      <w:pPr>
        <w:jc w:val="both"/>
      </w:pPr>
      <w:r/>
    </w:p>
    <w:p>
      <w:pPr>
        <w:jc w:val="both"/>
      </w:pPr>
      <w:r>
        <w:t xml:space="preserve">  private val inputStat = stats.scope("1_input")</w:t>
      </w:r>
    </w:p>
    <w:p>
      <w:pPr>
        <w:jc w:val="both"/>
      </w:pPr>
      <w:r>
        <w:t xml:space="preserve">  private val selectScorerStat = stats.scope("2_select_scorer")</w:t>
      </w:r>
    </w:p>
    <w:p>
      <w:pPr>
        <w:jc w:val="both"/>
      </w:pPr>
      <w:r>
        <w:t xml:space="preserve">  private val scoreStat = stats.scope("3_score")</w:t>
      </w:r>
    </w:p>
    <w:p>
      <w:pPr>
        <w:jc w:val="both"/>
      </w:pPr>
      <w:r/>
    </w:p>
    <w:p>
      <w:pPr>
        <w:jc w:val="both"/>
      </w:pPr>
      <w:r>
        <w:t xml:space="preserve">  override def rank(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profileSeqResults(candidates, inputStat)</w:t>
      </w:r>
    </w:p>
    <w:p>
      <w:pPr>
        <w:jc w:val="both"/>
      </w:pPr>
      <w:r>
        <w:t xml:space="preserve">    val requestRankerId = target.params(MlRankerParams.RequestScorerIdParam)</w:t>
      </w:r>
    </w:p>
    <w:p>
      <w:pPr>
        <w:jc w:val="both"/>
      </w:pPr>
      <w:r>
        <w:t xml:space="preserve">    val rankerIds = chooseRankerByCandidate(candidates, requestRankerId)</w:t>
      </w:r>
    </w:p>
    <w:p>
      <w:pPr>
        <w:jc w:val="both"/>
      </w:pPr>
      <w:r/>
    </w:p>
    <w:p>
      <w:pPr>
        <w:jc w:val="both"/>
      </w:pPr>
      <w:r>
        <w:t xml:space="preserve">    val scoreStitch = score(candidates, rankerIds, requestRankerId).map { scoredCandidates =&gt;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// sort the candidates by score</w:t>
      </w:r>
    </w:p>
    <w:p>
      <w:pPr>
        <w:jc w:val="both"/>
      </w:pPr>
      <w:r>
        <w:t xml:space="preserve">        val sortedCandidates = sort(target, scoredCandidates)</w:t>
      </w:r>
    </w:p>
    <w:p>
      <w:pPr>
        <w:jc w:val="both"/>
      </w:pPr>
      <w:r>
        <w:t xml:space="preserve">        // add scribe field to candidates (if applicable) and return candidates</w:t>
      </w:r>
    </w:p>
    <w:p>
      <w:pPr>
        <w:jc w:val="both"/>
      </w:pPr>
      <w:r>
        <w:t xml:space="preserve">        scribeCandidates(target, sortedCandidates)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StatsUtil.profileStitch(scoreStitch, stats.scope("rank"))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target: The WTF request for a given consumer.</w:t>
      </w:r>
    </w:p>
    <w:p>
      <w:pPr>
        <w:jc w:val="both"/>
      </w:pPr>
      <w:r>
        <w:t xml:space="preserve">   * @param candidates A list of candidates considered for recommendation.</w:t>
      </w:r>
    </w:p>
    <w:p>
      <w:pPr>
        <w:jc w:val="both"/>
      </w:pPr>
      <w:r>
        <w:t xml:space="preserve">   * @return A map from each candidate to a tuple that includes:</w:t>
      </w:r>
    </w:p>
    <w:p>
      <w:pPr>
        <w:jc w:val="both"/>
      </w:pPr>
      <w:r>
        <w:t xml:space="preserve">   *          (1) The selected scorer that should be used to rank this candidate</w:t>
      </w:r>
    </w:p>
    <w:p>
      <w:pPr>
        <w:jc w:val="both"/>
      </w:pPr>
      <w:r>
        <w:t xml:space="preserve">   *          (2) a flag determining whether the candidate is in a producer-side experiment.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private[ranking] def chooseRankerByCandidate(</w:t>
      </w:r>
    </w:p>
    <w:p>
      <w:pPr>
        <w:jc w:val="both"/>
      </w:pPr>
      <w:r>
        <w:t xml:space="preserve">    candidates: Seq[CandidateUser],</w:t>
      </w:r>
    </w:p>
    <w:p>
      <w:pPr>
        <w:jc w:val="both"/>
      </w:pPr>
      <w:r>
        <w:t xml:space="preserve">    requestRankerId: RankerId</w:t>
      </w:r>
    </w:p>
    <w:p>
      <w:pPr>
        <w:jc w:val="both"/>
      </w:pPr>
      <w:r>
        <w:t xml:space="preserve">  ): Map[CandidateUser, RankerId]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val selectedCandidateRankerId =</w:t>
      </w:r>
    </w:p>
    <w:p>
      <w:pPr>
        <w:jc w:val="both"/>
      </w:pPr>
      <w:r>
        <w:t xml:space="preserve">        if (candidate.params == Params.Invalid || candidate.params == Params.Empty) {</w:t>
      </w:r>
    </w:p>
    <w:p>
      <w:pPr>
        <w:jc w:val="both"/>
      </w:pPr>
      <w:r>
        <w:t xml:space="preserve">          selectScorerStat.counter("candidate_params_empty").incr()</w:t>
      </w:r>
    </w:p>
    <w:p>
      <w:pPr>
        <w:jc w:val="both"/>
      </w:pPr>
      <w:r>
        <w:t xml:space="preserve">          requestRankerId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val candidateRankerId = candidate.params(MlRankerParams.CandidateScorerIdParam)</w:t>
      </w:r>
    </w:p>
    <w:p>
      <w:pPr>
        <w:jc w:val="both"/>
      </w:pPr>
      <w:r>
        <w:t xml:space="preserve">          if (candidateRankerId == RankerId.None) {</w:t>
      </w:r>
    </w:p>
    <w:p>
      <w:pPr>
        <w:jc w:val="both"/>
      </w:pPr>
      <w:r>
        <w:t xml:space="preserve">            // This candidate is a not part of any producer-side experiment.</w:t>
      </w:r>
    </w:p>
    <w:p>
      <w:pPr>
        <w:jc w:val="both"/>
      </w:pPr>
      <w:r>
        <w:t xml:space="preserve">            selectScorerStat.counter("default_to_request_ranker").incr()</w:t>
      </w:r>
    </w:p>
    <w:p>
      <w:pPr>
        <w:jc w:val="both"/>
      </w:pPr>
      <w:r>
        <w:t xml:space="preserve">            requestRankerId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// This candidate is in a treatment bucket of a producer-side experiment.</w:t>
      </w:r>
    </w:p>
    <w:p>
      <w:pPr>
        <w:jc w:val="both"/>
      </w:pPr>
      <w:r>
        <w:t xml:space="preserve">            selectScorerStat.counter("use_candidate_ranker").incr()</w:t>
      </w:r>
    </w:p>
    <w:p>
      <w:pPr>
        <w:jc w:val="both"/>
      </w:pPr>
      <w:r>
        <w:t xml:space="preserve">            candidateRankerId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selectScorerStat.scope("selected").counter(selectedCandidateRankerId.toString).incr()</w:t>
      </w:r>
    </w:p>
    <w:p>
      <w:pPr>
        <w:jc w:val="both"/>
      </w:pPr>
      <w:r>
        <w:t xml:space="preserve">      candidate -&gt; selectedCandidateRankerId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private[ranking] def score(</w:t>
      </w:r>
    </w:p>
    <w:p>
      <w:pPr>
        <w:jc w:val="both"/>
      </w:pPr>
      <w:r>
        <w:t xml:space="preserve">    candidates: Seq[CandidateUser],</w:t>
      </w:r>
    </w:p>
    <w:p>
      <w:pPr>
        <w:jc w:val="both"/>
      </w:pPr>
      <w:r>
        <w:t xml:space="preserve">    rankerIds: Map[CandidateUser, RankerId],</w:t>
      </w:r>
    </w:p>
    <w:p>
      <w:pPr>
        <w:jc w:val="both"/>
      </w:pPr>
      <w:r>
        <w:t xml:space="preserve">    requestRankerId: RankerId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val features = candidates.map(_.dataRecord.flatMap(_.dataRecord))</w:t>
      </w:r>
    </w:p>
    <w:p>
      <w:pPr>
        <w:jc w:val="both"/>
      </w:pPr>
      <w:r/>
    </w:p>
    <w:p>
      <w:pPr>
        <w:jc w:val="both"/>
      </w:pPr>
      <w:r>
        <w:t xml:space="preserve">    require(features.forall(_.nonEmpty), "features are not hydrated for all the candidates")</w:t>
      </w:r>
    </w:p>
    <w:p>
      <w:pPr>
        <w:jc w:val="both"/>
      </w:pPr>
      <w:r/>
    </w:p>
    <w:p>
      <w:pPr>
        <w:jc w:val="both"/>
      </w:pPr>
      <w:r>
        <w:t xml:space="preserve">    val scorers = scorerFactory.getScorers(rankerIds.values.toSeq.sorted.distinct)</w:t>
      </w:r>
    </w:p>
    <w:p>
      <w:pPr>
        <w:jc w:val="both"/>
      </w:pPr>
      <w:r/>
    </w:p>
    <w:p>
      <w:pPr>
        <w:jc w:val="both"/>
      </w:pPr>
      <w:r>
        <w:t xml:space="preserve">    // Scorers are split into ML-based and Adhoc (defined as a scorer that does not need to call an</w:t>
      </w:r>
    </w:p>
    <w:p>
      <w:pPr>
        <w:jc w:val="both"/>
      </w:pPr>
      <w:r>
        <w:t xml:space="preserve">    // ML prediction service and scores candidates using locally-available data).</w:t>
      </w:r>
    </w:p>
    <w:p>
      <w:pPr>
        <w:jc w:val="both"/>
      </w:pPr>
      <w:r>
        <w:t xml:space="preserve">    val (adhocScorers, mlScorers) = scorers.partition {</w:t>
      </w:r>
    </w:p>
    <w:p>
      <w:pPr>
        <w:jc w:val="both"/>
      </w:pPr>
      <w:r>
        <w:t xml:space="preserve">      case _: AdhocScorer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score candidates</w:t>
      </w:r>
    </w:p>
    <w:p>
      <w:pPr>
        <w:jc w:val="both"/>
      </w:pPr>
      <w:r>
        <w:t xml:space="preserve">    val scoresStitch = score(features.map(_.get), mlScorers)</w:t>
      </w:r>
    </w:p>
    <w:p>
      <w:pPr>
        <w:jc w:val="both"/>
      </w:pPr>
      <w:r>
        <w:t xml:space="preserve">    val candidatesWithMlScoresStitch = scoresStitch.map { scoresSeq =&gt;</w:t>
      </w:r>
    </w:p>
    <w:p>
      <w:pPr>
        <w:jc w:val="both"/>
      </w:pPr>
      <w:r>
        <w:t xml:space="preserve">      candidates</w:t>
      </w:r>
    </w:p>
    <w:p>
      <w:pPr>
        <w:jc w:val="both"/>
      </w:pPr>
      <w:r>
        <w:t xml:space="preserve">        .zip(scoresSeq).map { // copy datarecord and score into candidate object</w:t>
      </w:r>
    </w:p>
    <w:p>
      <w:pPr>
        <w:jc w:val="both"/>
      </w:pPr>
      <w:r>
        <w:t xml:space="preserve">          case (candidate, scores) =&gt;</w:t>
      </w:r>
    </w:p>
    <w:p>
      <w:pPr>
        <w:jc w:val="both"/>
      </w:pPr>
      <w:r>
        <w:t xml:space="preserve">            val selectedRankerId = rankerIds(candidate)</w:t>
      </w:r>
    </w:p>
    <w:p>
      <w:pPr>
        <w:jc w:val="both"/>
      </w:pPr>
      <w:r>
        <w:t xml:space="preserve">            val useRequestRanker =</w:t>
      </w:r>
    </w:p>
    <w:p>
      <w:pPr>
        <w:jc w:val="both"/>
      </w:pPr>
      <w:r>
        <w:t xml:space="preserve">              candidate.params == Params.Invalid ||</w:t>
      </w:r>
    </w:p>
    <w:p>
      <w:pPr>
        <w:jc w:val="both"/>
      </w:pPr>
      <w:r>
        <w:t xml:space="preserve">                candidate.params == Params.Empty ||</w:t>
      </w:r>
    </w:p>
    <w:p>
      <w:pPr>
        <w:jc w:val="both"/>
      </w:pPr>
      <w:r>
        <w:t xml:space="preserve">                candidate.params(MlRankerParams.CandidateScorerIdParam) == RankerId.None</w:t>
      </w:r>
    </w:p>
    <w:p>
      <w:pPr>
        <w:jc w:val="both"/>
      </w:pPr>
      <w:r>
        <w:t xml:space="preserve">            candidate.copy(</w:t>
      </w:r>
    </w:p>
    <w:p>
      <w:pPr>
        <w:jc w:val="both"/>
      </w:pPr>
      <w:r>
        <w:t xml:space="preserve">              score = scores.scores.find(_.rankerId.contains(requestRankerId)).map(_.value),</w:t>
      </w:r>
    </w:p>
    <w:p>
      <w:pPr>
        <w:jc w:val="both"/>
      </w:pPr>
      <w:r>
        <w:t xml:space="preserve">              scores = if (scores.scores.nonEmpty) {</w:t>
      </w:r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scores.copy(</w:t>
      </w:r>
    </w:p>
    <w:p>
      <w:pPr>
        <w:jc w:val="both"/>
      </w:pPr>
      <w:r>
        <w:t xml:space="preserve">                    scores = scores.scores,</w:t>
      </w:r>
    </w:p>
    <w:p>
      <w:pPr>
        <w:jc w:val="both"/>
      </w:pPr>
      <w:r>
        <w:t xml:space="preserve">                    selectedRankerId = Some(selectedRankerId),</w:t>
      </w:r>
    </w:p>
    <w:p>
      <w:pPr>
        <w:jc w:val="both"/>
      </w:pPr>
      <w:r>
        <w:t xml:space="preserve">                    isInProducerScoringExperiment = !useRequestRanker</w:t>
      </w:r>
    </w:p>
    <w:p>
      <w:pPr>
        <w:jc w:val="both"/>
      </w:pPr>
      <w:r>
        <w:t xml:space="preserve">                  ))</w:t>
      </w:r>
    </w:p>
    <w:p>
      <w:pPr>
        <w:jc w:val="both"/>
      </w:pPr>
      <w:r>
        <w:t xml:space="preserve">              } else None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candidatesWithMlScoresStitch.map { candidates =&gt;</w:t>
      </w:r>
    </w:p>
    <w:p>
      <w:pPr>
        <w:jc w:val="both"/>
      </w:pPr>
      <w:r>
        <w:t xml:space="preserve">      // The basis for adhoc scores are the "request-level" ML ranker. We add the base score here</w:t>
      </w:r>
    </w:p>
    <w:p>
      <w:pPr>
        <w:jc w:val="both"/>
      </w:pPr>
      <w:r>
        <w:t xml:space="preserve">      // while adhoc scorers are applied in [[AdhocRanker]].</w:t>
      </w:r>
    </w:p>
    <w:p>
      <w:pPr>
        <w:jc w:val="both"/>
      </w:pPr>
      <w:r>
        <w:t xml:space="preserve">      addMlBaseScoresForAdhocScorers(candidates, requestRankerId, adhocScorers)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private[ranking] def addMlBaseScoresForAdhocScorers(</w:t>
      </w:r>
    </w:p>
    <w:p>
      <w:pPr>
        <w:jc w:val="both"/>
      </w:pPr>
      <w:r>
        <w:t xml:space="preserve">    candidates: Seq[CandidateUser],</w:t>
      </w:r>
    </w:p>
    <w:p>
      <w:pPr>
        <w:jc w:val="both"/>
      </w:pPr>
      <w:r>
        <w:t xml:space="preserve">    requestRankerId: RankerId,</w:t>
      </w:r>
    </w:p>
    <w:p>
      <w:pPr>
        <w:jc w:val="both"/>
      </w:pPr>
      <w:r>
        <w:t xml:space="preserve">    adhocScorers: Seq[Scorer]</w:t>
      </w:r>
    </w:p>
    <w:p>
      <w:pPr>
        <w:jc w:val="both"/>
      </w:pPr>
      <w:r>
        <w:t xml:space="preserve">  ): Seq[CandidateUser]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candidate.scores match {</w:t>
      </w:r>
    </w:p>
    <w:p>
      <w:pPr>
        <w:jc w:val="both"/>
      </w:pPr>
      <w:r>
        <w:t xml:space="preserve">        case Some(oldScores) =&gt;</w:t>
      </w:r>
    </w:p>
    <w:p>
      <w:pPr>
        <w:jc w:val="both"/>
      </w:pPr>
      <w:r>
        <w:t xml:space="preserve">          // 1. We fetch the ML score that is the basis of adhoc scores:</w:t>
      </w:r>
    </w:p>
    <w:p>
      <w:pPr>
        <w:jc w:val="both"/>
      </w:pPr>
      <w:r>
        <w:t xml:space="preserve">          val baseMlScoreOpt = Utils.getCandidateScoreByRankerId(candidate, requestRankerId)</w:t>
      </w:r>
    </w:p>
    <w:p>
      <w:pPr>
        <w:jc w:val="both"/>
      </w:pPr>
      <w:r/>
    </w:p>
    <w:p>
      <w:pPr>
        <w:jc w:val="both"/>
      </w:pPr>
      <w:r>
        <w:t xml:space="preserve">          // 2. For each adhoc scorer, we copy the ML score object, changing only the ID and type.</w:t>
      </w:r>
    </w:p>
    <w:p>
      <w:pPr>
        <w:jc w:val="both"/>
      </w:pPr>
      <w:r>
        <w:t xml:space="preserve">          val newScores = adhocScorers flatMap { adhocScorer =&gt;</w:t>
      </w:r>
    </w:p>
    <w:p>
      <w:pPr>
        <w:jc w:val="both"/>
      </w:pPr>
      <w:r>
        <w:t xml:space="preserve">            baseMlScoreOpt.map(</w:t>
      </w:r>
    </w:p>
    <w:p>
      <w:pPr>
        <w:jc w:val="both"/>
      </w:pPr>
      <w:r>
        <w:t xml:space="preserve">              _.copy(rankerId = Some(adhocScorer.id), scoreType = adhocScorer.scoreType))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3. We add the new adhoc score entries to the candidate.</w:t>
      </w:r>
    </w:p>
    <w:p>
      <w:pPr>
        <w:jc w:val="both"/>
      </w:pPr>
      <w:r>
        <w:t xml:space="preserve">          candidate.copy(scores = Some(oldScores.copy(scores = oldScores.scores ++ newScores)))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// Since there is no base ML score, there should be no adhoc score modification as well.</w:t>
      </w:r>
    </w:p>
    <w:p>
      <w:pPr>
        <w:jc w:val="both"/>
      </w:pPr>
      <w:r>
        <w:t xml:space="preserve">          candidate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score(</w:t>
      </w:r>
    </w:p>
    <w:p>
      <w:pPr>
        <w:jc w:val="both"/>
      </w:pPr>
      <w:r>
        <w:t xml:space="preserve">    dataRecords: Seq[DataRecord],</w:t>
      </w:r>
    </w:p>
    <w:p>
      <w:pPr>
        <w:jc w:val="both"/>
      </w:pPr>
      <w:r>
        <w:t xml:space="preserve">    scorers: Seq[Scorer]</w:t>
      </w:r>
    </w:p>
    <w:p>
      <w:pPr>
        <w:jc w:val="both"/>
      </w:pPr>
      <w:r>
        <w:t xml:space="preserve">  ): Stitch[Seq[Scores]] = {</w:t>
      </w:r>
    </w:p>
    <w:p>
      <w:pPr>
        <w:jc w:val="both"/>
      </w:pPr>
      <w:r>
        <w:t xml:space="preserve">    val scoredResponse = scorers.map { scorer =&gt;</w:t>
      </w:r>
    </w:p>
    <w:p>
      <w:pPr>
        <w:jc w:val="both"/>
      </w:pPr>
      <w:r>
        <w:t xml:space="preserve">      StatsUtil.profileStitch(scorer.score(dataRecords), scoreStat.scope(scorer.id.toString))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If we could score a candidate with too many rankers, it is likely to blow up the whole system.</w:t>
      </w:r>
    </w:p>
    <w:p>
      <w:pPr>
        <w:jc w:val="both"/>
      </w:pPr>
      <w:r>
        <w:t xml:space="preserve">    // and fail back to default production model</w:t>
      </w:r>
    </w:p>
    <w:p>
      <w:pPr>
        <w:jc w:val="both"/>
      </w:pPr>
      <w:r>
        <w:t xml:space="preserve">    StatsUtil.profileStitch(Stitch.collect(scoredResponse), scoreStat).map { scoresByScorerId =&gt;</w:t>
      </w:r>
    </w:p>
    <w:p>
      <w:pPr>
        <w:jc w:val="both"/>
      </w:pPr>
      <w:r>
        <w:t xml:space="preserve">      CollectionUtil.transposeLazy(scoresByScorerId).map { scoresPerCandidate =&gt;</w:t>
      </w:r>
    </w:p>
    <w:p>
      <w:pPr>
        <w:jc w:val="both"/>
      </w:pPr>
      <w:r>
        <w:t xml:space="preserve">        Scores(scoresPerCandidate)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sort candidates using score in descending order</w:t>
      </w:r>
    </w:p>
    <w:p>
      <w:pPr>
        <w:jc w:val="both"/>
      </w:pPr>
      <w:r>
        <w:t xml:space="preserve">  private[this] def sort(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Seq[CandidateUser] = {</w:t>
      </w:r>
    </w:p>
    <w:p>
      <w:pPr>
        <w:jc w:val="both"/>
      </w:pPr>
      <w:r>
        <w:t xml:space="preserve">    candidates.sortBy(c =&gt; -c.score.getOrElse(MlRanker.DefaultScore))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scribeCandidates(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Seq[CandidateUser] = {</w:t>
      </w:r>
    </w:p>
    <w:p>
      <w:pPr>
        <w:jc w:val="both"/>
      </w:pPr>
      <w:r>
        <w:t xml:space="preserve">    val scribeRankingInfo: Boolean = target.params(MlRankerParams.ScribeRankingInfoInMlRanker)</w:t>
      </w:r>
    </w:p>
    <w:p>
      <w:pPr>
        <w:jc w:val="both"/>
      </w:pPr>
      <w:r>
        <w:t xml:space="preserve">    scribeRankingInfo match {</w:t>
      </w:r>
    </w:p>
    <w:p>
      <w:pPr>
        <w:jc w:val="both"/>
      </w:pPr>
      <w:r>
        <w:t xml:space="preserve">      case true =&gt; Utils.addRankingInfo(candidates, "MlRanker")</w:t>
      </w:r>
    </w:p>
    <w:p>
      <w:pPr>
        <w:jc w:val="both"/>
      </w:pPr>
      <w:r>
        <w:t xml:space="preserve">      case false =&gt; candidates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MlRanker {</w:t>
      </w:r>
    </w:p>
    <w:p>
      <w:pPr>
        <w:jc w:val="both"/>
      </w:pPr>
      <w:r>
        <w:t xml:space="preserve">  // this is to ensure candidates with absent scores are ranked the last</w:t>
      </w:r>
    </w:p>
    <w:p>
      <w:pPr>
        <w:jc w:val="both"/>
      </w:pPr>
      <w:r>
        <w:t xml:space="preserve">  val DefaultScore: Double = Double.MinValue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