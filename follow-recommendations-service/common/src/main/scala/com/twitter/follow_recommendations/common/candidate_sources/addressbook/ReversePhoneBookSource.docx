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com.twitter.follow_recommendations.common.candidate_sources.addressbook</w:t>
      </w:r>
    </w:p>
    <w:p>
      <w:pPr>
        <w:jc w:val="both"/>
      </w:pPr>
      <w:r/>
    </w:p>
    <w:p>
      <w:pPr>
        <w:jc w:val="both"/>
      </w:pPr>
      <w:r>
        <w:t>import com.twitter.cds.contact_consent_state.thriftscala.PurposeOfProcessing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com.twitter.follow_recommendations.common.clients.addressbook.AddressbookClient</w:t>
      </w:r>
    </w:p>
    <w:p>
      <w:pPr>
        <w:jc w:val="both"/>
      </w:pPr>
      <w:r>
        <w:t>import com.twitter.follow_recommendations.common.clients.addressbook.models.EdgeType</w:t>
      </w:r>
    </w:p>
    <w:p>
      <w:pPr>
        <w:jc w:val="both"/>
      </w:pPr>
      <w:r>
        <w:t>import com.twitter.follow_recommendations.common.clients.addressbook.models.RecordIdentifier</w:t>
      </w:r>
    </w:p>
    <w:p>
      <w:pPr>
        <w:jc w:val="both"/>
      </w:pPr>
      <w:r>
        <w:t>import com.twitter.follow_recommendations.common.clients.phone_storage_service.PhoneStorageServiceClient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com.twitter.follow_recommendations.common.utils.RescueWithStatsUtils.rescueWithStats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com.twitter.strato.generated.client.onboarding.userrecs.ReversePhoneContactsClientColumn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ReversePhoneBookSource @Inject() (</w:t>
      </w:r>
    </w:p>
    <w:p>
      <w:pPr>
        <w:jc w:val="both"/>
      </w:pPr>
      <w:r>
        <w:t xml:space="preserve">  reversePhoneContactsClientColumn: ReversePhoneContactsClientColumn,</w:t>
      </w:r>
    </w:p>
    <w:p>
      <w:pPr>
        <w:jc w:val="both"/>
      </w:pPr>
      <w:r>
        <w:t xml:space="preserve">  pssClient: PhoneStorageServiceClient,</w:t>
      </w:r>
    </w:p>
    <w:p>
      <w:pPr>
        <w:jc w:val="both"/>
      </w:pPr>
      <w:r>
        <w:t xml:space="preserve">  addressBookClient: AddressbookClient,</w:t>
      </w:r>
    </w:p>
    <w:p>
      <w:pPr>
        <w:jc w:val="both"/>
      </w:pPr>
      <w:r>
        <w:t xml:space="preserve">  statsReceiver: StatsReceiver = NullStatsReceiver)</w:t>
      </w:r>
    </w:p>
    <w:p>
      <w:pPr>
        <w:jc w:val="both"/>
      </w:pPr>
      <w:r>
        <w:t xml:space="preserve">    extends CandidateSource[HasParams with HasClientContext, CandidateUser]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 ReversePhoneBookSource.Identifier</w:t>
      </w:r>
    </w:p>
    <w:p>
      <w:pPr>
        <w:jc w:val="both"/>
      </w:pPr>
      <w:r>
        <w:t xml:space="preserve">  private val stats: StatsReceiver = statsReceiver.scope(this.getClass.getSimpleName)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Generate a list of candidates for the target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apply(target: HasParams with HasClientContext): Stitch[Seq[CandidateUser]] = {</w:t>
      </w:r>
    </w:p>
    <w:p>
      <w:pPr>
        <w:jc w:val="both"/>
      </w:pPr>
      <w:r>
        <w:t xml:space="preserve">    val reverseCandidatesFromPhones: Stitch[Seq[Long]] = target.getOptionalUserId</w:t>
      </w:r>
    </w:p>
    <w:p>
      <w:pPr>
        <w:jc w:val="both"/>
      </w:pPr>
      <w:r>
        <w:t xml:space="preserve">      .map { userId =&gt;</w:t>
      </w:r>
    </w:p>
    <w:p>
      <w:pPr>
        <w:jc w:val="both"/>
      </w:pPr>
      <w:r>
        <w:t xml:space="preserve">        pssClient</w:t>
      </w:r>
    </w:p>
    <w:p>
      <w:pPr>
        <w:jc w:val="both"/>
      </w:pPr>
      <w:r>
        <w:t xml:space="preserve">          .getPhoneNumbers(userId, PurposeOfProcessing.ContentRecommendations)</w:t>
      </w:r>
    </w:p>
    <w:p>
      <w:pPr>
        <w:jc w:val="both"/>
      </w:pPr>
      <w:r>
        <w:t xml:space="preserve">          .flatMap { phoneNumbers =&gt;</w:t>
      </w:r>
    </w:p>
    <w:p>
      <w:pPr>
        <w:jc w:val="both"/>
      </w:pPr>
      <w:r>
        <w:t xml:space="preserve">            rescueWithStats(</w:t>
      </w:r>
    </w:p>
    <w:p>
      <w:pPr>
        <w:jc w:val="both"/>
      </w:pPr>
      <w:r>
        <w:t xml:space="preserve">              addressBookClient.getUsers(</w:t>
      </w:r>
    </w:p>
    <w:p>
      <w:pPr>
        <w:jc w:val="both"/>
      </w:pPr>
      <w:r>
        <w:t xml:space="preserve">                userId = userId,</w:t>
      </w:r>
    </w:p>
    <w:p>
      <w:pPr>
        <w:jc w:val="both"/>
      </w:pPr>
      <w:r>
        <w:t xml:space="preserve">                identifiers = phoneNumbers.map(phoneNumber =&gt;</w:t>
      </w:r>
    </w:p>
    <w:p>
      <w:pPr>
        <w:jc w:val="both"/>
      </w:pPr>
      <w:r>
        <w:t xml:space="preserve">                  RecordIdentifier(userId = None, email = None, phoneNumber = Some(phoneNumber))),</w:t>
      </w:r>
    </w:p>
    <w:p>
      <w:pPr>
        <w:jc w:val="both"/>
      </w:pPr>
      <w:r>
        <w:t xml:space="preserve">                batchSize = ReversePhoneBookSource.NumPhoneBookEntries,</w:t>
      </w:r>
    </w:p>
    <w:p>
      <w:pPr>
        <w:jc w:val="both"/>
      </w:pPr>
      <w:r>
        <w:t xml:space="preserve">                edgeType = ReversePhoneBookSource.DefaultEdgeType,</w:t>
      </w:r>
    </w:p>
    <w:p>
      <w:pPr>
        <w:jc w:val="both"/>
      </w:pPr>
      <w:r>
        <w:t xml:space="preserve">                fetcherOption =</w:t>
      </w:r>
    </w:p>
    <w:p>
      <w:pPr>
        <w:jc w:val="both"/>
      </w:pPr>
      <w:r>
        <w:t xml:space="preserve">                  if (target.params(AddressBookParams.ReadFromABV2Only)) None</w:t>
      </w:r>
    </w:p>
    <w:p>
      <w:pPr>
        <w:jc w:val="both"/>
      </w:pPr>
      <w:r>
        <w:t xml:space="preserve">                  else Some(reversePhoneContactsClientColumn.fetcher),</w:t>
      </w:r>
    </w:p>
    <w:p>
      <w:pPr>
        <w:jc w:val="both"/>
      </w:pPr>
      <w:r>
        <w:t xml:space="preserve">                queryOption = AddressbookClient.createQueryOption(</w:t>
      </w:r>
    </w:p>
    <w:p>
      <w:pPr>
        <w:jc w:val="both"/>
      </w:pPr>
      <w:r>
        <w:t xml:space="preserve">                  edgeType = ReversePhoneBookSource.DefaultEdgeType,</w:t>
      </w:r>
    </w:p>
    <w:p>
      <w:pPr>
        <w:jc w:val="both"/>
      </w:pPr>
      <w:r>
        <w:t xml:space="preserve">                  isPhone = ReversePhoneBookSource.IsPhone)</w:t>
      </w:r>
    </w:p>
    <w:p>
      <w:pPr>
        <w:jc w:val="both"/>
      </w:pPr>
      <w:r>
        <w:t xml:space="preserve">              ),</w:t>
      </w:r>
    </w:p>
    <w:p>
      <w:pPr>
        <w:jc w:val="both"/>
      </w:pPr>
      <w:r>
        <w:t xml:space="preserve">              stats,</w:t>
      </w:r>
    </w:p>
    <w:p>
      <w:pPr>
        <w:jc w:val="both"/>
      </w:pPr>
      <w:r>
        <w:t xml:space="preserve">              "AddressBookClient"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}.getOrElse(Stitch.Nil)</w:t>
      </w:r>
    </w:p>
    <w:p>
      <w:pPr>
        <w:jc w:val="both"/>
      </w:pPr>
      <w:r/>
    </w:p>
    <w:p>
      <w:pPr>
        <w:jc w:val="both"/>
      </w:pPr>
      <w:r>
        <w:t xml:space="preserve">    reverseCandidatesFromPhones.map(</w:t>
      </w:r>
    </w:p>
    <w:p>
      <w:pPr>
        <w:jc w:val="both"/>
      </w:pPr>
      <w:r>
        <w:t xml:space="preserve">      _.take(ReversePhoneBookSource.NumPhoneBookEntries)</w:t>
      </w:r>
    </w:p>
    <w:p>
      <w:pPr>
        <w:jc w:val="both"/>
      </w:pPr>
      <w:r>
        <w:t xml:space="preserve">        .map(</w:t>
      </w:r>
    </w:p>
    <w:p>
      <w:pPr>
        <w:jc w:val="both"/>
      </w:pPr>
      <w:r>
        <w:t xml:space="preserve">          CandidateUser(_, score = Some(CandidateUser.DefaultCandidateScore))</w:t>
      </w:r>
    </w:p>
    <w:p>
      <w:pPr>
        <w:jc w:val="both"/>
      </w:pPr>
      <w:r>
        <w:t xml:space="preserve">            .withCandidateSource(identifier))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ReversePhoneBookSource {</w:t>
      </w:r>
    </w:p>
    <w:p>
      <w:pPr>
        <w:jc w:val="both"/>
      </w:pPr>
      <w:r>
        <w:t xml:space="preserve">  val Identifier: CandidateSourceIdentifier = CandidateSourceIdentifier(</w:t>
      </w:r>
    </w:p>
    <w:p>
      <w:pPr>
        <w:jc w:val="both"/>
      </w:pPr>
      <w:r>
        <w:t xml:space="preserve">    Algorithm.ReversePhoneBook.toString)</w:t>
      </w:r>
    </w:p>
    <w:p>
      <w:pPr>
        <w:jc w:val="both"/>
      </w:pPr>
      <w:r>
        <w:t xml:space="preserve">  val NumPhoneBookEntries: Int = 500</w:t>
      </w:r>
    </w:p>
    <w:p>
      <w:pPr>
        <w:jc w:val="both"/>
      </w:pPr>
      <w:r>
        <w:t xml:space="preserve">  val IsPhone = true</w:t>
      </w:r>
    </w:p>
    <w:p>
      <w:pPr>
        <w:jc w:val="both"/>
      </w:pPr>
      <w:r>
        <w:t xml:space="preserve">  val DefaultEdgeType: EdgeType = EdgeType.Reverse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