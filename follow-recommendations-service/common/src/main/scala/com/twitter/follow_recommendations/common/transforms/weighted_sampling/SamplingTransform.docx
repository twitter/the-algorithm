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com.twitter.follow_recommendations.common.transforms.weighted_sampling</w:t>
      </w:r>
    </w:p>
    <w:p>
      <w:pPr>
        <w:jc w:val="both"/>
      </w:pPr>
      <w:r>
        <w:t>import com.twitter.follow_recommendations.common.base.GatedTransform</w:t>
      </w:r>
    </w:p>
    <w:p>
      <w:pPr>
        <w:jc w:val="both"/>
      </w:pPr>
      <w:r>
        <w:t>import com.twitter.stitch.Stitch</w:t>
      </w:r>
    </w:p>
    <w:p>
      <w:pPr>
        <w:jc w:val="both"/>
      </w:pPr>
      <w:r>
        <w:t>import com.twitter.timelines.configapi.HasParams</w:t>
      </w:r>
    </w:p>
    <w:p>
      <w:pPr>
        <w:jc w:val="both"/>
      </w:pPr>
      <w:r>
        <w:t>import com.twitter.follow_recommendations.common.models.CandidateUser</w:t>
      </w:r>
    </w:p>
    <w:p>
      <w:pPr>
        <w:jc w:val="both"/>
      </w:pPr>
      <w:r>
        <w:t>import com.twitter.follow_recommendations.common.models.HasDebugOptions</w:t>
      </w:r>
    </w:p>
    <w:p>
      <w:pPr>
        <w:jc w:val="both"/>
      </w:pPr>
      <w:r>
        <w:t>import com.twitter.follow_recommendations.common.models.Score</w:t>
      </w:r>
    </w:p>
    <w:p>
      <w:pPr>
        <w:jc w:val="both"/>
      </w:pPr>
      <w:r>
        <w:t>import com.twitter.follow_recommendations.common.models.Scores</w:t>
      </w:r>
    </w:p>
    <w:p>
      <w:pPr>
        <w:jc w:val="both"/>
      </w:pPr>
      <w:r>
        <w:t>import com.twitter.follow_recommendations.common.rankers.common.RankerId</w:t>
      </w:r>
    </w:p>
    <w:p>
      <w:pPr>
        <w:jc w:val="both"/>
      </w:pPr>
      <w:r>
        <w:t>import com.twitter.follow_recommendations.common.rankers.utils.Utils</w:t>
      </w:r>
    </w:p>
    <w:p>
      <w:pPr>
        <w:jc w:val="both"/>
      </w:pPr>
      <w:r>
        <w:t>import com.twitter.product_mixer.core.model.marshalling.request.HasClientContext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class SamplingTransform @Inject() ()</w:t>
      </w:r>
    </w:p>
    <w:p>
      <w:pPr>
        <w:jc w:val="both"/>
      </w:pPr>
      <w:r>
        <w:t xml:space="preserve">    extends GatedTransform[HasClientContext with HasParams with HasDebugOptions, CandidateUser] {</w:t>
      </w:r>
    </w:p>
    <w:p>
      <w:pPr>
        <w:jc w:val="both"/>
      </w:pPr>
      <w:r/>
    </w:p>
    <w:p>
      <w:pPr>
        <w:jc w:val="both"/>
      </w:pPr>
      <w:r>
        <w:t xml:space="preserve">  val name: String = this.getClass.getSimpleName</w:t>
      </w:r>
    </w:p>
    <w:p>
      <w:pPr>
        <w:jc w:val="both"/>
      </w:pPr>
      <w:r/>
    </w:p>
    <w:p>
      <w:pPr>
        <w:jc w:val="both"/>
      </w:pPr>
      <w:r>
        <w:t xml:space="preserve">  /*</w:t>
      </w:r>
    </w:p>
    <w:p>
      <w:pPr>
        <w:jc w:val="both"/>
      </w:pPr>
      <w:r>
        <w:t xml:space="preserve">  Description: This function takes in a set of candidate users and ranks them for a who-to-follow</w:t>
      </w:r>
    </w:p>
    <w:p>
      <w:pPr>
        <w:jc w:val="both"/>
      </w:pPr>
      <w:r>
        <w:t xml:space="preserve">  request by sampling from the Placket-Luce distribution</w:t>
      </w:r>
    </w:p>
    <w:p>
      <w:pPr>
        <w:jc w:val="both"/>
      </w:pPr>
      <w:r>
        <w:t xml:space="preserve">  (https://cran.rstudio.com/web/packages/PlackettLuce/vignettes/Overview.html) with a three</w:t>
      </w:r>
    </w:p>
    <w:p>
      <w:pPr>
        <w:jc w:val="both"/>
      </w:pPr>
      <w:r>
        <w:t xml:space="preserve">  variations. The first variation is that the scores of the candidates are multiplied by</w:t>
      </w:r>
    </w:p>
    <w:p>
      <w:pPr>
        <w:jc w:val="both"/>
      </w:pPr>
      <w:r>
        <w:t xml:space="preserve">  multiplicativeFactor before sampling. The second variation is that the scores are</w:t>
      </w:r>
    </w:p>
    <w:p>
      <w:pPr>
        <w:jc w:val="both"/>
      </w:pPr>
      <w:r>
        <w:t xml:space="preserve">  exponentiated before sampling. The third variation is that depending on how many who-to-follow</w:t>
      </w:r>
    </w:p>
    <w:p>
      <w:pPr>
        <w:jc w:val="both"/>
      </w:pPr>
      <w:r>
        <w:t xml:space="preserve">  positions are being requested, the first k positions are reserved for the candidates with the</w:t>
      </w:r>
    </w:p>
    <w:p>
      <w:pPr>
        <w:jc w:val="both"/>
      </w:pPr>
      <w:r>
        <w:t xml:space="preserve">  highest scores (and they are sorted in decreasing order of score) and the remaining positions</w:t>
      </w:r>
    </w:p>
    <w:p>
      <w:pPr>
        <w:jc w:val="both"/>
      </w:pPr>
      <w:r>
        <w:t xml:space="preserve">  are sampled from a Placket-Luce. We use the efficient algorithm proposed in this blog</w:t>
      </w:r>
    </w:p>
    <w:p>
      <w:pPr>
        <w:jc w:val="both"/>
      </w:pPr>
      <w:r>
        <w:t xml:space="preserve">  https://medium.com/swlh/going-old-school-designing-algorithms-for-fast-weighted-sampling-in-production-c48fc1f40051</w:t>
      </w:r>
    </w:p>
    <w:p>
      <w:pPr>
        <w:jc w:val="both"/>
      </w:pPr>
      <w:r>
        <w:t xml:space="preserve">  to sample from a Plackett-Luce. Because of numerical stability reasons, before sampling from this</w:t>
      </w:r>
    </w:p>
    <w:p>
      <w:pPr>
        <w:jc w:val="both"/>
      </w:pPr>
      <w:r>
        <w:t xml:space="preserve">  distribution, (1) we subtract off the maximum score from all the scores and (2) if after</w:t>
      </w:r>
    </w:p>
    <w:p>
      <w:pPr>
        <w:jc w:val="both"/>
      </w:pPr>
      <w:r>
        <w:t xml:space="preserve">  this subtraction and multiplication by the multiplicative factor the resulting score is &lt;= -10,</w:t>
      </w:r>
    </w:p>
    <w:p>
      <w:pPr>
        <w:jc w:val="both"/>
      </w:pPr>
      <w:r>
        <w:t xml:space="preserve">  we force the candidate's transformed score under the above algorithm to be 0 (so r^(1/w) = 0)</w:t>
      </w:r>
    </w:p>
    <w:p>
      <w:pPr>
        <w:jc w:val="both"/>
      </w:pPr>
      <w:r>
        <w:t xml:space="preserve">  where r is a random number and w is the transformed score.</w:t>
      </w:r>
    </w:p>
    <w:p>
      <w:pPr>
        <w:jc w:val="both"/>
      </w:pPr>
      <w:r/>
    </w:p>
    <w:p>
      <w:pPr>
        <w:jc w:val="both"/>
      </w:pPr>
      <w:r>
        <w:t xml:space="preserve">  inputs:</w:t>
      </w:r>
    </w:p>
    <w:p>
      <w:pPr>
        <w:jc w:val="both"/>
      </w:pPr>
      <w:r>
        <w:t xml:space="preserve">  - target: HasClientContext (WTF request)</w:t>
      </w:r>
    </w:p>
    <w:p>
      <w:pPr>
        <w:jc w:val="both"/>
      </w:pPr>
      <w:r>
        <w:t xml:space="preserve">  - candidates: sequence of CandidateUsers (users that need to be ranked from a who-to-follow</w:t>
      </w:r>
    </w:p>
    <w:p>
      <w:pPr>
        <w:jc w:val="both"/>
      </w:pPr>
      <w:r>
        <w:t xml:space="preserve">                request) each of which has a score</w:t>
      </w:r>
    </w:p>
    <w:p>
      <w:pPr>
        <w:jc w:val="both"/>
      </w:pPr>
      <w:r/>
    </w:p>
    <w:p>
      <w:pPr>
        <w:jc w:val="both"/>
      </w:pPr>
      <w:r>
        <w:t xml:space="preserve">  inputs accessed through feature switches, i.e. through target.params (see the following file:</w:t>
      </w:r>
    </w:p>
    <w:p>
      <w:pPr>
        <w:jc w:val="both"/>
      </w:pPr>
      <w:r>
        <w:t xml:space="preserve">  "follow-recommendations-service/common/src/main/scala/com/twitter/follow_recommendations/common/</w:t>
      </w:r>
    </w:p>
    <w:p>
      <w:pPr>
        <w:jc w:val="both"/>
      </w:pPr>
      <w:r>
        <w:t xml:space="preserve">  transforms/weighted_sampling/SamplingTransformParams.scala"):</w:t>
      </w:r>
    </w:p>
    <w:p>
      <w:pPr>
        <w:jc w:val="both"/>
      </w:pPr>
      <w:r>
        <w:t xml:space="preserve">  - topKFixed: the first k positions of the who-to-follow ranking correspond to the users with the k</w:t>
      </w:r>
    </w:p>
    <w:p>
      <w:pPr>
        <w:jc w:val="both"/>
      </w:pPr>
      <w:r>
        <w:t xml:space="preserve">               highest scores and are not sampled from the Placket-Luce distribution</w:t>
      </w:r>
    </w:p>
    <w:p>
      <w:pPr>
        <w:jc w:val="both"/>
      </w:pPr>
      <w:r>
        <w:t xml:space="preserve">  - multiplicativeFactor: multiplicativeFactor is used to transform the scores of each candidate by</w:t>
      </w:r>
    </w:p>
    <w:p>
      <w:pPr>
        <w:jc w:val="both"/>
      </w:pPr>
      <w:r>
        <w:t xml:space="preserve">                          multiplying that user's score by multiplicativeFactor</w:t>
      </w:r>
    </w:p>
    <w:p>
      <w:pPr>
        <w:jc w:val="both"/>
      </w:pPr>
      <w:r/>
    </w:p>
    <w:p>
      <w:pPr>
        <w:jc w:val="both"/>
      </w:pPr>
      <w:r>
        <w:t xml:space="preserve">  output:</w:t>
      </w:r>
    </w:p>
    <w:p>
      <w:pPr>
        <w:jc w:val="both"/>
      </w:pPr>
      <w:r>
        <w:t xml:space="preserve">  - Sequence of CandidateUser whose order represents the ranking of users in a who-to-follow request</w:t>
      </w:r>
    </w:p>
    <w:p>
      <w:pPr>
        <w:jc w:val="both"/>
      </w:pPr>
      <w:r>
        <w:t xml:space="preserve">    This ranking is sampled from a Placket-Luce distribution.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override def transform(</w:t>
      </w:r>
    </w:p>
    <w:p>
      <w:pPr>
        <w:jc w:val="both"/>
      </w:pPr>
      <w:r>
        <w:t xml:space="preserve">    target: HasClientContext with HasParams with HasDebugOptions,</w:t>
      </w:r>
    </w:p>
    <w:p>
      <w:pPr>
        <w:jc w:val="both"/>
      </w:pPr>
      <w:r>
        <w:t xml:space="preserve">    candidates: Seq[CandidateUser]</w:t>
      </w:r>
    </w:p>
    <w:p>
      <w:pPr>
        <w:jc w:val="both"/>
      </w:pPr>
      <w:r>
        <w:t xml:space="preserve">  ): Stitch[Seq[CandidateUser]] = {</w:t>
      </w:r>
    </w:p>
    <w:p>
      <w:pPr>
        <w:jc w:val="both"/>
      </w:pPr>
      <w:r/>
    </w:p>
    <w:p>
      <w:pPr>
        <w:jc w:val="both"/>
      </w:pPr>
      <w:r>
        <w:t xml:space="preserve">    // the first k positions of the who-to-follow ranking correspond to the users with the k</w:t>
      </w:r>
    </w:p>
    <w:p>
      <w:pPr>
        <w:jc w:val="both"/>
      </w:pPr>
      <w:r>
        <w:t xml:space="preserve">    // highest scores and are not sampled from the Placket-Luce distribution</w:t>
      </w:r>
    </w:p>
    <w:p>
      <w:pPr>
        <w:jc w:val="both"/>
      </w:pPr>
      <w:r>
        <w:t xml:space="preserve">    val topKFixed = target.params(SamplingTransformParams.TopKFixed)</w:t>
      </w:r>
    </w:p>
    <w:p>
      <w:pPr>
        <w:jc w:val="both"/>
      </w:pPr>
      <w:r/>
    </w:p>
    <w:p>
      <w:pPr>
        <w:jc w:val="both"/>
      </w:pPr>
      <w:r>
        <w:t xml:space="preserve">    // multiplicativeFactor is used to transform the scores of each candidate by</w:t>
      </w:r>
    </w:p>
    <w:p>
      <w:pPr>
        <w:jc w:val="both"/>
      </w:pPr>
      <w:r>
        <w:t xml:space="preserve">    // multiplying that user's score by multiplicativeFactor</w:t>
      </w:r>
    </w:p>
    <w:p>
      <w:pPr>
        <w:jc w:val="both"/>
      </w:pPr>
      <w:r>
        <w:t xml:space="preserve">    val multiplicativeFactor = target.params(SamplingTransformParams.MultiplicativeFactor)</w:t>
      </w:r>
    </w:p>
    <w:p>
      <w:pPr>
        <w:jc w:val="both"/>
      </w:pPr>
      <w:r/>
    </w:p>
    <w:p>
      <w:pPr>
        <w:jc w:val="both"/>
      </w:pPr>
      <w:r>
        <w:t xml:space="preserve">    // sort candidates by their score</w:t>
      </w:r>
    </w:p>
    <w:p>
      <w:pPr>
        <w:jc w:val="both"/>
      </w:pPr>
      <w:r>
        <w:t xml:space="preserve">    val candidatesSorted = candidates.sortBy(-1 * _.score.getOrElse(0.0))</w:t>
      </w:r>
    </w:p>
    <w:p>
      <w:pPr>
        <w:jc w:val="both"/>
      </w:pPr>
      <w:r/>
    </w:p>
    <w:p>
      <w:pPr>
        <w:jc w:val="both"/>
      </w:pPr>
      <w:r>
        <w:t xml:space="preserve">    // pick the top K candidates by score and the remaining candidates</w:t>
      </w:r>
    </w:p>
    <w:p>
      <w:pPr>
        <w:jc w:val="both"/>
      </w:pPr>
      <w:r>
        <w:t xml:space="preserve">    val (topKFixedCandidates, candidatesOutsideOfTopK) =</w:t>
      </w:r>
    </w:p>
    <w:p>
      <w:pPr>
        <w:jc w:val="both"/>
      </w:pPr>
      <w:r>
        <w:t xml:space="preserve">      candidatesSorted.zipWithIndex.partition { case (value, index) =&gt; index &lt; topKFixed }</w:t>
      </w:r>
    </w:p>
    <w:p>
      <w:pPr>
        <w:jc w:val="both"/>
      </w:pPr>
      <w:r/>
    </w:p>
    <w:p>
      <w:pPr>
        <w:jc w:val="both"/>
      </w:pPr>
      <w:r>
        <w:t xml:space="preserve">    val randomNumGenerator =</w:t>
      </w:r>
    </w:p>
    <w:p>
      <w:pPr>
        <w:jc w:val="both"/>
      </w:pPr>
      <w:r>
        <w:t xml:space="preserve">      new scala.util.Random(target.getRandomizationSeed.getOrElse(System.currentTimeMillis))</w:t>
      </w:r>
    </w:p>
    <w:p>
      <w:pPr>
        <w:jc w:val="both"/>
      </w:pPr>
      <w:r/>
    </w:p>
    <w:p>
      <w:pPr>
        <w:jc w:val="both"/>
      </w:pPr>
      <w:r>
        <w:t xml:space="preserve">    // we need to subtract the maximum score off the scores for numerical stability reasons</w:t>
      </w:r>
    </w:p>
    <w:p>
      <w:pPr>
        <w:jc w:val="both"/>
      </w:pPr>
      <w:r>
        <w:t xml:space="preserve">    // subtracting the max score off does not effect the underlying distribution we are sampling</w:t>
      </w:r>
    </w:p>
    <w:p>
      <w:pPr>
        <w:jc w:val="both"/>
      </w:pPr>
      <w:r>
        <w:t xml:space="preserve">    // the candidates from</w:t>
      </w:r>
    </w:p>
    <w:p>
      <w:pPr>
        <w:jc w:val="both"/>
      </w:pPr>
      <w:r>
        <w:t xml:space="preserve">    // we need the if statement since you cannot take the max of an empty sequence</w:t>
      </w:r>
    </w:p>
    <w:p>
      <w:pPr>
        <w:jc w:val="both"/>
      </w:pPr>
      <w:r>
        <w:t xml:space="preserve">    val maximum_score = if (candidatesOutsideOfTopK.nonEmpty) {</w:t>
      </w:r>
    </w:p>
    <w:p>
      <w:pPr>
        <w:jc w:val="both"/>
      </w:pPr>
      <w:r>
        <w:t xml:space="preserve">      candidatesOutsideOfTopK.map(x =&gt; x._1.score.getOrElse(0.0)).max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0.0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// for candidates in candidatesOutsideOfTopK, we transform their score by subtracting off</w:t>
      </w:r>
    </w:p>
    <w:p>
      <w:pPr>
        <w:jc w:val="both"/>
      </w:pPr>
      <w:r>
        <w:t xml:space="preserve">    // maximum_score and then multiply by multiplicativeFactor</w:t>
      </w:r>
    </w:p>
    <w:p>
      <w:pPr>
        <w:jc w:val="both"/>
      </w:pPr>
      <w:r>
        <w:t xml:space="preserve">    val candidatesOutsideOfTopKTransformedScore = candidatesOutsideOfTopK.map(x =&gt;</w:t>
      </w:r>
    </w:p>
    <w:p>
      <w:pPr>
        <w:jc w:val="both"/>
      </w:pPr>
      <w:r>
        <w:t xml:space="preserve">      (x._1, multiplicativeFactor * (x._1.score.getOrElse(0.0) - maximum_score)))</w:t>
      </w:r>
    </w:p>
    <w:p>
      <w:pPr>
        <w:jc w:val="both"/>
      </w:pPr>
      <w:r/>
    </w:p>
    <w:p>
      <w:pPr>
        <w:jc w:val="both"/>
      </w:pPr>
      <w:r>
        <w:t xml:space="preserve">    // for each candidate with score transformed and clip score w, sample a random number r,</w:t>
      </w:r>
    </w:p>
    <w:p>
      <w:pPr>
        <w:jc w:val="both"/>
      </w:pPr>
      <w:r>
        <w:t xml:space="preserve">    // create a new score r^(1/w) and sort the candidates to get the final ranking.</w:t>
      </w:r>
    </w:p>
    <w:p>
      <w:pPr>
        <w:jc w:val="both"/>
      </w:pPr>
      <w:r>
        <w:t xml:space="preserve">    // for numerical stability reasons if the score is &lt;=-10, we force r^(1/w) = 0.</w:t>
      </w:r>
    </w:p>
    <w:p>
      <w:pPr>
        <w:jc w:val="both"/>
      </w:pPr>
      <w:r>
        <w:t xml:space="preserve">    // this samples the candidates from the modified Plackett-Luce distribution. See</w:t>
      </w:r>
    </w:p>
    <w:p>
      <w:pPr>
        <w:jc w:val="both"/>
      </w:pPr>
      <w:r>
        <w:t xml:space="preserve">    // https://medium.com/swlh/going-old-school-designing-algorithms-for-fast-weighted-sampling-in-production-c48fc1f40051</w:t>
      </w:r>
    </w:p>
    <w:p>
      <w:pPr>
        <w:jc w:val="both"/>
      </w:pPr>
      <w:r/>
    </w:p>
    <w:p>
      <w:pPr>
        <w:jc w:val="both"/>
      </w:pPr>
      <w:r>
        <w:t xml:space="preserve">    val candidatesOutsideOfTopKSampled = candidatesOutsideOfTopKTransformedScore</w:t>
      </w:r>
    </w:p>
    <w:p>
      <w:pPr>
        <w:jc w:val="both"/>
      </w:pPr>
      <w:r>
        <w:t xml:space="preserve">      .map(x =&gt;</w:t>
      </w:r>
    </w:p>
    <w:p>
      <w:pPr>
        <w:jc w:val="both"/>
      </w:pPr>
      <w:r>
        <w:t xml:space="preserve">        (</w:t>
      </w:r>
    </w:p>
    <w:p>
      <w:pPr>
        <w:jc w:val="both"/>
      </w:pPr>
      <w:r>
        <w:t xml:space="preserve">          x._1,</w:t>
      </w:r>
    </w:p>
    <w:p>
      <w:pPr>
        <w:jc w:val="both"/>
      </w:pPr>
      <w:r>
        <w:t xml:space="preserve">          if (x._2 &lt;= -10.0)</w:t>
      </w:r>
    </w:p>
    <w:p>
      <w:pPr>
        <w:jc w:val="both"/>
      </w:pPr>
      <w:r>
        <w:t xml:space="preserve">            0.0</w:t>
      </w:r>
    </w:p>
    <w:p>
      <w:pPr>
        <w:jc w:val="both"/>
      </w:pPr>
      <w:r>
        <w:t xml:space="preserve">          else</w:t>
      </w:r>
    </w:p>
    <w:p>
      <w:pPr>
        <w:jc w:val="both"/>
      </w:pPr>
      <w:r>
        <w:t xml:space="preserve">            scala.math.pow(</w:t>
      </w:r>
    </w:p>
    <w:p>
      <w:pPr>
        <w:jc w:val="both"/>
      </w:pPr>
      <w:r>
        <w:t xml:space="preserve">              randomNumGenerator.nextFloat(),</w:t>
      </w:r>
    </w:p>
    <w:p>
      <w:pPr>
        <w:jc w:val="both"/>
      </w:pPr>
      <w:r>
        <w:t xml:space="preserve">              1 / (scala.math</w:t>
      </w:r>
    </w:p>
    <w:p>
      <w:pPr>
        <w:jc w:val="both"/>
      </w:pPr>
      <w:r>
        <w:t xml:space="preserve">                .exp(x._2))))).sortBy(-1 * _._2)</w:t>
      </w:r>
    </w:p>
    <w:p>
      <w:pPr>
        <w:jc w:val="both"/>
      </w:pPr>
      <w:r/>
    </w:p>
    <w:p>
      <w:pPr>
        <w:jc w:val="both"/>
      </w:pPr>
      <w:r>
        <w:t xml:space="preserve">    val topKCandidates: Seq[CandidateUser] = topKFixedCandidates.map(_._1)</w:t>
      </w:r>
    </w:p>
    <w:p>
      <w:pPr>
        <w:jc w:val="both"/>
      </w:pPr>
      <w:r/>
    </w:p>
    <w:p>
      <w:pPr>
        <w:jc w:val="both"/>
      </w:pPr>
      <w:r>
        <w:t xml:space="preserve">    val scribeRankingInfo: Boolean =</w:t>
      </w:r>
    </w:p>
    <w:p>
      <w:pPr>
        <w:jc w:val="both"/>
      </w:pPr>
      <w:r>
        <w:t xml:space="preserve">      target.params(SamplingTransformParams.ScribeRankingInfoInSamplingTransform)</w:t>
      </w:r>
    </w:p>
    <w:p>
      <w:pPr>
        <w:jc w:val="both"/>
      </w:pPr>
      <w:r/>
    </w:p>
    <w:p>
      <w:pPr>
        <w:jc w:val="both"/>
      </w:pPr>
      <w:r>
        <w:t xml:space="preserve">    val transformedCandidates: Seq[CandidateUser] = if (scribeRankingInfo) {</w:t>
      </w:r>
    </w:p>
    <w:p>
      <w:pPr>
        <w:jc w:val="both"/>
      </w:pPr>
      <w:r>
        <w:t xml:space="preserve">      val topKCandidatesWithRankingInfo: Seq[CandidateUser] =</w:t>
      </w:r>
    </w:p>
    <w:p>
      <w:pPr>
        <w:jc w:val="both"/>
      </w:pPr>
      <w:r>
        <w:t xml:space="preserve">        Utils.addRankingInfo(topKCandidates, name)</w:t>
      </w:r>
    </w:p>
    <w:p>
      <w:pPr>
        <w:jc w:val="both"/>
      </w:pPr>
      <w:r>
        <w:t xml:space="preserve">      val candidatesOutsideOfTopKSampledWithRankingInfo: Seq[CandidateUser] =</w:t>
      </w:r>
    </w:p>
    <w:p>
      <w:pPr>
        <w:jc w:val="both"/>
      </w:pPr>
      <w:r>
        <w:t xml:space="preserve">        candidatesOutsideOfTopKSampled.zipWithIndex.map {</w:t>
      </w:r>
    </w:p>
    <w:p>
      <w:pPr>
        <w:jc w:val="both"/>
      </w:pPr>
      <w:r>
        <w:t xml:space="preserve">          case ((candidate, score), rank) =&gt;</w:t>
      </w:r>
    </w:p>
    <w:p>
      <w:pPr>
        <w:jc w:val="both"/>
      </w:pPr>
      <w:r>
        <w:t xml:space="preserve">            val newScore = Seq(Score(score, Some(RankerId.PlacketLuceSamplingTransformer)))</w:t>
      </w:r>
    </w:p>
    <w:p>
      <w:pPr>
        <w:jc w:val="both"/>
      </w:pPr>
      <w:r>
        <w:t xml:space="preserve">            val newScores: Option[Scores] = candidate.scores</w:t>
      </w:r>
    </w:p>
    <w:p>
      <w:pPr>
        <w:jc w:val="both"/>
      </w:pPr>
      <w:r>
        <w:t xml:space="preserve">              .map { scores =&gt;</w:t>
      </w:r>
    </w:p>
    <w:p>
      <w:pPr>
        <w:jc w:val="both"/>
      </w:pPr>
      <w:r>
        <w:t xml:space="preserve">                scores.copy(scores = scores.scores ++ newScore)</w:t>
      </w:r>
    </w:p>
    <w:p>
      <w:pPr>
        <w:jc w:val="both"/>
      </w:pPr>
      <w:r>
        <w:t xml:space="preserve">              }.orElse(Some(Scores(newScore, Some(RankerId.PlacketLuceSamplingTransformer))))</w:t>
      </w:r>
    </w:p>
    <w:p>
      <w:pPr>
        <w:jc w:val="both"/>
      </w:pPr>
      <w:r>
        <w:t xml:space="preserve">            val globalRank = rank + topKFixed + 1</w:t>
      </w:r>
    </w:p>
    <w:p>
      <w:pPr>
        <w:jc w:val="both"/>
      </w:pPr>
      <w:r>
        <w:t xml:space="preserve">            candidate.addInfoPerRankingStage(name, newScores, globalRank)</w:t>
      </w:r>
    </w:p>
    <w:p>
      <w:pPr>
        <w:jc w:val="both"/>
      </w:pPr>
      <w:r>
        <w:t xml:space="preserve">        }</w:t>
      </w:r>
    </w:p>
    <w:p>
      <w:pPr>
        <w:jc w:val="both"/>
      </w:pPr>
      <w:r/>
    </w:p>
    <w:p>
      <w:pPr>
        <w:jc w:val="both"/>
      </w:pPr>
      <w:r>
        <w:t xml:space="preserve">      topKCandidatesWithRankingInfo ++ candidatesOutsideOfTopKSampledWithRankingInfo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topKCandidates ++ candidatesOutsideOfTopKSampled.map(_._1)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Stitch.value(transformedCandidates)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