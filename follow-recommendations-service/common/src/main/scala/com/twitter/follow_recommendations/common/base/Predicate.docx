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com.twitter.follow_recommendations.common.base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com.twitter.follow_recommendations.common.models.FilterReason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trait Predicate[-Q] {</w:t>
      </w:r>
    </w:p>
    <w:p>
      <w:pPr>
        <w:jc w:val="both"/>
      </w:pPr>
      <w:r/>
    </w:p>
    <w:p>
      <w:pPr>
        <w:jc w:val="both"/>
      </w:pPr>
      <w:r>
        <w:t xml:space="preserve">  def apply(item: Q): Stitch[PredicateResult]</w:t>
      </w:r>
    </w:p>
    <w:p>
      <w:pPr>
        <w:jc w:val="both"/>
      </w:pPr>
      <w:r>
        <w:t xml:space="preserve">  def arrow: Arrow[Q, PredicateResult] = Arrow.apply(apply)</w:t>
      </w:r>
    </w:p>
    <w:p>
      <w:pPr>
        <w:jc w:val="both"/>
      </w:pPr>
      <w:r/>
    </w:p>
    <w:p>
      <w:pPr>
        <w:jc w:val="both"/>
      </w:pPr>
      <w:r>
        <w:t xml:space="preserve">  def map[K](mapper: K =&gt; Q): Predicate[K] = Predicate(arrow.contramap(mapper))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the predicate results for a batch of items for convenience.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mark it as final to avoid potential abuse usage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final def batch(items: Seq[Q]): Stitch[Seq[PredicateResult]] = {</w:t>
      </w:r>
    </w:p>
    <w:p>
      <w:pPr>
        <w:jc w:val="both"/>
      </w:pPr>
      <w:r>
        <w:t xml:space="preserve">    this.arrow.traverse(items)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Syntax sugar for functions which take in 2 inputs as a tuple.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apply[Q1, Q2](item1: Q1, item2: Q2)(implicit ev: ((Q1, Q2)) =&gt; Q): Stitch[PredicateResult] = {</w:t>
      </w:r>
    </w:p>
    <w:p>
      <w:pPr>
        <w:jc w:val="both"/>
      </w:pPr>
      <w:r>
        <w:t xml:space="preserve">    apply((item1, item2))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Runs the predicates in sequence. The returned predicate will return true iff both the predicates return true.</w:t>
      </w:r>
    </w:p>
    <w:p>
      <w:pPr>
        <w:jc w:val="both"/>
      </w:pPr>
      <w:r>
        <w:t xml:space="preserve">   * ie. it is an AND operation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We short-circuit the evaluation, ie we don't evaluate the 2nd predicate if the 1st is false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 predicate to run in sequence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a new predicate object that represents the logical AND of both predicates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andThen[Q1 &lt;: Q](p: Predicate[Q1]): Predicate[Q1] = {</w:t>
      </w:r>
    </w:p>
    <w:p>
      <w:pPr>
        <w:jc w:val="both"/>
      </w:pPr>
      <w:r>
        <w:t xml:space="preserve">    Predicate({ query: Q1 =&gt;</w:t>
      </w:r>
    </w:p>
    <w:p>
      <w:pPr>
        <w:jc w:val="both"/>
      </w:pPr>
      <w:r>
        <w:t xml:space="preserve">      apply(query).flatMap {</w:t>
      </w:r>
    </w:p>
    <w:p>
      <w:pPr>
        <w:jc w:val="both"/>
      </w:pPr>
      <w:r>
        <w:t xml:space="preserve">        case PredicateResult.Valid =&gt; p(query)</w:t>
      </w:r>
    </w:p>
    <w:p>
      <w:pPr>
        <w:jc w:val="both"/>
      </w:pPr>
      <w:r>
        <w:t xml:space="preserve">        case PredicateResult.Invalid(reasons) =&gt; Stitch.value(PredicateResult.Invalid(reasons))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predicate which runs the current &amp; given predicate in sequence.</w:t>
      </w:r>
    </w:p>
    <w:p>
      <w:pPr>
        <w:jc w:val="both"/>
      </w:pPr>
      <w:r>
        <w:t xml:space="preserve">   * The returned predicate will return true if either current or given predicate returns true.</w:t>
      </w:r>
    </w:p>
    <w:p>
      <w:pPr>
        <w:jc w:val="both"/>
      </w:pPr>
      <w:r>
        <w:t xml:space="preserve">   * That is, given predicate will be only run if current predicate returns false.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 predicate to run in sequence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new predicate object that represents the logical OR of both predicates.</w:t>
      </w:r>
    </w:p>
    <w:p>
      <w:pPr>
        <w:jc w:val="both"/>
      </w:pPr>
      <w:r>
        <w:t xml:space="preserve">   *         if both are invalid, the reason would be the set of all invalid reasons.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or[Q1 &lt;: Q](p: Predicate[Q1]): Predicate[Q1] = {</w:t>
      </w:r>
    </w:p>
    <w:p>
      <w:pPr>
        <w:jc w:val="both"/>
      </w:pPr>
      <w:r>
        <w:t xml:space="preserve">    Predicate({ query: Q1 =&gt;</w:t>
      </w:r>
    </w:p>
    <w:p>
      <w:pPr>
        <w:jc w:val="both"/>
      </w:pPr>
      <w:r>
        <w:t xml:space="preserve">      apply(query).flatMap {</w:t>
      </w:r>
    </w:p>
    <w:p>
      <w:pPr>
        <w:jc w:val="both"/>
      </w:pPr>
      <w:r>
        <w:t xml:space="preserve">        case PredicateResult.Valid =&gt; Stitch.value(PredicateResult.Valid)</w:t>
      </w:r>
    </w:p>
    <w:p>
      <w:pPr>
        <w:jc w:val="both"/>
      </w:pPr>
      <w:r>
        <w:t xml:space="preserve">        case PredicateResult.Invalid(reasons) =&gt;</w:t>
      </w:r>
    </w:p>
    <w:p>
      <w:pPr>
        <w:jc w:val="both"/>
      </w:pPr>
      <w:r>
        <w:t xml:space="preserve">          p(query).flatMap {</w:t>
      </w:r>
    </w:p>
    <w:p>
      <w:pPr>
        <w:jc w:val="both"/>
      </w:pPr>
      <w:r>
        <w:t xml:space="preserve">            case PredicateResult.Valid =&gt; Stitch.value(PredicateResult.Valid)</w:t>
      </w:r>
    </w:p>
    <w:p>
      <w:pPr>
        <w:jc w:val="both"/>
      </w:pPr>
      <w:r>
        <w:t xml:space="preserve">            case PredicateResult.Invalid(newReasons) =&gt;</w:t>
      </w:r>
    </w:p>
    <w:p>
      <w:pPr>
        <w:jc w:val="both"/>
      </w:pPr>
      <w:r>
        <w:t xml:space="preserve">              Stitch.value(PredicateResult.Invalid(reasons ++ newReasons))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Runs the predicate only if the provided predicate is valid, otherwise returns valid.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def gate[Q1 &lt;: Q](gatingPredicate: Predicate[Q1]): Predicate[Q1] = {</w:t>
      </w:r>
    </w:p>
    <w:p>
      <w:pPr>
        <w:jc w:val="both"/>
      </w:pPr>
      <w:r>
        <w:t xml:space="preserve">    Predicate { query: Q1 =&gt;</w:t>
      </w:r>
    </w:p>
    <w:p>
      <w:pPr>
        <w:jc w:val="both"/>
      </w:pPr>
      <w:r>
        <w:t xml:space="preserve">      gatingPredicate(query).flatMap { result =&gt;</w:t>
      </w:r>
    </w:p>
    <w:p>
      <w:pPr>
        <w:jc w:val="both"/>
      </w:pPr>
      <w:r>
        <w:t xml:space="preserve">        if (result == PredicateResult.Valid) {</w:t>
      </w:r>
    </w:p>
    <w:p>
      <w:pPr>
        <w:jc w:val="both"/>
      </w:pPr>
      <w:r>
        <w:t xml:space="preserve">          apply(query)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Stitch.value(PredicateResult.Valid)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observe(statsReceiver: StatsReceiver): Predicate[Q] = Predicate(</w:t>
      </w:r>
    </w:p>
    <w:p>
      <w:pPr>
        <w:jc w:val="both"/>
      </w:pPr>
      <w:r>
        <w:t xml:space="preserve">    StatsUtil.profilePredicateResult(this.arrow, statsReceiver))</w:t>
      </w:r>
    </w:p>
    <w:p>
      <w:pPr>
        <w:jc w:val="both"/>
      </w:pPr>
      <w:r/>
    </w:p>
    <w:p>
      <w:pPr>
        <w:jc w:val="both"/>
      </w:pPr>
      <w:r>
        <w:t xml:space="preserve">  def convertToFailOpenWithResultType(resultType: PredicateResult): Predicate[Q] = {</w:t>
      </w:r>
    </w:p>
    <w:p>
      <w:pPr>
        <w:jc w:val="both"/>
      </w:pPr>
      <w:r>
        <w:t xml:space="preserve">    Predicate { query: Q =&gt;</w:t>
      </w:r>
    </w:p>
    <w:p>
      <w:pPr>
        <w:jc w:val="both"/>
      </w:pPr>
      <w:r>
        <w:t xml:space="preserve">      apply(query).handle {</w:t>
      </w:r>
    </w:p>
    <w:p>
      <w:pPr>
        <w:jc w:val="both"/>
      </w:pPr>
      <w:r>
        <w:t xml:space="preserve">        case _: Exception =&gt;</w:t>
      </w:r>
    </w:p>
    <w:p>
      <w:pPr>
        <w:jc w:val="both"/>
      </w:pPr>
      <w:r>
        <w:t xml:space="preserve">          resultType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TruePredicate[Q] extends Predicate[Q] {</w:t>
      </w:r>
    </w:p>
    <w:p>
      <w:pPr>
        <w:jc w:val="both"/>
      </w:pPr>
      <w:r>
        <w:t xml:space="preserve">  override def apply(item: Q): Stitch[PredicateResult] = Predicate.AlwaysTrueStitch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FalsePredicate[Q](reason: FilterReason) extends Predicate[Q] {</w:t>
      </w:r>
    </w:p>
    <w:p>
      <w:pPr>
        <w:jc w:val="both"/>
      </w:pPr>
      <w:r>
        <w:t xml:space="preserve">  val InvalidResult = Stitch.value(PredicateResult.Invalid(Set(reason)))</w:t>
      </w:r>
    </w:p>
    <w:p>
      <w:pPr>
        <w:jc w:val="both"/>
      </w:pPr>
      <w:r>
        <w:t xml:space="preserve">  override def apply(item: Q): Stitch[PredicateResult] = InvalidResult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Predicate {</w:t>
      </w:r>
    </w:p>
    <w:p>
      <w:pPr>
        <w:jc w:val="both"/>
      </w:pPr>
      <w:r/>
    </w:p>
    <w:p>
      <w:pPr>
        <w:jc w:val="both"/>
      </w:pPr>
      <w:r>
        <w:t xml:space="preserve">  val AlwaysTrueStitch = Stitch.value(PredicateResult.Valid)</w:t>
      </w:r>
    </w:p>
    <w:p>
      <w:pPr>
        <w:jc w:val="both"/>
      </w:pPr>
      <w:r/>
    </w:p>
    <w:p>
      <w:pPr>
        <w:jc w:val="both"/>
      </w:pPr>
      <w:r>
        <w:t xml:space="preserve">  val NumBatchesStat = "num_batches_stats"</w:t>
      </w:r>
    </w:p>
    <w:p>
      <w:pPr>
        <w:jc w:val="both"/>
      </w:pPr>
      <w:r>
        <w:t xml:space="preserve">  val NumBatchesCount = "num_batches"</w:t>
      </w:r>
    </w:p>
    <w:p>
      <w:pPr>
        <w:jc w:val="both"/>
      </w:pPr>
      <w:r/>
    </w:p>
    <w:p>
      <w:pPr>
        <w:jc w:val="both"/>
      </w:pPr>
      <w:r>
        <w:t xml:space="preserve">  def apply[Q](func: Q =&gt; Stitch[PredicateResult]): Predicate[Q] = new Predicate[Q] {</w:t>
      </w:r>
    </w:p>
    <w:p>
      <w:pPr>
        <w:jc w:val="both"/>
      </w:pPr>
      <w:r>
        <w:t xml:space="preserve">    override def apply(item: Q): Stitch[PredicateResult] = func(item)</w:t>
      </w:r>
    </w:p>
    <w:p>
      <w:pPr>
        <w:jc w:val="both"/>
      </w:pPr>
      <w:r/>
    </w:p>
    <w:p>
      <w:pPr>
        <w:jc w:val="both"/>
      </w:pPr>
      <w:r>
        <w:t xml:space="preserve">    override val arrow: Arrow[Q, PredicateResult] = Arrow(func)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apply[Q](outerArrow: Arrow[Q, PredicateResult]): Predicate[Q] = new Predicate[Q] {</w:t>
      </w:r>
    </w:p>
    <w:p>
      <w:pPr>
        <w:jc w:val="both"/>
      </w:pPr>
      <w:r>
        <w:t xml:space="preserve">    override def apply(item: Q): Stitch[PredicateResult] = arrow(item)</w:t>
      </w:r>
    </w:p>
    <w:p>
      <w:pPr>
        <w:jc w:val="both"/>
      </w:pPr>
      <w:r/>
    </w:p>
    <w:p>
      <w:pPr>
        <w:jc w:val="both"/>
      </w:pPr>
      <w:r>
        <w:t xml:space="preserve">    override val arrow: Arrow[Q, PredicateResult] = outerArrow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some items, this function</w:t>
      </w:r>
    </w:p>
    <w:p>
      <w:pPr>
        <w:jc w:val="both"/>
      </w:pPr>
      <w:r>
        <w:t xml:space="preserve">   * 1. chunks them up in groups</w:t>
      </w:r>
    </w:p>
    <w:p>
      <w:pPr>
        <w:jc w:val="both"/>
      </w:pPr>
      <w:r>
        <w:t xml:space="preserve">   * 2. lazily applies a predicate on each group</w:t>
      </w:r>
    </w:p>
    <w:p>
      <w:pPr>
        <w:jc w:val="both"/>
      </w:pPr>
      <w:r>
        <w:t xml:space="preserve">   * 3. filters based on the predicate</w:t>
      </w:r>
    </w:p>
    <w:p>
      <w:pPr>
        <w:jc w:val="both"/>
      </w:pPr>
      <w:r>
        <w:t xml:space="preserve">   * 4. takes first numToTake items.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numToTake is satisfied, then any later predicates are not called.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items     items of type Q</w:t>
      </w:r>
    </w:p>
    <w:p>
      <w:pPr>
        <w:jc w:val="both"/>
      </w:pPr>
      <w:r>
        <w:t xml:space="preserve">   * @param predicate predicate that determines whether an item is acceptable</w:t>
      </w:r>
    </w:p>
    <w:p>
      <w:pPr>
        <w:jc w:val="both"/>
      </w:pPr>
      <w:r>
        <w:t xml:space="preserve">   * @param batchSize batch size to call the predicate with</w:t>
      </w:r>
    </w:p>
    <w:p>
      <w:pPr>
        <w:jc w:val="both"/>
      </w:pPr>
      <w:r>
        <w:t xml:space="preserve">   * @param numToTake max number of items to return</w:t>
      </w:r>
    </w:p>
    <w:p>
      <w:pPr>
        <w:jc w:val="both"/>
      </w:pPr>
      <w:r>
        <w:t xml:space="preserve">   * @param stats stats receiver</w:t>
      </w:r>
    </w:p>
    <w:p>
      <w:pPr>
        <w:jc w:val="both"/>
      </w:pPr>
      <w:r>
        <w:t xml:space="preserve">   * @tparam Q type of item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a future of K items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batchFilterTake[Q](</w:t>
      </w:r>
    </w:p>
    <w:p>
      <w:pPr>
        <w:jc w:val="both"/>
      </w:pPr>
      <w:r>
        <w:t xml:space="preserve">    items: Seq[Q],</w:t>
      </w:r>
    </w:p>
    <w:p>
      <w:pPr>
        <w:jc w:val="both"/>
      </w:pPr>
      <w:r>
        <w:t xml:space="preserve">    predicate: Predicate[Q],</w:t>
      </w:r>
    </w:p>
    <w:p>
      <w:pPr>
        <w:jc w:val="both"/>
      </w:pPr>
      <w:r>
        <w:t xml:space="preserve">    batchSize: Int,</w:t>
      </w:r>
    </w:p>
    <w:p>
      <w:pPr>
        <w:jc w:val="both"/>
      </w:pPr>
      <w:r>
        <w:t xml:space="preserve">    numToTake: Int,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Stitch[Seq[Q]] = {</w:t>
      </w:r>
    </w:p>
    <w:p>
      <w:pPr>
        <w:jc w:val="both"/>
      </w:pPr>
      <w:r/>
    </w:p>
    <w:p>
      <w:pPr>
        <w:jc w:val="both"/>
      </w:pPr>
      <w:r>
        <w:t xml:space="preserve">    def take(</w:t>
      </w:r>
    </w:p>
    <w:p>
      <w:pPr>
        <w:jc w:val="both"/>
      </w:pPr>
      <w:r>
        <w:t xml:space="preserve">      input: Iterator[Stitch[Seq[Q]]],</w:t>
      </w:r>
    </w:p>
    <w:p>
      <w:pPr>
        <w:jc w:val="both"/>
      </w:pPr>
      <w:r>
        <w:t xml:space="preserve">      prev: Seq[Q],</w:t>
      </w:r>
    </w:p>
    <w:p>
      <w:pPr>
        <w:jc w:val="both"/>
      </w:pPr>
      <w:r>
        <w:t xml:space="preserve">      takeSize: Int,</w:t>
      </w:r>
    </w:p>
    <w:p>
      <w:pPr>
        <w:jc w:val="both"/>
      </w:pPr>
      <w:r>
        <w:t xml:space="preserve">      numOfBatch: Int</w:t>
      </w:r>
    </w:p>
    <w:p>
      <w:pPr>
        <w:jc w:val="both"/>
      </w:pPr>
      <w:r>
        <w:t xml:space="preserve">    ): Stitch[(Seq[Q], Int)] = {</w:t>
      </w:r>
    </w:p>
    <w:p>
      <w:pPr>
        <w:jc w:val="both"/>
      </w:pPr>
      <w:r>
        <w:t xml:space="preserve">      if (input.hasNext) {</w:t>
      </w:r>
    </w:p>
    <w:p>
      <w:pPr>
        <w:jc w:val="both"/>
      </w:pPr>
      <w:r>
        <w:t xml:space="preserve">        val currFut = input.next()</w:t>
      </w:r>
    </w:p>
    <w:p>
      <w:pPr>
        <w:jc w:val="both"/>
      </w:pPr>
      <w:r>
        <w:t xml:space="preserve">        currFut.flatMap { curr =&gt;</w:t>
      </w:r>
    </w:p>
    <w:p>
      <w:pPr>
        <w:jc w:val="both"/>
      </w:pPr>
      <w:r>
        <w:t xml:space="preserve">          val taken = curr.take(takeSize)</w:t>
      </w:r>
    </w:p>
    <w:p>
      <w:pPr>
        <w:jc w:val="both"/>
      </w:pPr>
      <w:r>
        <w:t xml:space="preserve">          val combined = prev ++ taken</w:t>
      </w:r>
    </w:p>
    <w:p>
      <w:pPr>
        <w:jc w:val="both"/>
      </w:pPr>
      <w:r>
        <w:t xml:space="preserve">          if (taken.size &lt; takeSize)</w:t>
      </w:r>
    </w:p>
    <w:p>
      <w:pPr>
        <w:jc w:val="both"/>
      </w:pPr>
      <w:r>
        <w:t xml:space="preserve">            take(input, combined, takeSize - taken.size, numOfBatch + 1)</w:t>
      </w:r>
    </w:p>
    <w:p>
      <w:pPr>
        <w:jc w:val="both"/>
      </w:pPr>
      <w:r>
        <w:t xml:space="preserve">          else Stitch.value((combined, numOfBatch + 1))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Stitch.value((prev, numOfBatch))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batchedItems = items.view.grouped(batchSize)</w:t>
      </w:r>
    </w:p>
    <w:p>
      <w:pPr>
        <w:jc w:val="both"/>
      </w:pPr>
      <w:r>
        <w:t xml:space="preserve">    val batchedFutures = batchedItems.map { batch =&gt;</w:t>
      </w:r>
    </w:p>
    <w:p>
      <w:pPr>
        <w:jc w:val="both"/>
      </w:pPr>
      <w:r>
        <w:t xml:space="preserve">      Stitch.traverse(batch)(predicate.apply).map { conds =&gt;</w:t>
      </w:r>
    </w:p>
    <w:p>
      <w:pPr>
        <w:jc w:val="both"/>
      </w:pPr>
      <w:r>
        <w:t xml:space="preserve">        (batch.zip(conds)).withFilter(_._2.value).map(_._1)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take(batchedFutures, Nil, numToTake, 0).map {</w:t>
      </w:r>
    </w:p>
    <w:p>
      <w:pPr>
        <w:jc w:val="both"/>
      </w:pPr>
      <w:r>
        <w:t xml:space="preserve">      case (filtered: Seq[Q], numOfBatch: Int) =&gt;</w:t>
      </w:r>
    </w:p>
    <w:p>
      <w:pPr>
        <w:jc w:val="both"/>
      </w:pPr>
      <w:r>
        <w:t xml:space="preserve">        stats.stat(NumBatchesStat).add(numOfBatch)</w:t>
      </w:r>
    </w:p>
    <w:p>
      <w:pPr>
        <w:jc w:val="both"/>
      </w:pPr>
      <w:r>
        <w:t xml:space="preserve">        stats.counter(NumBatchesCount).incr(numOfBatch)</w:t>
      </w:r>
    </w:p>
    <w:p>
      <w:pPr>
        <w:jc w:val="both"/>
      </w:pPr>
      <w:r>
        <w:t xml:space="preserve">        filtered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filter a list of items based on the predicate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items a list of items</w:t>
      </w:r>
    </w:p>
    <w:p>
      <w:pPr>
        <w:jc w:val="both"/>
      </w:pPr>
      <w:r>
        <w:t xml:space="preserve">   * @param predicate predicate of the item</w:t>
      </w:r>
    </w:p>
    <w:p>
      <w:pPr>
        <w:jc w:val="both"/>
      </w:pPr>
      <w:r>
        <w:t xml:space="preserve">   * @tparam Q item type</w:t>
      </w:r>
    </w:p>
    <w:p>
      <w:pPr>
        <w:jc w:val="both"/>
      </w:pPr>
      <w:r>
        <w:t xml:space="preserve">   * @return the list of items that satisfy the predicate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filter[Q](items: Seq[Q], predicate: Predicate[Q]): Stitch[Seq[Q]] = {</w:t>
      </w:r>
    </w:p>
    <w:p>
      <w:pPr>
        <w:jc w:val="both"/>
      </w:pPr>
      <w:r>
        <w:t xml:space="preserve">    predicate.batch(items).map { results =&gt;</w:t>
      </w:r>
    </w:p>
    <w:p>
      <w:pPr>
        <w:jc w:val="both"/>
      </w:pPr>
      <w:r>
        <w:t xml:space="preserve">      items.zip(results).collect {</w:t>
      </w:r>
    </w:p>
    <w:p>
      <w:pPr>
        <w:jc w:val="both"/>
      </w:pPr>
      <w:r>
        <w:t xml:space="preserve">        case (item, PredicateResult.Valid) =&gt; item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filter a list of items based on the predicate given the target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target target item</w:t>
      </w:r>
    </w:p>
    <w:p>
      <w:pPr>
        <w:jc w:val="both"/>
      </w:pPr>
      <w:r>
        <w:t xml:space="preserve">   * @param items a list of items</w:t>
      </w:r>
    </w:p>
    <w:p>
      <w:pPr>
        <w:jc w:val="both"/>
      </w:pPr>
      <w:r>
        <w:t xml:space="preserve">   * @param predicate predicate of the (target, item) pair</w:t>
      </w:r>
    </w:p>
    <w:p>
      <w:pPr>
        <w:jc w:val="both"/>
      </w:pPr>
      <w:r>
        <w:t xml:space="preserve">   * @tparam Q item type</w:t>
      </w:r>
    </w:p>
    <w:p>
      <w:pPr>
        <w:jc w:val="both"/>
      </w:pPr>
      <w:r>
        <w:t xml:space="preserve">   * @return the list of items that satisfy the predicate given the target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filter[T, Q](target: T, items: Seq[Q], predicate: Predicate[(T, Q)]): Stitch[Seq[Q]] = {</w:t>
      </w:r>
    </w:p>
    <w:p>
      <w:pPr>
        <w:jc w:val="both"/>
      </w:pPr>
      <w:r>
        <w:t xml:space="preserve">    predicate.batch(items.map(i =&gt; (target, i))).map { results =&gt;</w:t>
      </w:r>
    </w:p>
    <w:p>
      <w:pPr>
        <w:jc w:val="both"/>
      </w:pPr>
      <w:r>
        <w:t xml:space="preserve">      items.zip(results).collect {</w:t>
      </w:r>
    </w:p>
    <w:p>
      <w:pPr>
        <w:jc w:val="both"/>
      </w:pPr>
      <w:r>
        <w:t xml:space="preserve">        case (item, PredicateResult.Valid) =&gt; item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predicate, where an element is true iff it that element is true for all input predicates.</w:t>
      </w:r>
    </w:p>
    <w:p>
      <w:pPr>
        <w:jc w:val="both"/>
      </w:pPr>
      <w:r>
        <w:t xml:space="preserve">   * ie. it is an AND operation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is done concurrently.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predicates list of predicates</w:t>
      </w:r>
    </w:p>
    <w:p>
      <w:pPr>
        <w:jc w:val="both"/>
      </w:pPr>
      <w:r>
        <w:t xml:space="preserve">   * @tparam Q Type parameter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new predicate object that is the logical "and" of the input predicates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andConcurrently[Q](predicates: Seq[Predicate[Q]]): Predicate[Q] = {</w:t>
      </w:r>
    </w:p>
    <w:p>
      <w:pPr>
        <w:jc w:val="both"/>
      </w:pPr>
      <w:r>
        <w:t xml:space="preserve">    Predicate { query: Q =&gt;</w:t>
      </w:r>
    </w:p>
    <w:p>
      <w:pPr>
        <w:jc w:val="both"/>
      </w:pPr>
      <w:r>
        <w:t xml:space="preserve">      Stitch.traverse(predicates)(p =&gt; p(query)).map { predicateResults =&gt;</w:t>
      </w:r>
    </w:p>
    <w:p>
      <w:pPr>
        <w:jc w:val="both"/>
      </w:pPr>
      <w:r>
        <w:t xml:space="preserve">        val allInvalid = predicateResults</w:t>
      </w:r>
    </w:p>
    <w:p>
      <w:pPr>
        <w:jc w:val="both"/>
      </w:pPr>
      <w:r>
        <w:t xml:space="preserve">          .collect {</w:t>
      </w:r>
    </w:p>
    <w:p>
      <w:pPr>
        <w:jc w:val="both"/>
      </w:pPr>
      <w:r>
        <w:t xml:space="preserve">            case PredicateResult.Invalid(reason) =&gt;</w:t>
      </w:r>
    </w:p>
    <w:p>
      <w:pPr>
        <w:jc w:val="both"/>
      </w:pPr>
      <w:r>
        <w:t xml:space="preserve">              reason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if (allInvalid.isEmpty) {</w:t>
      </w:r>
    </w:p>
    <w:p>
      <w:pPr>
        <w:jc w:val="both"/>
      </w:pPr>
      <w:r>
        <w:t xml:space="preserve">          PredicateResult.Valid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val allInvalidReasons = allInvalid.reduce(_ ++ _)</w:t>
      </w:r>
    </w:p>
    <w:p>
      <w:pPr>
        <w:jc w:val="both"/>
      </w:pPr>
      <w:r>
        <w:t xml:space="preserve">          PredicateResult.Invalid(allInvalidReasons)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applies the underlying predicate when the param is on.</w:t>
      </w:r>
    </w:p>
    <w:p>
      <w:pPr>
        <w:jc w:val="both"/>
      </w:pPr>
      <w:r>
        <w:t xml:space="preserve"> */</w:t>
      </w:r>
    </w:p>
    <w:p>
      <w:pPr>
        <w:jc w:val="both"/>
      </w:pPr>
      <w:r>
        <w:t>abstract class GatedPredicateBase[Q](</w:t>
      </w:r>
    </w:p>
    <w:p>
      <w:pPr>
        <w:jc w:val="both"/>
      </w:pPr>
      <w:r>
        <w:t xml:space="preserve">  underlyingPredicate: Predicate[Q],</w:t>
      </w:r>
    </w:p>
    <w:p>
      <w:pPr>
        <w:jc w:val="both"/>
      </w:pPr>
      <w:r>
        <w:t xml:space="preserve">  stats: StatsReceiver = NullStatsReceiver)</w:t>
      </w:r>
    </w:p>
    <w:p>
      <w:pPr>
        <w:jc w:val="both"/>
      </w:pPr>
      <w:r>
        <w:t xml:space="preserve">    extends Predicate[Q] {</w:t>
      </w:r>
    </w:p>
    <w:p>
      <w:pPr>
        <w:jc w:val="both"/>
      </w:pPr>
      <w:r>
        <w:t xml:space="preserve">  def gate(item: Q): Boolean</w:t>
      </w:r>
    </w:p>
    <w:p>
      <w:pPr>
        <w:jc w:val="both"/>
      </w:pPr>
      <w:r/>
    </w:p>
    <w:p>
      <w:pPr>
        <w:jc w:val="both"/>
      </w:pPr>
      <w:r>
        <w:t xml:space="preserve">  val underlyingPredicateTotal = stats.counter("underlying_total")</w:t>
      </w:r>
    </w:p>
    <w:p>
      <w:pPr>
        <w:jc w:val="both"/>
      </w:pPr>
      <w:r>
        <w:t xml:space="preserve">  val underlyingPredicateValid = stats.counter("underlying_valid")</w:t>
      </w:r>
    </w:p>
    <w:p>
      <w:pPr>
        <w:jc w:val="both"/>
      </w:pPr>
      <w:r>
        <w:t xml:space="preserve">  val underlyingPredicateInvalid = stats.counter("underlying_invalid")</w:t>
      </w:r>
    </w:p>
    <w:p>
      <w:pPr>
        <w:jc w:val="both"/>
      </w:pPr>
      <w:r>
        <w:t xml:space="preserve">  val notGatedCounter = stats.counter("not_gated")</w:t>
      </w:r>
    </w:p>
    <w:p>
      <w:pPr>
        <w:jc w:val="both"/>
      </w:pPr>
      <w:r/>
    </w:p>
    <w:p>
      <w:pPr>
        <w:jc w:val="both"/>
      </w:pPr>
      <w:r>
        <w:t xml:space="preserve">  val ValidStitch: Stitch[PredicateResult.Valid.type] = Stitch.value(PredicateResult.Valid)</w:t>
      </w:r>
    </w:p>
    <w:p>
      <w:pPr>
        <w:jc w:val="both"/>
      </w:pPr>
      <w:r/>
    </w:p>
    <w:p>
      <w:pPr>
        <w:jc w:val="both"/>
      </w:pPr>
      <w:r>
        <w:t xml:space="preserve">  override def apply(item: Q): Stitch[PredicateResult] = {</w:t>
      </w:r>
    </w:p>
    <w:p>
      <w:pPr>
        <w:jc w:val="both"/>
      </w:pPr>
      <w:r>
        <w:t xml:space="preserve">    if (gate(item)) {</w:t>
      </w:r>
    </w:p>
    <w:p>
      <w:pPr>
        <w:jc w:val="both"/>
      </w:pPr>
      <w:r>
        <w:t xml:space="preserve">      underlyingPredicateTotal.incr()</w:t>
      </w:r>
    </w:p>
    <w:p>
      <w:pPr>
        <w:jc w:val="both"/>
      </w:pPr>
      <w:r>
        <w:t xml:space="preserve">      underlyingPredicate(item)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notGatedCounter.incr()</w:t>
      </w:r>
    </w:p>
    <w:p>
      <w:pPr>
        <w:jc w:val="both"/>
      </w:pPr>
      <w:r>
        <w:t xml:space="preserve">      ValidStitch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