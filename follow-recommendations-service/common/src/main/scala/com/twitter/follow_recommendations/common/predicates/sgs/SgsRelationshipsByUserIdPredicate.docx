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com.twitter.follow_recommendations.common.predicates.sgs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com.twitter.follow_recommendations.common.models.FilterReason.InvalidRelationshipTypes</w:t>
      </w:r>
    </w:p>
    <w:p>
      <w:pPr>
        <w:jc w:val="both"/>
      </w:pPr>
      <w:r>
        <w:t>import com.twitter.socialgraph.thriftscala.ExistsRequest</w:t>
      </w:r>
    </w:p>
    <w:p>
      <w:pPr>
        <w:jc w:val="both"/>
      </w:pPr>
      <w:r>
        <w:t>import com.twitter.socialgraph.thriftscala.ExistsResult</w:t>
      </w:r>
    </w:p>
    <w:p>
      <w:pPr>
        <w:jc w:val="both"/>
      </w:pPr>
      <w:r>
        <w:t>import com.twitter.socialgraph.thriftscala.LookupContext</w:t>
      </w:r>
    </w:p>
    <w:p>
      <w:pPr>
        <w:jc w:val="both"/>
      </w:pPr>
      <w:r>
        <w:t>import com.twitter.socialgraph.thriftscala.Relationship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class SgsRelationshipsByUserIdPredicate(</w:t>
      </w:r>
    </w:p>
    <w:p>
      <w:pPr>
        <w:jc w:val="both"/>
      </w:pPr>
      <w:r>
        <w:t xml:space="preserve">  socialGraph: SocialGraph,</w:t>
      </w:r>
    </w:p>
    <w:p>
      <w:pPr>
        <w:jc w:val="both"/>
      </w:pPr>
      <w:r>
        <w:t xml:space="preserve">  relationshipMappings: Seq[RelationshipMapping],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Predicate[(Option[Long], CandidateUser)]</w:t>
      </w:r>
    </w:p>
    <w:p>
      <w:pPr>
        <w:jc w:val="both"/>
      </w:pPr>
      <w:r>
        <w:t xml:space="preserve">    with Logging {</w:t>
      </w:r>
    </w:p>
    <w:p>
      <w:pPr>
        <w:jc w:val="both"/>
      </w:pPr>
      <w:r>
        <w:t xml:space="preserve">  private val InvalidFromPrimaryCandidateSourceName = "invalid_from_primary_candidate_source"</w:t>
      </w:r>
    </w:p>
    <w:p>
      <w:pPr>
        <w:jc w:val="both"/>
      </w:pPr>
      <w:r>
        <w:t xml:space="preserve">  private val InvalidFromCandidateSourceName = "invalid_from_candidate_source"</w:t>
      </w:r>
    </w:p>
    <w:p>
      <w:pPr>
        <w:jc w:val="both"/>
      </w:pPr>
      <w:r>
        <w:t xml:space="preserve">  private val NoPrimaryCandidateSource = "no_primary_candidate_source"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statsReceiver.scope(this.getClass.getName)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pair: (Option[Long], CandidateUser)</w:t>
      </w:r>
    </w:p>
    <w:p>
      <w:pPr>
        <w:jc w:val="both"/>
      </w:pPr>
      <w:r>
        <w:t xml:space="preserve">  ): Stitch[PredicateResult] = {</w:t>
      </w:r>
    </w:p>
    <w:p>
      <w:pPr>
        <w:jc w:val="both"/>
      </w:pPr>
      <w:r>
        <w:t xml:space="preserve">    val (idOpt, candidate) = pair</w:t>
      </w:r>
    </w:p>
    <w:p>
      <w:pPr>
        <w:jc w:val="both"/>
      </w:pPr>
      <w:r>
        <w:t xml:space="preserve">    val relationships = relationshipMappings.map { relationshipMapping: RelationshipMapping =&gt;</w:t>
      </w:r>
    </w:p>
    <w:p>
      <w:pPr>
        <w:jc w:val="both"/>
      </w:pPr>
      <w:r>
        <w:t xml:space="preserve">      Relationship(</w:t>
      </w:r>
    </w:p>
    <w:p>
      <w:pPr>
        <w:jc w:val="both"/>
      </w:pPr>
      <w:r>
        <w:t xml:space="preserve">        relationshipMapping.relationshipType,</w:t>
      </w:r>
    </w:p>
    <w:p>
      <w:pPr>
        <w:jc w:val="both"/>
      </w:pPr>
      <w:r>
        <w:t xml:space="preserve">        relationshipMapping.includeBasedOnRelationship)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idOpt</w:t>
      </w:r>
    </w:p>
    <w:p>
      <w:pPr>
        <w:jc w:val="both"/>
      </w:pPr>
      <w:r>
        <w:t xml:space="preserve">      .map { id: Long =&gt;</w:t>
      </w:r>
    </w:p>
    <w:p>
      <w:pPr>
        <w:jc w:val="both"/>
      </w:pPr>
      <w:r>
        <w:t xml:space="preserve">        val existsRequest = ExistsRequest(</w:t>
      </w:r>
    </w:p>
    <w:p>
      <w:pPr>
        <w:jc w:val="both"/>
      </w:pPr>
      <w:r>
        <w:t xml:space="preserve">          id,</w:t>
      </w:r>
    </w:p>
    <w:p>
      <w:pPr>
        <w:jc w:val="both"/>
      </w:pPr>
      <w:r>
        <w:t xml:space="preserve">          candidate.id,</w:t>
      </w:r>
    </w:p>
    <w:p>
      <w:pPr>
        <w:jc w:val="both"/>
      </w:pPr>
      <w:r>
        <w:t xml:space="preserve">          relationships = relationships,</w:t>
      </w:r>
    </w:p>
    <w:p>
      <w:pPr>
        <w:jc w:val="both"/>
      </w:pPr>
      <w:r>
        <w:t xml:space="preserve">          context = SgsRelationshipsByUserIdPredicate.UnionLookupContext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socialGraph</w:t>
      </w:r>
    </w:p>
    <w:p>
      <w:pPr>
        <w:jc w:val="both"/>
      </w:pPr>
      <w:r>
        <w:t xml:space="preserve">          .exists(existsRequest).map { existsResult: ExistsResult =&gt;</w:t>
      </w:r>
    </w:p>
    <w:p>
      <w:pPr>
        <w:jc w:val="both"/>
      </w:pPr>
      <w:r>
        <w:t xml:space="preserve">            if (existsResult.exists) {</w:t>
      </w:r>
    </w:p>
    <w:p>
      <w:pPr>
        <w:jc w:val="both"/>
      </w:pPr>
      <w:r>
        <w:t xml:space="preserve">              candidate.getPrimaryCandidateSource match {</w:t>
      </w:r>
    </w:p>
    <w:p>
      <w:pPr>
        <w:jc w:val="both"/>
      </w:pPr>
      <w:r>
        <w:t xml:space="preserve">                case Some(candidateSource) =&gt;</w:t>
      </w:r>
    </w:p>
    <w:p>
      <w:pPr>
        <w:jc w:val="both"/>
      </w:pPr>
      <w:r>
        <w:t xml:space="preserve">                  stats</w:t>
      </w:r>
    </w:p>
    <w:p>
      <w:pPr>
        <w:jc w:val="both"/>
      </w:pPr>
      <w:r>
        <w:t xml:space="preserve">                    .scope(InvalidFromPrimaryCandidateSourceName).counter(</w:t>
      </w:r>
    </w:p>
    <w:p>
      <w:pPr>
        <w:jc w:val="both"/>
      </w:pPr>
      <w:r>
        <w:t xml:space="preserve">                      candidateSource.name).incr()</w:t>
      </w:r>
    </w:p>
    <w:p>
      <w:pPr>
        <w:jc w:val="both"/>
      </w:pPr>
      <w:r>
        <w:t xml:space="preserve">                case None =&gt;</w:t>
      </w:r>
    </w:p>
    <w:p>
      <w:pPr>
        <w:jc w:val="both"/>
      </w:pPr>
      <w:r>
        <w:t xml:space="preserve">                  stats</w:t>
      </w:r>
    </w:p>
    <w:p>
      <w:pPr>
        <w:jc w:val="both"/>
      </w:pPr>
      <w:r>
        <w:t xml:space="preserve">                    .scope(InvalidFromPrimaryCandidateSourceName).counter(</w:t>
      </w:r>
    </w:p>
    <w:p>
      <w:pPr>
        <w:jc w:val="both"/>
      </w:pPr>
      <w:r>
        <w:t xml:space="preserve">                      NoPrimaryCandidateSource).incr()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candidate.getCandidateSources.foreach({</w:t>
      </w:r>
    </w:p>
    <w:p>
      <w:pPr>
        <w:jc w:val="both"/>
      </w:pPr>
      <w:r>
        <w:t xml:space="preserve">                case (candidateSource, _) =&gt;</w:t>
      </w:r>
    </w:p>
    <w:p>
      <w:pPr>
        <w:jc w:val="both"/>
      </w:pPr>
      <w:r>
        <w:t xml:space="preserve">                  stats</w:t>
      </w:r>
    </w:p>
    <w:p>
      <w:pPr>
        <w:jc w:val="both"/>
      </w:pPr>
      <w:r>
        <w:t xml:space="preserve">                    .scope(InvalidFromCandidateSourceName).counter(candidateSource.name).incr()</w:t>
      </w:r>
    </w:p>
    <w:p>
      <w:pPr>
        <w:jc w:val="both"/>
      </w:pPr>
      <w:r>
        <w:t xml:space="preserve">              })</w:t>
      </w:r>
    </w:p>
    <w:p>
      <w:pPr>
        <w:jc w:val="both"/>
      </w:pPr>
      <w:r>
        <w:t xml:space="preserve">              PredicateResult.Invalid(Set(InvalidRelationshipTypes(relationshipMappings</w:t>
      </w:r>
    </w:p>
    <w:p>
      <w:pPr>
        <w:jc w:val="both"/>
      </w:pPr>
      <w:r>
        <w:t xml:space="preserve">                .map { relationshipMapping: RelationshipMapping =&gt;</w:t>
      </w:r>
    </w:p>
    <w:p>
      <w:pPr>
        <w:jc w:val="both"/>
      </w:pPr>
      <w:r>
        <w:t xml:space="preserve">                  relationshipMapping.relationshipType</w:t>
      </w:r>
    </w:p>
    <w:p>
      <w:pPr>
        <w:jc w:val="both"/>
      </w:pPr>
      <w:r>
        <w:t xml:space="preserve">                }.mkString(", "))))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PredicateResult.Valid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if no user id is present, return true by default</w:t>
      </w:r>
    </w:p>
    <w:p>
      <w:pPr>
        <w:jc w:val="both"/>
      </w:pPr>
      <w:r>
        <w:t xml:space="preserve">      .getOrElse(Stitch.value(PredicateResult.Valid))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SgsRelationshipsByUserIdPredicate {</w:t>
      </w:r>
    </w:p>
    <w:p>
      <w:pPr>
        <w:jc w:val="both"/>
      </w:pPr>
      <w:r>
        <w:t xml:space="preserve">  // OR Operation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private[follow_recommendations] val UnionLookupContext = Some(</w:t>
      </w:r>
    </w:p>
    <w:p>
      <w:pPr>
        <w:jc w:val="both"/>
      </w:pPr>
      <w:r>
        <w:t xml:space="preserve">    LookupContext(performUnion = Some(true)))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ExcludeNonFollowersSgsPredicate @Inject() (</w:t>
      </w:r>
    </w:p>
    <w:p>
      <w:pPr>
        <w:jc w:val="both"/>
      </w:pPr>
      <w:r>
        <w:t xml:space="preserve">  socialGraph: SocialGraph,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SgsRelationshipsByUserIdPredicate(</w:t>
      </w:r>
    </w:p>
    <w:p>
      <w:pPr>
        <w:jc w:val="both"/>
      </w:pPr>
      <w:r>
        <w:t xml:space="preserve">      socialGraph,</w:t>
      </w:r>
    </w:p>
    <w:p>
      <w:pPr>
        <w:jc w:val="both"/>
      </w:pPr>
      <w:r>
        <w:t xml:space="preserve">      Seq(RelationshipMapping(RelationshipType.FollowedBy, includeBasedOnRelationship = false)),</w:t>
      </w:r>
    </w:p>
    <w:p>
      <w:pPr>
        <w:jc w:val="both"/>
      </w:pPr>
      <w:r>
        <w:t xml:space="preserve">      statsReceiver)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ExcludeNonFollowingSgsPredicate @Inject() (</w:t>
      </w:r>
    </w:p>
    <w:p>
      <w:pPr>
        <w:jc w:val="both"/>
      </w:pPr>
      <w:r>
        <w:t xml:space="preserve">  socialGraph: SocialGraph,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SgsRelationshipsByUserIdPredicate(</w:t>
      </w:r>
    </w:p>
    <w:p>
      <w:pPr>
        <w:jc w:val="both"/>
      </w:pPr>
      <w:r>
        <w:t xml:space="preserve">      socialGraph,</w:t>
      </w:r>
    </w:p>
    <w:p>
      <w:pPr>
        <w:jc w:val="both"/>
      </w:pPr>
      <w:r>
        <w:t xml:space="preserve">      Seq(RelationshipMapping(RelationshipType.Following, includeBasedOnRelationship = false)),</w:t>
      </w:r>
    </w:p>
    <w:p>
      <w:pPr>
        <w:jc w:val="both"/>
      </w:pPr>
      <w:r>
        <w:t xml:space="preserve">      statsReceiver)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ExcludeFollowingSgsPredicate @Inject() (</w:t>
      </w:r>
    </w:p>
    <w:p>
      <w:pPr>
        <w:jc w:val="both"/>
      </w:pPr>
      <w:r>
        <w:t xml:space="preserve">  socialGraph: SocialGraph,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SgsRelationshipsByUserIdPredicate(</w:t>
      </w:r>
    </w:p>
    <w:p>
      <w:pPr>
        <w:jc w:val="both"/>
      </w:pPr>
      <w:r>
        <w:t xml:space="preserve">      socialGraph,</w:t>
      </w:r>
    </w:p>
    <w:p>
      <w:pPr>
        <w:jc w:val="both"/>
      </w:pPr>
      <w:r>
        <w:t xml:space="preserve">      Seq(RelationshipMapping(RelationshipType.Following, includeBasedOnRelationship = true)),</w:t>
      </w:r>
    </w:p>
    <w:p>
      <w:pPr>
        <w:jc w:val="both"/>
      </w:pPr>
      <w:r>
        <w:t xml:space="preserve">      statsReceiver)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