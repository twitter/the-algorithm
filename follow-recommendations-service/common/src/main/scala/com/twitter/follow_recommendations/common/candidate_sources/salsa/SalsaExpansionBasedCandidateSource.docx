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com.twitter.follow_recommendations.common.candidate_sources.salsa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abstract class SalsaExpansionBasedCandidateSource[Target](salsaExpander: SalsaExpander)</w:t>
      </w:r>
    </w:p>
    <w:p>
      <w:pPr>
        <w:jc w:val="both"/>
      </w:pPr>
      <w:r>
        <w:t xml:space="preserve">    extends CandidateSource[Target, CandidateUser] {</w:t>
      </w:r>
    </w:p>
    <w:p>
      <w:pPr>
        <w:jc w:val="both"/>
      </w:pPr>
      <w:r/>
    </w:p>
    <w:p>
      <w:pPr>
        <w:jc w:val="both"/>
      </w:pPr>
      <w:r>
        <w:t xml:space="preserve">  // Define first/second degree as empty sequences in cases of subclasses</w:t>
      </w:r>
    </w:p>
    <w:p>
      <w:pPr>
        <w:jc w:val="both"/>
      </w:pPr>
      <w:r>
        <w:t xml:space="preserve">  // that don't implement one or the other.</w:t>
      </w:r>
    </w:p>
    <w:p>
      <w:pPr>
        <w:jc w:val="both"/>
      </w:pPr>
      <w:r>
        <w:t xml:space="preserve">  // Example: MagicRecs only uses first degree nodes, and can ignore implementing secondDegreeNodes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This allows apply(target) to combine both in the base class</w:t>
      </w:r>
    </w:p>
    <w:p>
      <w:pPr>
        <w:jc w:val="both"/>
      </w:pPr>
      <w:r>
        <w:t xml:space="preserve">  def firstDegreeNodes(target: Target): Stitch[Seq[Long]] = Stitch.value(Seq())</w:t>
      </w:r>
    </w:p>
    <w:p>
      <w:pPr>
        <w:jc w:val="both"/>
      </w:pPr>
      <w:r/>
    </w:p>
    <w:p>
      <w:pPr>
        <w:jc w:val="both"/>
      </w:pPr>
      <w:r>
        <w:t xml:space="preserve">  def secondDegreeNodes(target: Target): Stitch[Seq[Long]] = Stitch.value(Seq())</w:t>
      </w:r>
    </w:p>
    <w:p>
      <w:pPr>
        <w:jc w:val="both"/>
      </w:pPr>
      <w:r/>
    </w:p>
    <w:p>
      <w:pPr>
        <w:jc w:val="both"/>
      </w:pPr>
      <w:r>
        <w:t xml:space="preserve">  // max number output results</w:t>
      </w:r>
    </w:p>
    <w:p>
      <w:pPr>
        <w:jc w:val="both"/>
      </w:pPr>
      <w:r>
        <w:t xml:space="preserve">  def maxResults(target: Target): Int</w:t>
      </w:r>
    </w:p>
    <w:p>
      <w:pPr>
        <w:jc w:val="both"/>
      </w:pPr>
      <w:r/>
    </w:p>
    <w:p>
      <w:pPr>
        <w:jc w:val="both"/>
      </w:pPr>
      <w:r>
        <w:t xml:space="preserve">  override def apply(target: Target): Stitch[Seq[CandidateUser]] = {</w:t>
      </w:r>
    </w:p>
    <w:p>
      <w:pPr>
        <w:jc w:val="both"/>
      </w:pPr>
      <w:r>
        <w:t xml:space="preserve">    val nodes = Stitch.join(firstDegreeNodes(target), secondDegreeNodes(target))</w:t>
      </w:r>
    </w:p>
    <w:p>
      <w:pPr>
        <w:jc w:val="both"/>
      </w:pPr>
      <w:r/>
    </w:p>
    <w:p>
      <w:pPr>
        <w:jc w:val="both"/>
      </w:pPr>
      <w:r>
        <w:t xml:space="preserve">    nodes.flatMap {</w:t>
      </w:r>
    </w:p>
    <w:p>
      <w:pPr>
        <w:jc w:val="both"/>
      </w:pPr>
      <w:r>
        <w:t xml:space="preserve">      case (firstDegreeCandidates, secondDegreeCandidates) =&gt; {</w:t>
      </w:r>
    </w:p>
    <w:p>
      <w:pPr>
        <w:jc w:val="both"/>
      </w:pPr>
      <w:r>
        <w:t xml:space="preserve">        salsaExpander(firstDegreeCandidates, secondDegreeCandidates, maxResults(target))</w:t>
      </w:r>
    </w:p>
    <w:p>
      <w:pPr>
        <w:jc w:val="both"/>
      </w:pPr>
      <w:r>
        <w:t xml:space="preserve">          .map(_.map(_.withCandidateSource(identifier)).sortBy(-_.score.getOrElse(0.0)))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