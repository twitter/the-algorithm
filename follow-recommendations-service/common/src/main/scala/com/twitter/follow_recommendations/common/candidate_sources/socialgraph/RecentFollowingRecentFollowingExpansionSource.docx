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com.twitter.follow_recommendations.common.candidate_sources.socialgraph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com.twitter.follow_recommendations.common.candidate_sources.base.TwoHopExpansionCandidateSource</w:t>
      </w:r>
    </w:p>
    <w:p>
      <w:pPr>
        <w:jc w:val="both"/>
      </w:pPr>
      <w:r>
        <w:t>import com.twitter.follow_recommendations.common.clients.socialgraph.RecentEdgesQuery</w:t>
      </w:r>
    </w:p>
    <w:p>
      <w:pPr>
        <w:jc w:val="both"/>
      </w:pPr>
      <w:r>
        <w:t>import com.twitter.follow_recommendations.common.clients.socialgraph.SocialGraphClient</w:t>
      </w:r>
    </w:p>
    <w:p>
      <w:pPr>
        <w:jc w:val="both"/>
      </w:pPr>
      <w:r>
        <w:t>import com.twitter.follow_recommendations.common.models.AccountProof</w:t>
      </w:r>
    </w:p>
    <w:p>
      <w:pPr>
        <w:jc w:val="both"/>
      </w:pPr>
      <w:r>
        <w:t>import com.twitter.follow_recommendations.common.models.CandidateUser</w:t>
      </w:r>
    </w:p>
    <w:p>
      <w:pPr>
        <w:jc w:val="both"/>
      </w:pPr>
      <w:r>
        <w:t>import com.twitter.follow_recommendations.common.models.FollowProof</w:t>
      </w:r>
    </w:p>
    <w:p>
      <w:pPr>
        <w:jc w:val="both"/>
      </w:pPr>
      <w:r>
        <w:t>import com.twitter.follow_recommendations.common.models.HasRecentFollowedUserIds</w:t>
      </w:r>
    </w:p>
    <w:p>
      <w:pPr>
        <w:jc w:val="both"/>
      </w:pPr>
      <w:r>
        <w:t>import com.twitter.follow_recommendations.common.models.Reason</w:t>
      </w:r>
    </w:p>
    <w:p>
      <w:pPr>
        <w:jc w:val="both"/>
      </w:pPr>
      <w:r>
        <w:t>import com.twitter.hermit.model.Algorithm</w:t>
      </w:r>
    </w:p>
    <w:p>
      <w:pPr>
        <w:jc w:val="both"/>
      </w:pPr>
      <w:r>
        <w:t>import com.twitter.inject.Logging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com.twitter.socialgraph.thriftscala.RelationshipType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com.twitter.timelines.configapi.HasParams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candidate source is a two hop expansion over the follow graph. The candidates returned from this source is the users that get followed by the target user's recent followings. It will call SocialGraph `n` + 1 times where `n` is the number of recent followings of the target user to be considered.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class RecentFollowingRecentFollowingExpansionSource @Inject() (</w:t>
      </w:r>
    </w:p>
    <w:p>
      <w:pPr>
        <w:jc w:val="both"/>
      </w:pPr>
      <w:r>
        <w:t xml:space="preserve">  socialGraphClient: SocialGraphClient,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TwoHopExpansionCandidateSource[</w:t>
      </w:r>
    </w:p>
    <w:p>
      <w:pPr>
        <w:jc w:val="both"/>
      </w:pPr>
      <w:r>
        <w:t xml:space="preserve">      HasParams with HasRecentFollowedUserIds,</w:t>
      </w:r>
    </w:p>
    <w:p>
      <w:pPr>
        <w:jc w:val="both"/>
      </w:pPr>
      <w:r>
        <w:t xml:space="preserve">      Long,</w:t>
      </w:r>
    </w:p>
    <w:p>
      <w:pPr>
        <w:jc w:val="both"/>
      </w:pPr>
      <w:r>
        <w:t xml:space="preserve">      Long,</w:t>
      </w:r>
    </w:p>
    <w:p>
      <w:pPr>
        <w:jc w:val="both"/>
      </w:pPr>
      <w:r>
        <w:t xml:space="preserve">      CandidateUser</w:t>
      </w:r>
    </w:p>
    <w:p>
      <w:pPr>
        <w:jc w:val="both"/>
      </w:pPr>
      <w:r>
        <w:t xml:space="preserve">    ]</w:t>
      </w:r>
    </w:p>
    <w:p>
      <w:pPr>
        <w:jc w:val="both"/>
      </w:pPr>
      <w:r>
        <w:t xml:space="preserve">    with Logging {</w:t>
      </w:r>
    </w:p>
    <w:p>
      <w:pPr>
        <w:jc w:val="both"/>
      </w:pPr>
      <w:r/>
    </w:p>
    <w:p>
      <w:pPr>
        <w:jc w:val="both"/>
      </w:pPr>
      <w:r>
        <w:t xml:space="preserve">  override val identifier: CandidateSourceIdentifier =</w:t>
      </w:r>
    </w:p>
    <w:p>
      <w:pPr>
        <w:jc w:val="both"/>
      </w:pPr>
      <w:r>
        <w:t xml:space="preserve">    RecentFollowingRecentFollowingExpansionSource.Identifier</w:t>
      </w:r>
    </w:p>
    <w:p>
      <w:pPr>
        <w:jc w:val="both"/>
      </w:pPr>
      <w:r/>
    </w:p>
    <w:p>
      <w:pPr>
        <w:jc w:val="both"/>
      </w:pPr>
      <w:r>
        <w:t xml:space="preserve">  val stats = statsReceiver.scope(identifier.name)</w:t>
      </w:r>
    </w:p>
    <w:p>
      <w:pPr>
        <w:jc w:val="both"/>
      </w:pPr>
      <w:r/>
    </w:p>
    <w:p>
      <w:pPr>
        <w:jc w:val="both"/>
      </w:pPr>
      <w:r>
        <w:t xml:space="preserve">  override def firstDegreeNodes(</w:t>
      </w:r>
    </w:p>
    <w:p>
      <w:pPr>
        <w:jc w:val="both"/>
      </w:pPr>
      <w:r>
        <w:t xml:space="preserve">    target: HasParams with HasRecentFollowedUserIds</w:t>
      </w:r>
    </w:p>
    <w:p>
      <w:pPr>
        <w:jc w:val="both"/>
      </w:pPr>
      <w:r>
        <w:t xml:space="preserve">  ): Stitch[Seq[Long]] = Stitch.value(</w:t>
      </w:r>
    </w:p>
    <w:p>
      <w:pPr>
        <w:jc w:val="both"/>
      </w:pPr>
      <w:r>
        <w:t xml:space="preserve">    target.recentFollowedUserIds</w:t>
      </w:r>
    </w:p>
    <w:p>
      <w:pPr>
        <w:jc w:val="both"/>
      </w:pPr>
      <w:r>
        <w:t xml:space="preserve">      .getOrElse(Nil).take(</w:t>
      </w:r>
    </w:p>
    <w:p>
      <w:pPr>
        <w:jc w:val="both"/>
      </w:pPr>
      <w:r>
        <w:t xml:space="preserve">        RecentFollowingRecentFollowingExpansionSource.NumFirstDegreeNodesToRetrieve)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def secondaryDegreeNodes(</w:t>
      </w:r>
    </w:p>
    <w:p>
      <w:pPr>
        <w:jc w:val="both"/>
      </w:pPr>
      <w:r>
        <w:t xml:space="preserve">    target: HasParams with HasRecentFollowedUserIds,</w:t>
      </w:r>
    </w:p>
    <w:p>
      <w:pPr>
        <w:jc w:val="both"/>
      </w:pPr>
      <w:r>
        <w:t xml:space="preserve">    node: Long</w:t>
      </w:r>
    </w:p>
    <w:p>
      <w:pPr>
        <w:jc w:val="both"/>
      </w:pPr>
      <w:r>
        <w:t xml:space="preserve">  ): Stitch[Seq[Long]] = socialGraphClient</w:t>
      </w:r>
    </w:p>
    <w:p>
      <w:pPr>
        <w:jc w:val="both"/>
      </w:pPr>
      <w:r>
        <w:t xml:space="preserve">    .getRecentEdgesCached(</w:t>
      </w:r>
    </w:p>
    <w:p>
      <w:pPr>
        <w:jc w:val="both"/>
      </w:pPr>
      <w:r>
        <w:t xml:space="preserve">      RecentEdgesQuery(</w:t>
      </w:r>
    </w:p>
    <w:p>
      <w:pPr>
        <w:jc w:val="both"/>
      </w:pPr>
      <w:r>
        <w:t xml:space="preserve">        node,</w:t>
      </w:r>
    </w:p>
    <w:p>
      <w:pPr>
        <w:jc w:val="both"/>
      </w:pPr>
      <w:r>
        <w:t xml:space="preserve">        Seq(RelationshipType.Following),</w:t>
      </w:r>
    </w:p>
    <w:p>
      <w:pPr>
        <w:jc w:val="both"/>
      </w:pPr>
      <w:r>
        <w:t xml:space="preserve">        Some(RecentFollowingRecentFollowingExpansionSource.NumSecondDegreeNodesToRetrieve)),</w:t>
      </w:r>
    </w:p>
    <w:p>
      <w:pPr>
        <w:jc w:val="both"/>
      </w:pPr>
      <w:r>
        <w:t xml:space="preserve">      useCachedStratoColumn =</w:t>
      </w:r>
    </w:p>
    <w:p>
      <w:pPr>
        <w:jc w:val="both"/>
      </w:pPr>
      <w:r>
        <w:t xml:space="preserve">        target.params(RecentFollowingRecentFollowingExpansionSourceParams.CallSgsCachedColumn)</w:t>
      </w:r>
    </w:p>
    <w:p>
      <w:pPr>
        <w:jc w:val="both"/>
      </w:pPr>
      <w:r>
        <w:t xml:space="preserve">    ).map(</w:t>
      </w:r>
    </w:p>
    <w:p>
      <w:pPr>
        <w:jc w:val="both"/>
      </w:pPr>
      <w:r>
        <w:t xml:space="preserve">      _.take(RecentFollowingRecentFollowingExpansionSource.NumSecondDegreeNodesToRetrieve)).rescue {</w:t>
      </w:r>
    </w:p>
    <w:p>
      <w:pPr>
        <w:jc w:val="both"/>
      </w:pPr>
      <w:r>
        <w:t xml:space="preserve">      case exception: Exception =&gt;</w:t>
      </w:r>
    </w:p>
    <w:p>
      <w:pPr>
        <w:jc w:val="both"/>
      </w:pPr>
      <w:r>
        <w:t xml:space="preserve">        logger.warn(</w:t>
      </w:r>
    </w:p>
    <w:p>
      <w:pPr>
        <w:jc w:val="both"/>
      </w:pPr>
      <w:r>
        <w:t xml:space="preserve">          s"${this.getClass} fails to retrieve second degree nodes for first degree node $node",</w:t>
      </w:r>
    </w:p>
    <w:p>
      <w:pPr>
        <w:jc w:val="both"/>
      </w:pPr>
      <w:r>
        <w:t xml:space="preserve">          exception)</w:t>
      </w:r>
    </w:p>
    <w:p>
      <w:pPr>
        <w:jc w:val="both"/>
      </w:pPr>
      <w:r>
        <w:t xml:space="preserve">        stats.counter("second_degree_expansion_error").incr()</w:t>
      </w:r>
    </w:p>
    <w:p>
      <w:pPr>
        <w:jc w:val="both"/>
      </w:pPr>
      <w:r>
        <w:t xml:space="preserve">        Stitch.Nil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override def aggregateAndScore(</w:t>
      </w:r>
    </w:p>
    <w:p>
      <w:pPr>
        <w:jc w:val="both"/>
      </w:pPr>
      <w:r>
        <w:t xml:space="preserve">    target: HasParams with HasRecentFollowedUserIds,</w:t>
      </w:r>
    </w:p>
    <w:p>
      <w:pPr>
        <w:jc w:val="both"/>
      </w:pPr>
      <w:r>
        <w:t xml:space="preserve">    firstDegreeToSecondDegreeNodesMap: Map[Long, Seq[Long]]</w:t>
      </w:r>
    </w:p>
    <w:p>
      <w:pPr>
        <w:jc w:val="both"/>
      </w:pPr>
      <w:r>
        <w:t xml:space="preserve">  ): Stitch[Seq[CandidateUser]] = {</w:t>
      </w:r>
    </w:p>
    <w:p>
      <w:pPr>
        <w:jc w:val="both"/>
      </w:pPr>
      <w:r>
        <w:t xml:space="preserve">    val zipped = firstDegreeToSecondDegreeNodesMap.toSeq.flatMap {</w:t>
      </w:r>
    </w:p>
    <w:p>
      <w:pPr>
        <w:jc w:val="both"/>
      </w:pPr>
      <w:r>
        <w:t xml:space="preserve">      case (firstDegreeId, secondDegreeIds) =&gt;</w:t>
      </w:r>
    </w:p>
    <w:p>
      <w:pPr>
        <w:jc w:val="both"/>
      </w:pPr>
      <w:r>
        <w:t xml:space="preserve">        secondDegreeIds.map(secondDegreeId =&gt; firstDegreeId -&gt; secondDegreeId)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candidateAndConnections = zipped</w:t>
      </w:r>
    </w:p>
    <w:p>
      <w:pPr>
        <w:jc w:val="both"/>
      </w:pPr>
      <w:r>
        <w:t xml:space="preserve">      .groupBy { case (_, secondDegreeId) =&gt; secondDegreeId }</w:t>
      </w:r>
    </w:p>
    <w:p>
      <w:pPr>
        <w:jc w:val="both"/>
      </w:pPr>
      <w:r>
        <w:t xml:space="preserve">      .mapValues { v =&gt; v.map { case (firstDegreeId, _) =&gt; firstDegreeId } }</w:t>
      </w:r>
    </w:p>
    <w:p>
      <w:pPr>
        <w:jc w:val="both"/>
      </w:pPr>
      <w:r>
        <w:t xml:space="preserve">      .toSeq</w:t>
      </w:r>
    </w:p>
    <w:p>
      <w:pPr>
        <w:jc w:val="both"/>
      </w:pPr>
      <w:r>
        <w:t xml:space="preserve">      .sortBy { case (_, connections) =&gt; -connections.size }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(candidateId, connections) =&gt;</w:t>
      </w:r>
    </w:p>
    <w:p>
      <w:pPr>
        <w:jc w:val="both"/>
      </w:pPr>
      <w:r>
        <w:t xml:space="preserve">          CandidateUser(</w:t>
      </w:r>
    </w:p>
    <w:p>
      <w:pPr>
        <w:jc w:val="both"/>
      </w:pPr>
      <w:r>
        <w:t xml:space="preserve">            id = candidateId,</w:t>
      </w:r>
    </w:p>
    <w:p>
      <w:pPr>
        <w:jc w:val="both"/>
      </w:pPr>
      <w:r>
        <w:t xml:space="preserve">            score = Some(CandidateUser.DefaultCandidateScore),</w:t>
      </w:r>
    </w:p>
    <w:p>
      <w:pPr>
        <w:jc w:val="both"/>
      </w:pPr>
      <w:r>
        <w:t xml:space="preserve">            reason = Some(</w:t>
      </w:r>
    </w:p>
    <w:p>
      <w:pPr>
        <w:jc w:val="both"/>
      </w:pPr>
      <w:r>
        <w:t xml:space="preserve">              Reason(</w:t>
      </w:r>
    </w:p>
    <w:p>
      <w:pPr>
        <w:jc w:val="both"/>
      </w:pPr>
      <w:r>
        <w:t xml:space="preserve">                Some(AccountProof(followProof = Some(FollowProof(connections, connections.size))))))</w:t>
      </w:r>
    </w:p>
    <w:p>
      <w:pPr>
        <w:jc w:val="both"/>
      </w:pPr>
      <w:r>
        <w:t xml:space="preserve">          ).withCandidateSource(identifier)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Stitch.value(candidateAndConnections)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RecentFollowingRecentFollowingExpansionSource {</w:t>
      </w:r>
    </w:p>
    <w:p>
      <w:pPr>
        <w:jc w:val="both"/>
      </w:pPr>
      <w:r>
        <w:t xml:space="preserve">  val Identifier = CandidateSourceIdentifier(Algorithm.NewFollowingNewFollowingExpansion.toString)</w:t>
      </w:r>
    </w:p>
    <w:p>
      <w:pPr>
        <w:jc w:val="both"/>
      </w:pPr>
      <w:r/>
    </w:p>
    <w:p>
      <w:pPr>
        <w:jc w:val="both"/>
      </w:pPr>
      <w:r>
        <w:t xml:space="preserve">  val NumFirstDegreeNodesToRetrieve = 5</w:t>
      </w:r>
    </w:p>
    <w:p>
      <w:pPr>
        <w:jc w:val="both"/>
      </w:pPr>
      <w:r>
        <w:t xml:space="preserve">  val NumSecondDegreeNodesToRetrieve = 20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