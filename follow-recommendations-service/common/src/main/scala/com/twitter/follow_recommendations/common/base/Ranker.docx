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com.twitter.follow_recommendations.common.base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com.twitter.util.TimeoutException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Ranker is a special kind of transform that would only change the order of a list of items.</w:t>
      </w:r>
    </w:p>
    <w:p>
      <w:pPr>
        <w:jc w:val="both"/>
      </w:pPr>
      <w:r>
        <w:t xml:space="preserve"> * If a single item is given, it "may" attach additional scoring information to the item.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Target target to recommend the candidates</w:t>
      </w:r>
    </w:p>
    <w:p>
      <w:pPr>
        <w:jc w:val="both"/>
      </w:pPr>
      <w:r>
        <w:t xml:space="preserve"> * @tparam Candidate candidate type to rank</w:t>
      </w:r>
    </w:p>
    <w:p>
      <w:pPr>
        <w:jc w:val="both"/>
      </w:pPr>
      <w:r>
        <w:t xml:space="preserve"> */</w:t>
      </w:r>
    </w:p>
    <w:p>
      <w:pPr>
        <w:jc w:val="both"/>
      </w:pPr>
      <w:r>
        <w:t>trait Ranker[Target, Candidate] extends Transform[Target, Candidate] { ranker =&gt;</w:t>
      </w:r>
    </w:p>
    <w:p>
      <w:pPr>
        <w:jc w:val="both"/>
      </w:pPr>
      <w:r/>
    </w:p>
    <w:p>
      <w:pPr>
        <w:jc w:val="both"/>
      </w:pPr>
      <w:r>
        <w:t xml:space="preserve">  def rank(target: Target, candidates: Seq[Candidate]): Stitch[Seq[Candidate]]</w:t>
      </w:r>
    </w:p>
    <w:p>
      <w:pPr>
        <w:jc w:val="both"/>
      </w:pPr>
      <w:r/>
    </w:p>
    <w:p>
      <w:pPr>
        <w:jc w:val="both"/>
      </w:pPr>
      <w:r>
        <w:t xml:space="preserve">  override def transform(target: Target, candidates: Seq[Candidate]): Stitch[Seq[Candidate]] = {</w:t>
      </w:r>
    </w:p>
    <w:p>
      <w:pPr>
        <w:jc w:val="both"/>
      </w:pPr>
      <w:r>
        <w:t xml:space="preserve">    rank(target, 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observe(statsReceiver: StatsReceiver): Ranker[Target, Candidate] = {</w:t>
      </w:r>
    </w:p>
    <w:p>
      <w:pPr>
        <w:jc w:val="both"/>
      </w:pPr>
      <w:r>
        <w:t xml:space="preserve">    val originalRanker = this</w:t>
      </w:r>
    </w:p>
    <w:p>
      <w:pPr>
        <w:jc w:val="both"/>
      </w:pPr>
      <w:r>
        <w:t xml:space="preserve">    new Ranker[Target, Candidate] {</w:t>
      </w:r>
    </w:p>
    <w:p>
      <w:pPr>
        <w:jc w:val="both"/>
      </w:pPr>
      <w:r>
        <w:t xml:space="preserve">      override def rank(target: Target, items: Seq[Candidate]): Stitch[Seq[Candidate]] = {</w:t>
      </w:r>
    </w:p>
    <w:p>
      <w:pPr>
        <w:jc w:val="both"/>
      </w:pPr>
      <w:r>
        <w:t xml:space="preserve">        statsReceiver.counter(Transform.InputCandidatesCount).incr(items.size)</w:t>
      </w:r>
    </w:p>
    <w:p>
      <w:pPr>
        <w:jc w:val="both"/>
      </w:pPr>
      <w:r>
        <w:t xml:space="preserve">        statsReceiver.stat(Transform.InputCandidatesStat).add(items.size)</w:t>
      </w:r>
    </w:p>
    <w:p>
      <w:pPr>
        <w:jc w:val="both"/>
      </w:pPr>
      <w:r>
        <w:t xml:space="preserve">        StatsUtil.profileStitchSeqResults(originalRanker.rank(target, items), statsReceiver)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reverse: Ranker[Target, Candidate] = new Ranker[Target, Candidate] {</w:t>
      </w:r>
    </w:p>
    <w:p>
      <w:pPr>
        <w:jc w:val="both"/>
      </w:pPr>
      <w:r>
        <w:t xml:space="preserve">    def rank(target: Target, candidates: Seq[Candidate]): Stitch[Seq[Candidate]] =</w:t>
      </w:r>
    </w:p>
    <w:p>
      <w:pPr>
        <w:jc w:val="both"/>
      </w:pPr>
      <w:r>
        <w:t xml:space="preserve">      ranker.rank(target, candidates).map(_.reverse)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andThen(other: Ranker[Target, Candidate]): Ranker[Target, Candidate] = {</w:t>
      </w:r>
    </w:p>
    <w:p>
      <w:pPr>
        <w:jc w:val="both"/>
      </w:pPr>
      <w:r>
        <w:t xml:space="preserve">    val original = this</w:t>
      </w:r>
    </w:p>
    <w:p>
      <w:pPr>
        <w:jc w:val="both"/>
      </w:pPr>
      <w:r>
        <w:t xml:space="preserve">    new Ranker[Target, Candidate] {</w:t>
      </w:r>
    </w:p>
    <w:p>
      <w:pPr>
        <w:jc w:val="both"/>
      </w:pPr>
      <w:r>
        <w:t xml:space="preserve">      def rank(target: Target, candidates: Seq[Candidate]): Stitch[Seq[Candidate]] = {</w:t>
      </w:r>
    </w:p>
    <w:p>
      <w:pPr>
        <w:jc w:val="both"/>
      </w:pPr>
      <w:r>
        <w:t xml:space="preserve">        original.rank(target, candidates).flatMap { results =&gt; other.rank(target, results)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wraps the Ranker in a designated timeout.</w:t>
      </w:r>
    </w:p>
    <w:p>
      <w:pPr>
        <w:jc w:val="both"/>
      </w:pPr>
      <w:r>
        <w:t xml:space="preserve">   * If the ranker timeouts, it would return the original candidates directly,</w:t>
      </w:r>
    </w:p>
    <w:p>
      <w:pPr>
        <w:jc w:val="both"/>
      </w:pPr>
      <w:r>
        <w:t xml:space="preserve">   * instead of failing the whole recommendation flow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within(timeout: Duration, statsReceiver: StatsReceiver): Ranker[Target, Candidate] = {</w:t>
      </w:r>
    </w:p>
    <w:p>
      <w:pPr>
        <w:jc w:val="both"/>
      </w:pPr>
      <w:r>
        <w:t xml:space="preserve">    val timeoutCounter = statsReceiver.counter("timeout")</w:t>
      </w:r>
    </w:p>
    <w:p>
      <w:pPr>
        <w:jc w:val="both"/>
      </w:pPr>
      <w:r>
        <w:t xml:space="preserve">    val original = this</w:t>
      </w:r>
    </w:p>
    <w:p>
      <w:pPr>
        <w:jc w:val="both"/>
      </w:pPr>
      <w:r>
        <w:t xml:space="preserve">    new Ranker[Target, Candidate] {</w:t>
      </w:r>
    </w:p>
    <w:p>
      <w:pPr>
        <w:jc w:val="both"/>
      </w:pPr>
      <w:r>
        <w:t xml:space="preserve">      override def rank(target: Target, candidates: Seq[Candidate]): Stitch[Seq[Candidate]] = {</w:t>
      </w:r>
    </w:p>
    <w:p>
      <w:pPr>
        <w:jc w:val="both"/>
      </w:pPr>
      <w:r>
        <w:t xml:space="preserve">        original</w:t>
      </w:r>
    </w:p>
    <w:p>
      <w:pPr>
        <w:jc w:val="both"/>
      </w:pPr>
      <w:r>
        <w:t xml:space="preserve">          .rank(target, candidates)</w:t>
      </w:r>
    </w:p>
    <w:p>
      <w:pPr>
        <w:jc w:val="both"/>
      </w:pPr>
      <w:r>
        <w:t xml:space="preserve">          .within(timeout)(com.twitter.finagle.util.DefaultTimer)</w:t>
      </w:r>
    </w:p>
    <w:p>
      <w:pPr>
        <w:jc w:val="both"/>
      </w:pPr>
      <w:r>
        <w:t xml:space="preserve">          .rescue {</w:t>
      </w:r>
    </w:p>
    <w:p>
      <w:pPr>
        <w:jc w:val="both"/>
      </w:pPr>
      <w:r>
        <w:t xml:space="preserve">            case _: TimeoutException =&gt;</w:t>
      </w:r>
    </w:p>
    <w:p>
      <w:pPr>
        <w:jc w:val="both"/>
      </w:pPr>
      <w:r>
        <w:t xml:space="preserve">              timeoutCounter.incr()</w:t>
      </w:r>
    </w:p>
    <w:p>
      <w:pPr>
        <w:jc w:val="both"/>
      </w:pPr>
      <w:r>
        <w:t xml:space="preserve">              Stitch.value(candidates)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Ranker {</w:t>
      </w:r>
    </w:p>
    <w:p>
      <w:pPr>
        <w:jc w:val="both"/>
      </w:pPr>
      <w:r/>
    </w:p>
    <w:p>
      <w:pPr>
        <w:jc w:val="both"/>
      </w:pPr>
      <w:r>
        <w:t xml:space="preserve">  def chain[Target, Candidate](</w:t>
      </w:r>
    </w:p>
    <w:p>
      <w:pPr>
        <w:jc w:val="both"/>
      </w:pPr>
      <w:r>
        <w:t xml:space="preserve">    transformer: Transform[Target, Candidate],</w:t>
      </w:r>
    </w:p>
    <w:p>
      <w:pPr>
        <w:jc w:val="both"/>
      </w:pPr>
      <w:r>
        <w:t xml:space="preserve">    ranker: Ranker[Target, Candidate]</w:t>
      </w:r>
    </w:p>
    <w:p>
      <w:pPr>
        <w:jc w:val="both"/>
      </w:pPr>
      <w:r>
        <w:t xml:space="preserve">  ): Ranker[Target, Candidate] = {</w:t>
      </w:r>
    </w:p>
    <w:p>
      <w:pPr>
        <w:jc w:val="both"/>
      </w:pPr>
      <w:r>
        <w:t xml:space="preserve">    new Ranker[Target, Candidate] {</w:t>
      </w:r>
    </w:p>
    <w:p>
      <w:pPr>
        <w:jc w:val="both"/>
      </w:pPr>
      <w:r>
        <w:t xml:space="preserve">      def rank(target: Target, candidates: Seq[Candidate]): Stitch[Seq[Candidate]] = {</w:t>
      </w:r>
    </w:p>
    <w:p>
      <w:pPr>
        <w:jc w:val="both"/>
      </w:pPr>
      <w:r>
        <w:t xml:space="preserve">        transformer</w:t>
      </w:r>
    </w:p>
    <w:p>
      <w:pPr>
        <w:jc w:val="both"/>
      </w:pPr>
      <w:r>
        <w:t xml:space="preserve">          .transform(target, candidates)</w:t>
      </w:r>
    </w:p>
    <w:p>
      <w:pPr>
        <w:jc w:val="both"/>
      </w:pPr>
      <w:r>
        <w:t xml:space="preserve">          .flatMap { results =&gt; ranker.rank(target, results)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IdentityRanker[Target, Candidate] extends Ranker[Target, Candidate] {</w:t>
      </w:r>
    </w:p>
    <w:p>
      <w:pPr>
        <w:jc w:val="both"/>
      </w:pPr>
      <w:r>
        <w:t xml:space="preserve">  def rank(target: Target, candidates: Seq[Candidate]): Stitch[Seq[Candidate]] =</w:t>
      </w:r>
    </w:p>
    <w:p>
      <w:pPr>
        <w:jc w:val="both"/>
      </w:pPr>
      <w:r>
        <w:t xml:space="preserve">    Stitch.value(candidates)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