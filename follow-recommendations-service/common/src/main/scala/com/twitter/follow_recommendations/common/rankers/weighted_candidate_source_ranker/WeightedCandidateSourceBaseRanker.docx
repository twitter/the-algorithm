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com.twitter.follow_recommendations.common.rankers.weighted_candidate_source_ranker</w:t>
      </w:r>
    </w:p>
    <w:p>
      <w:pPr>
        <w:jc w:val="both"/>
      </w:pPr>
      <w:r/>
    </w:p>
    <w:p>
      <w:pPr>
        <w:jc w:val="both"/>
      </w:pPr>
      <w:r>
        <w:t>import com.twitter.follow_recommendations.common.utils.RandomUtil</w:t>
      </w:r>
    </w:p>
    <w:p>
      <w:pPr>
        <w:jc w:val="both"/>
      </w:pPr>
      <w:r>
        <w:t>import com.twitter.follow_recommendations.common.utils.MergeUtil</w:t>
      </w:r>
    </w:p>
    <w:p>
      <w:pPr>
        <w:jc w:val="both"/>
      </w:pPr>
      <w:r>
        <w:t>import com.twitter.follow_recommendations.common.utils.Weighted</w:t>
      </w:r>
    </w:p>
    <w:p>
      <w:pPr>
        <w:jc w:val="both"/>
      </w:pPr>
      <w:r>
        <w:t>import com.twitter.follow_recommendations.common.rankers.weighted_candidate_source_ranker.WeightMethod._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ranker selects the next candidate source to select a candidate from. It supports</w:t>
      </w:r>
    </w:p>
    <w:p>
      <w:pPr>
        <w:jc w:val="both"/>
      </w:pPr>
      <w:r>
        <w:t xml:space="preserve"> * two kinds of algorithm, WeightedRandomSampling or WeightedRoundRobin. WeightedRandomSampling</w:t>
      </w:r>
    </w:p>
    <w:p>
      <w:pPr>
        <w:jc w:val="both"/>
      </w:pPr>
      <w:r>
        <w:t xml:space="preserve"> * pick the next candidate source randomly, WeightedRoundRobin picked the next candidate source</w:t>
      </w:r>
    </w:p>
    <w:p>
      <w:pPr>
        <w:jc w:val="both"/>
      </w:pPr>
      <w:r>
        <w:t xml:space="preserve"> * sequentially based on the weight of the candidate source. It is default to WeightedRandomSampling</w:t>
      </w:r>
    </w:p>
    <w:p>
      <w:pPr>
        <w:jc w:val="both"/>
      </w:pPr>
      <w:r>
        <w:t xml:space="preserve"> * if no weight method is provided.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 usage of this class: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use WeightedRandomSampling:</w:t>
      </w:r>
    </w:p>
    <w:p>
      <w:pPr>
        <w:jc w:val="both"/>
      </w:pPr>
      <w:r>
        <w:t xml:space="preserve"> * Input candidate sources and their weights are: {{CS1: 3}, {CS2: 2}, {CS3: 5}}</w:t>
      </w:r>
    </w:p>
    <w:p>
      <w:pPr>
        <w:jc w:val="both"/>
      </w:pPr>
      <w:r>
        <w:t xml:space="preserve"> * Ranked candidates sequence is not determined because of random sampling.</w:t>
      </w:r>
    </w:p>
    <w:p>
      <w:pPr>
        <w:jc w:val="both"/>
      </w:pPr>
      <w:r>
        <w:t xml:space="preserve"> * One possible output candidate sequence is: (CS1_candidate1, CS2_candidate1, CS2_candidate2,</w:t>
      </w:r>
    </w:p>
    <w:p>
      <w:pPr>
        <w:jc w:val="both"/>
      </w:pPr>
      <w:r>
        <w:t xml:space="preserve"> * CS3_candidate1, CS3_candidates2, CS3_candidate3, CS1_candidate2, CS1_candidate3,</w:t>
      </w:r>
    </w:p>
    <w:p>
      <w:pPr>
        <w:jc w:val="both"/>
      </w:pPr>
      <w:r>
        <w:t xml:space="preserve"> * CS3_candidate4, CS3_candidate5, CS1_candidate4, CS1_candidate5, CS2_candidate6, CS2_candidate3,...)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use WeightedRoundRobin:</w:t>
      </w:r>
    </w:p>
    <w:p>
      <w:pPr>
        <w:jc w:val="both"/>
      </w:pPr>
      <w:r>
        <w:t xml:space="preserve"> * Input candidate sources and their weights are: {{CS1: 3}, {CS2: 2}, {CS3: 5}}</w:t>
      </w:r>
    </w:p>
    <w:p>
      <w:pPr>
        <w:jc w:val="both"/>
      </w:pPr>
      <w:r>
        <w:t xml:space="preserve"> * Output candidate sequence is: (CS1_candidate1, CS1_candidate2, CS1_candidate3,</w:t>
      </w:r>
    </w:p>
    <w:p>
      <w:pPr>
        <w:jc w:val="both"/>
      </w:pPr>
      <w:r>
        <w:t xml:space="preserve"> * CS2_candidate1, CS2_candidates2, CS3_candidate1, CS3_candidate2, CS3_candidate3,</w:t>
      </w:r>
    </w:p>
    <w:p>
      <w:pPr>
        <w:jc w:val="both"/>
      </w:pPr>
      <w:r>
        <w:t xml:space="preserve"> * CS3_candidate4, CS3_candidate5, CS1_candidate4, CS1_candidate5, CS1_candidate6, CS2_candidate3,...)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Note: CS1_candidate1 means the first candidate in CS1 candidate source.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A candidate source type</w:t>
      </w:r>
    </w:p>
    <w:p>
      <w:pPr>
        <w:jc w:val="both"/>
      </w:pPr>
      <w:r>
        <w:t xml:space="preserve"> * @tparam Rec Recommendation type</w:t>
      </w:r>
    </w:p>
    <w:p>
      <w:pPr>
        <w:jc w:val="both"/>
      </w:pPr>
      <w:r>
        <w:t xml:space="preserve"> * @param candidateSourceWeights relative weights for different candidate sources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WeightedCandidateSourceBaseRanker[A, Rec](</w:t>
      </w:r>
    </w:p>
    <w:p>
      <w:pPr>
        <w:jc w:val="both"/>
      </w:pPr>
      <w:r>
        <w:t xml:space="preserve">  candidateSourceWeights: Map[A, Double],</w:t>
      </w:r>
    </w:p>
    <w:p>
      <w:pPr>
        <w:jc w:val="both"/>
      </w:pPr>
      <w:r>
        <w:t xml:space="preserve">  weightMethod: WeightMethod = WeightedRandomSampling,</w:t>
      </w:r>
    </w:p>
    <w:p>
      <w:pPr>
        <w:jc w:val="both"/>
      </w:pPr>
      <w:r>
        <w:t xml:space="preserve">  randomSeed: Option[Long])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iterator over algorithms and calls next to return a Stream of candidates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candidateSources the set of candidate sources that are being sampled</w:t>
      </w:r>
    </w:p>
    <w:p>
      <w:pPr>
        <w:jc w:val="both"/>
      </w:pPr>
      <w:r>
        <w:t xml:space="preserve">   * @param candidateSourceWeights map of candidate source to weight</w:t>
      </w:r>
    </w:p>
    <w:p>
      <w:pPr>
        <w:jc w:val="both"/>
      </w:pPr>
      <w:r>
        <w:t xml:space="preserve">   * @param candidates the map of candidate source to the iterator of its results</w:t>
      </w:r>
    </w:p>
    <w:p>
      <w:pPr>
        <w:jc w:val="both"/>
      </w:pPr>
      <w:r>
        <w:t xml:space="preserve">   * @param weightMethod a enum to indict which weight method to use. Two values are supported</w:t>
      </w:r>
    </w:p>
    <w:p>
      <w:pPr>
        <w:jc w:val="both"/>
      </w:pPr>
      <w:r>
        <w:t xml:space="preserve">   * currently. When WeightedRandomSampling is set, the next candidate is picked from a candidate</w:t>
      </w:r>
    </w:p>
    <w:p>
      <w:pPr>
        <w:jc w:val="both"/>
      </w:pPr>
      <w:r>
        <w:t xml:space="preserve">   * source that is randomly chosen. When WeightedRoundRobin is set, the next candidate is picked</w:t>
      </w:r>
    </w:p>
    <w:p>
      <w:pPr>
        <w:jc w:val="both"/>
      </w:pPr>
      <w:r>
        <w:t xml:space="preserve">   * from current candidate source until the number of candidates reaches to the assigned weight of</w:t>
      </w:r>
    </w:p>
    <w:p>
      <w:pPr>
        <w:jc w:val="both"/>
      </w:pPr>
      <w:r>
        <w:t xml:space="preserve">   * the candidate source. The next call of this function will return a candidate from the next</w:t>
      </w:r>
    </w:p>
    <w:p>
      <w:pPr>
        <w:jc w:val="both"/>
      </w:pPr>
      <w:r>
        <w:t xml:space="preserve">   * candidate source which is after previous candidate source based on the order input</w:t>
      </w:r>
    </w:p>
    <w:p>
      <w:pPr>
        <w:jc w:val="both"/>
      </w:pPr>
      <w:r>
        <w:t xml:space="preserve">   * candidate source sequence.</w:t>
      </w:r>
    </w:p>
    <w:p>
      <w:pPr>
        <w:jc w:val="both"/>
      </w:pPr>
      <w:r/>
    </w:p>
    <w:p>
      <w:pPr>
        <w:jc w:val="both"/>
      </w:pPr>
      <w:r>
        <w:t xml:space="preserve">   * @return stream of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stream(</w:t>
      </w:r>
    </w:p>
    <w:p>
      <w:pPr>
        <w:jc w:val="both"/>
      </w:pPr>
      <w:r>
        <w:t xml:space="preserve">    candidateSources: Set[A],</w:t>
      </w:r>
    </w:p>
    <w:p>
      <w:pPr>
        <w:jc w:val="both"/>
      </w:pPr>
      <w:r>
        <w:t xml:space="preserve">    candidateSourceWeights: Map[A, Double],</w:t>
      </w:r>
    </w:p>
    <w:p>
      <w:pPr>
        <w:jc w:val="both"/>
      </w:pPr>
      <w:r>
        <w:t xml:space="preserve">    candidates: Map[A, Iterator[Rec]],</w:t>
      </w:r>
    </w:p>
    <w:p>
      <w:pPr>
        <w:jc w:val="both"/>
      </w:pPr>
      <w:r>
        <w:t xml:space="preserve">    weightMethod: WeightMethod = WeightedRandomSampling,</w:t>
      </w:r>
    </w:p>
    <w:p>
      <w:pPr>
        <w:jc w:val="both"/>
      </w:pPr>
      <w:r>
        <w:t xml:space="preserve">    random: Option[Random] = None</w:t>
      </w:r>
    </w:p>
    <w:p>
      <w:pPr>
        <w:jc w:val="both"/>
      </w:pPr>
      <w:r>
        <w:t xml:space="preserve">  ): Stream[Rec] = {</w:t>
      </w:r>
    </w:p>
    <w:p>
      <w:pPr>
        <w:jc w:val="both"/>
      </w:pPr>
      <w:r>
        <w:t xml:space="preserve">    val weightedCandidateSource: Weighted[A] = new Weighted[A] {</w:t>
      </w:r>
    </w:p>
    <w:p>
      <w:pPr>
        <w:jc w:val="both"/>
      </w:pPr>
      <w:r>
        <w:t xml:space="preserve">      override def apply(a: A): Double = candidateSourceWeights.getOrElse(a, 0)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Generates a stream of candidates.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@param candidateSourceIter an iterator over candidate sources returned by the sampling procedure</w:t>
      </w:r>
    </w:p>
    <w:p>
      <w:pPr>
        <w:jc w:val="both"/>
      </w:pPr>
      <w:r>
        <w:t xml:space="preserve">     * @return stream of candidates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next(candidateSourceIter: Iterator[A]): Stream[Rec] = {</w:t>
      </w:r>
    </w:p>
    <w:p>
      <w:pPr>
        <w:jc w:val="both"/>
      </w:pPr>
      <w:r>
        <w:t xml:space="preserve">      val source = candidateSourceIter.next()</w:t>
      </w:r>
    </w:p>
    <w:p>
      <w:pPr>
        <w:jc w:val="both"/>
      </w:pPr>
      <w:r>
        <w:t xml:space="preserve">      val it = candidates(source)</w:t>
      </w:r>
    </w:p>
    <w:p>
      <w:pPr>
        <w:jc w:val="both"/>
      </w:pPr>
      <w:r>
        <w:t xml:space="preserve">      if (it.hasNext) {</w:t>
      </w:r>
    </w:p>
    <w:p>
      <w:pPr>
        <w:jc w:val="both"/>
      </w:pPr>
      <w:r>
        <w:t xml:space="preserve">        val currCand = it.next()</w:t>
      </w:r>
    </w:p>
    <w:p>
      <w:pPr>
        <w:jc w:val="both"/>
      </w:pPr>
      <w:r>
        <w:t xml:space="preserve">        currCand #:: next(candidateSourceIter)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assert(candidateSources.contains(source), "Selected source is not in candidate sources")</w:t>
      </w:r>
    </w:p>
    <w:p>
      <w:pPr>
        <w:jc w:val="both"/>
      </w:pPr>
      <w:r>
        <w:t xml:space="preserve">        // Remove the depleted candidate source and re-sample</w:t>
      </w:r>
    </w:p>
    <w:p>
      <w:pPr>
        <w:jc w:val="both"/>
      </w:pPr>
      <w:r>
        <w:t xml:space="preserve">        stream(candidateSources - source, candidateSourceWeights, candidates, weightMethod, random)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(candidateSources.isEmpty)</w:t>
      </w:r>
    </w:p>
    <w:p>
      <w:pPr>
        <w:jc w:val="both"/>
      </w:pPr>
      <w:r>
        <w:t xml:space="preserve">      Stream.empty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val candidateSourceSeq = candidateSources.toSeq</w:t>
      </w:r>
    </w:p>
    <w:p>
      <w:pPr>
        <w:jc w:val="both"/>
      </w:pPr>
      <w:r>
        <w:t xml:space="preserve">      val candidateSourceIter =</w:t>
      </w:r>
    </w:p>
    <w:p>
      <w:pPr>
        <w:jc w:val="both"/>
      </w:pPr>
      <w:r>
        <w:t xml:space="preserve">        if (weightMethod == WeightMethod.WeightedRoundRobin) {</w:t>
      </w:r>
    </w:p>
    <w:p>
      <w:pPr>
        <w:jc w:val="both"/>
      </w:pPr>
      <w:r>
        <w:t xml:space="preserve">          MergeUtil.weightedRoundRobin(candidateSourceSeq)(weightedCandidateSource).iterator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//default to weighted random sampling if no other weight method is provided</w:t>
      </w:r>
    </w:p>
    <w:p>
      <w:pPr>
        <w:jc w:val="both"/>
      </w:pPr>
      <w:r>
        <w:t xml:space="preserve">          RandomUtil</w:t>
      </w:r>
    </w:p>
    <w:p>
      <w:pPr>
        <w:jc w:val="both"/>
      </w:pPr>
      <w:r>
        <w:t xml:space="preserve">            .weightedRandomSamplingWithReplacement(</w:t>
      </w:r>
    </w:p>
    <w:p>
      <w:pPr>
        <w:jc w:val="both"/>
      </w:pPr>
      <w:r>
        <w:t xml:space="preserve">              candidateSourceSeq,</w:t>
      </w:r>
    </w:p>
    <w:p>
      <w:pPr>
        <w:jc w:val="both"/>
      </w:pPr>
      <w:r>
        <w:t xml:space="preserve">              random</w:t>
      </w:r>
    </w:p>
    <w:p>
      <w:pPr>
        <w:jc w:val="both"/>
      </w:pPr>
      <w:r>
        <w:t xml:space="preserve">            )(weightedCandidateSource).iterator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next(candidateSourceIter)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apply(input: Map[A, TraversableOnce[Rec]]): Stream[Rec] = {</w:t>
      </w:r>
    </w:p>
    <w:p>
      <w:pPr>
        <w:jc w:val="both"/>
      </w:pPr>
      <w:r>
        <w:t xml:space="preserve">    stream(</w:t>
      </w:r>
    </w:p>
    <w:p>
      <w:pPr>
        <w:jc w:val="both"/>
      </w:pPr>
      <w:r>
        <w:t xml:space="preserve">      input.keySet,</w:t>
      </w:r>
    </w:p>
    <w:p>
      <w:pPr>
        <w:jc w:val="both"/>
      </w:pPr>
      <w:r>
        <w:t xml:space="preserve">      candidateSourceWeights,</w:t>
      </w:r>
    </w:p>
    <w:p>
      <w:pPr>
        <w:jc w:val="both"/>
      </w:pPr>
      <w:r>
        <w:t xml:space="preserve">      input.map {</w:t>
      </w:r>
    </w:p>
    <w:p>
      <w:pPr>
        <w:jc w:val="both"/>
      </w:pPr>
      <w:r>
        <w:t xml:space="preserve">        case (k, v) =&gt; k -&gt; v.toIterator</w:t>
      </w:r>
    </w:p>
    <w:p>
      <w:pPr>
        <w:jc w:val="both"/>
      </w:pPr>
      <w:r>
        <w:t xml:space="preserve">      }, // cannot do mapValues here, as that only returns a view</w:t>
      </w:r>
    </w:p>
    <w:p>
      <w:pPr>
        <w:jc w:val="both"/>
      </w:pPr>
      <w:r>
        <w:t xml:space="preserve">      weightMethod,</w:t>
      </w:r>
    </w:p>
    <w:p>
      <w:pPr>
        <w:jc w:val="both"/>
      </w:pPr>
      <w:r>
        <w:t xml:space="preserve">      randomSeed.map(new Random(_))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