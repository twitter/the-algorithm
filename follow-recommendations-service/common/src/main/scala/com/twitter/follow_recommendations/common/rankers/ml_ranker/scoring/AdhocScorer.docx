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com.twitter.follow_recommendations.common.rankers.ml_ranker.scoring</w:t>
      </w:r>
    </w:p>
    <w:p>
      <w:pPr>
        <w:jc w:val="both"/>
      </w:pPr>
      <w:r/>
    </w:p>
    <w:p>
      <w:pPr>
        <w:jc w:val="both"/>
      </w:pPr>
      <w:r>
        <w:t>import com.twitter.follow_recommendations.common.rankers.common.AdhocScoreModificationType.AdhocScoreModificationType</w:t>
      </w:r>
    </w:p>
    <w:p>
      <w:pPr>
        <w:jc w:val="both"/>
      </w:pPr>
      <w:r>
        <w:t>import com.twitter.follow_recommendations.common.models.Score</w:t>
      </w:r>
    </w:p>
    <w:p>
      <w:pPr>
        <w:jc w:val="both"/>
      </w:pPr>
      <w:r>
        <w:t>import com.twitter.ml.api.DataRecord</w:t>
      </w:r>
    </w:p>
    <w:p>
      <w:pPr>
        <w:jc w:val="both"/>
      </w:pPr>
      <w:r>
        <w:t>import com.twitter.stitch.Stitch</w:t>
      </w:r>
    </w:p>
    <w:p>
      <w:pPr>
        <w:jc w:val="both"/>
      </w:pPr>
      <w:r/>
    </w:p>
    <w:p>
      <w:pPr>
        <w:jc w:val="both"/>
      </w:pPr>
      <w:r>
        <w:t>trait AdhocScorer extends Scorer {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NOTE: For instances of [[AdhocScorer]] this function SHOULD NOT be used.</w:t>
      </w:r>
    </w:p>
    <w:p>
      <w:pPr>
        <w:jc w:val="both"/>
      </w:pPr>
      <w:r>
        <w:t xml:space="preserve">   * Please use:</w:t>
      </w:r>
    </w:p>
    <w:p>
      <w:pPr>
        <w:jc w:val="both"/>
      </w:pPr>
      <w:r>
        <w:t xml:space="preserve">   *   [[score(target: HasClientContext with HasParams, candidates: Seq[CandidateUser])]]</w:t>
      </w:r>
    </w:p>
    <w:p>
      <w:pPr>
        <w:jc w:val="both"/>
      </w:pPr>
      <w:r>
        <w:t xml:space="preserve">   * instead.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@Deprecated</w:t>
      </w:r>
    </w:p>
    <w:p>
      <w:pPr>
        <w:jc w:val="both"/>
      </w:pPr>
      <w:r>
        <w:t xml:space="preserve">  override def score(records: Seq[DataRecord]): Stitch[Seq[Score]] =</w:t>
      </w:r>
    </w:p>
    <w:p>
      <w:pPr>
        <w:jc w:val="both"/>
      </w:pPr>
      <w:r>
        <w:t xml:space="preserve">    throw new UnsupportedOperationException(</w:t>
      </w:r>
    </w:p>
    <w:p>
      <w:pPr>
        <w:jc w:val="both"/>
      </w:pPr>
      <w:r>
        <w:t xml:space="preserve">      "For instances of AdhocScorer this operation is not defined. Please use " +</w:t>
      </w:r>
    </w:p>
    <w:p>
      <w:pPr>
        <w:jc w:val="both"/>
      </w:pPr>
      <w:r>
        <w:t xml:space="preserve">        "`def score(target: HasClientContext with HasParams, candidates: Seq[CandidateUser])` " +</w:t>
      </w:r>
    </w:p>
    <w:p>
      <w:pPr>
        <w:jc w:val="both"/>
      </w:pPr>
      <w:r>
        <w:t xml:space="preserve">        "instead.")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This helps us manage the extend of adhoc modification on candidates' score. There is a hard</w:t>
      </w:r>
    </w:p>
    <w:p>
      <w:pPr>
        <w:jc w:val="both"/>
      </w:pPr>
      <w:r>
        <w:t xml:space="preserve">   * limit of applying ONLY ONE scorer of each type to a score.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val scoreModificationType: AdhocScoreModificationType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