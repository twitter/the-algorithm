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com.twitter.follow_recommendations.common.rankers.utils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com.twitter.follow_recommendations.common.rankers.common.RankerId.RankerId</w:t>
      </w:r>
    </w:p>
    <w:p>
      <w:pPr>
        <w:jc w:val="both"/>
      </w:pPr>
      <w:r/>
    </w:p>
    <w:p>
      <w:pPr>
        <w:jc w:val="both"/>
      </w:pPr>
      <w:r>
        <w:t>object Utils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ranking and scoring info for a list of candidates on a given ranking stage.</w:t>
      </w:r>
    </w:p>
    <w:p>
      <w:pPr>
        <w:jc w:val="both"/>
      </w:pPr>
      <w:r>
        <w:t xml:space="preserve">   * @param candidates A list of CandidateUser</w:t>
      </w:r>
    </w:p>
    <w:p>
      <w:pPr>
        <w:jc w:val="both"/>
      </w:pPr>
      <w:r>
        <w:t xml:space="preserve">   * @param rankingStage Should use `Ranker.name` as the ranking stage.</w:t>
      </w:r>
    </w:p>
    <w:p>
      <w:pPr>
        <w:jc w:val="both"/>
      </w:pPr>
      <w:r>
        <w:t xml:space="preserve">   * @return The list of CandidateUser with ranking/scoring info added.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addRankingInfo(candidates: Seq[CandidateUser], rankingStage: String): Seq[CandidateUser] = {</w:t>
      </w:r>
    </w:p>
    <w:p>
      <w:pPr>
        <w:jc w:val="both"/>
      </w:pPr>
      <w:r>
        <w:t xml:space="preserve">    candidates.zipWithIndex.map {</w:t>
      </w:r>
    </w:p>
    <w:p>
      <w:pPr>
        <w:jc w:val="both"/>
      </w:pPr>
      <w:r>
        <w:t xml:space="preserve">      case (candidate, rank) =&gt;</w:t>
      </w:r>
    </w:p>
    <w:p>
      <w:pPr>
        <w:jc w:val="both"/>
      </w:pPr>
      <w:r>
        <w:t xml:space="preserve">        // 1-based ranking for better readability</w:t>
      </w:r>
    </w:p>
    <w:p>
      <w:pPr>
        <w:jc w:val="both"/>
      </w:pPr>
      <w:r>
        <w:t xml:space="preserve">        candidate.addInfoPerRankingStage(rankingStage, candidate.scores, rank + 1)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getCandidateScoreByRankerId(candidate: CandidateUser, rankerId: RankerId): Option[Score] =</w:t>
      </w:r>
    </w:p>
    <w:p>
      <w:pPr>
        <w:jc w:val="both"/>
      </w:pPr>
      <w:r>
        <w:t xml:space="preserve">    candidate.scores.flatMap { ss =&gt; ss.scores.find(_.rankerId.contains(rankerId)) }</w:t>
      </w:r>
    </w:p>
    <w:p>
      <w:pPr>
        <w:jc w:val="both"/>
      </w:pPr>
      <w:r/>
    </w:p>
    <w:p>
      <w:pPr>
        <w:jc w:val="both"/>
      </w:pPr>
      <w:r>
        <w:t xml:space="preserve">  def getAllRankerIds(candidates: Seq[CandidateUser]): Seq[RankerId] =</w:t>
      </w:r>
    </w:p>
    <w:p>
      <w:pPr>
        <w:jc w:val="both"/>
      </w:pPr>
      <w:r>
        <w:t xml:space="preserve">    candidates.flatMap(_.scores.map(_.scores.flatMap(_.rankerId))).flatten.distinct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