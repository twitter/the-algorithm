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com.twitter.follow_recommendations.common.rankers.interleave_ranker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com.twitter.follow_recommendations.common.base.Ranker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com.twitter.follow_recommendations.common.rankers.common.RankerId</w:t>
      </w:r>
    </w:p>
    <w:p>
      <w:pPr>
        <w:jc w:val="both"/>
      </w:pPr>
      <w:r>
        <w:t>import com.twitter.follow_recommendations.common.rankers.utils.Utils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InterleaveRanker[Target &lt;: HasParams] @Inject() (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Ranker[Target, CandidateUser] {</w:t>
      </w:r>
    </w:p>
    <w:p>
      <w:pPr>
        <w:jc w:val="both"/>
      </w:pPr>
      <w:r/>
    </w:p>
    <w:p>
      <w:pPr>
        <w:jc w:val="both"/>
      </w:pPr>
      <w:r>
        <w:t xml:space="preserve">  val name: String = this.getClass.getSimpleName</w:t>
      </w:r>
    </w:p>
    <w:p>
      <w:pPr>
        <w:jc w:val="both"/>
      </w:pPr>
      <w:r>
        <w:t xml:space="preserve">  private val stats = statsReceiver.scope("interleave_ranker")</w:t>
      </w:r>
    </w:p>
    <w:p>
      <w:pPr>
        <w:jc w:val="both"/>
      </w:pPr>
      <w:r>
        <w:t xml:space="preserve">  private val inputStats = stats.scope("input")</w:t>
      </w:r>
    </w:p>
    <w:p>
      <w:pPr>
        <w:jc w:val="both"/>
      </w:pPr>
      <w:r>
        <w:t xml:space="preserve">  private val interleavingStats = stats.scope("interleave")</w:t>
      </w:r>
    </w:p>
    <w:p>
      <w:pPr>
        <w:jc w:val="both"/>
      </w:pPr>
      <w:r/>
    </w:p>
    <w:p>
      <w:pPr>
        <w:jc w:val="both"/>
      </w:pPr>
      <w:r>
        <w:t xml:space="preserve">  override def rank(</w:t>
      </w:r>
    </w:p>
    <w:p>
      <w:pPr>
        <w:jc w:val="both"/>
      </w:pPr>
      <w:r>
        <w:t xml:space="preserve">    target: Target, 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StatsUtil.profileStitch(</w:t>
      </w:r>
    </w:p>
    <w:p>
      <w:pPr>
        <w:jc w:val="both"/>
      </w:pPr>
      <w:r>
        <w:t xml:space="preserve">      Stitch.value(rankCandidates(target, candidates)),</w:t>
      </w:r>
    </w:p>
    <w:p>
      <w:pPr>
        <w:jc w:val="both"/>
      </w:pPr>
      <w:r>
        <w:t xml:space="preserve">      stats.scope("rank")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rankCandidates(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Seq[CandidateUser] =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By this stage, all valid candidates should have:</w:t>
      </w:r>
    </w:p>
    <w:p>
      <w:pPr>
        <w:jc w:val="both"/>
      </w:pPr>
      <w:r>
        <w:t xml:space="preserve">     *   1. Their Scores field populated.</w:t>
      </w:r>
    </w:p>
    <w:p>
      <w:pPr>
        <w:jc w:val="both"/>
      </w:pPr>
      <w:r>
        <w:t xml:space="preserve">     *   2. Their selectedRankerId set.</w:t>
      </w:r>
    </w:p>
    <w:p>
      <w:pPr>
        <w:jc w:val="both"/>
      </w:pPr>
      <w:r>
        <w:t xml:space="preserve">     *   3. Have a score associated to their selectedRankerId.</w:t>
      </w:r>
    </w:p>
    <w:p>
      <w:pPr>
        <w:jc w:val="both"/>
      </w:pPr>
      <w:r>
        <w:t xml:space="preserve">     * If there is any candidate that doesn't meet the conditions above, there is a problem in one</w:t>
      </w:r>
    </w:p>
    <w:p>
      <w:pPr>
        <w:jc w:val="both"/>
      </w:pPr>
      <w:r>
        <w:t xml:space="preserve">     * of the previous rankers. Since no new scoring is done in this ranker, we simply remove them.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validCandidates =</w:t>
      </w:r>
    </w:p>
    <w:p>
      <w:pPr>
        <w:jc w:val="both"/>
      </w:pPr>
      <w:r>
        <w:t xml:space="preserve">      candidates.filter { c =&gt;</w:t>
      </w:r>
    </w:p>
    <w:p>
      <w:pPr>
        <w:jc w:val="both"/>
      </w:pPr>
      <w:r>
        <w:t xml:space="preserve">        c.scores.isDefined &amp;&amp;</w:t>
      </w:r>
    </w:p>
    <w:p>
      <w:pPr>
        <w:jc w:val="both"/>
      </w:pPr>
      <w:r>
        <w:t xml:space="preserve">        c.scores.exists(_.selectedRankerId.isDefined) &amp;&amp;</w:t>
      </w:r>
    </w:p>
    <w:p>
      <w:pPr>
        <w:jc w:val="both"/>
      </w:pPr>
      <w:r>
        <w:t xml:space="preserve">        getCandidateScoreByRankerId(c, c.scores.flatMap(_.selectedRankerId)).isDefined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To monitor the percentage of valid candidates, as defined above, we track the following:</w:t>
      </w:r>
    </w:p>
    <w:p>
      <w:pPr>
        <w:jc w:val="both"/>
      </w:pPr>
      <w:r>
        <w:t xml:space="preserve">    inputStats.counter("candidates_with_no_scores").incr(candidates.count(_.scores.isEmpty))</w:t>
      </w:r>
    </w:p>
    <w:p>
      <w:pPr>
        <w:jc w:val="both"/>
      </w:pPr>
      <w:r>
        <w:t xml:space="preserve">    inputStats</w:t>
      </w:r>
    </w:p>
    <w:p>
      <w:pPr>
        <w:jc w:val="both"/>
      </w:pPr>
      <w:r>
        <w:t xml:space="preserve">      .counter("candidates_with_no_selected_ranker").incr(candidates.count { c =&gt;</w:t>
      </w:r>
    </w:p>
    <w:p>
      <w:pPr>
        <w:jc w:val="both"/>
      </w:pPr>
      <w:r>
        <w:t xml:space="preserve">        c.scores.isEmpty || c.scores.exists(_.selectedRankerId.isEmpty)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inputStats</w:t>
      </w:r>
    </w:p>
    <w:p>
      <w:pPr>
        <w:jc w:val="both"/>
      </w:pPr>
      <w:r>
        <w:t xml:space="preserve">      .counter("candidates_with_no_score_for_selected_ranker").incr(candidates.count { c =&gt;</w:t>
      </w:r>
    </w:p>
    <w:p>
      <w:pPr>
        <w:jc w:val="both"/>
      </w:pPr>
      <w:r>
        <w:t xml:space="preserve">        c.scores.isEmpty ||</w:t>
      </w:r>
    </w:p>
    <w:p>
      <w:pPr>
        <w:jc w:val="both"/>
      </w:pPr>
      <w:r>
        <w:t xml:space="preserve">        c.scores.exists(_.selectedRankerId.isEmpty) ||</w:t>
      </w:r>
    </w:p>
    <w:p>
      <w:pPr>
        <w:jc w:val="both"/>
      </w:pPr>
      <w:r>
        <w:t xml:space="preserve">        getCandidateScoreByRankerId(c, c.scores.flatMap(_.selectedRankerId)).isEmpty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inputStats.counter("total_num_candidates").incr(candidates.length)</w:t>
      </w:r>
    </w:p>
    <w:p>
      <w:pPr>
        <w:jc w:val="both"/>
      </w:pPr>
      <w:r>
        <w:t xml:space="preserve">    inputStats.counter("total_valid_candidates").incr(validCandidates.length)</w:t>
      </w:r>
    </w:p>
    <w:p>
      <w:pPr>
        <w:jc w:val="both"/>
      </w:pPr>
      <w:r/>
    </w:p>
    <w:p>
      <w:pPr>
        <w:jc w:val="both"/>
      </w:pPr>
      <w:r>
        <w:t xml:space="preserve">    // We only count rankerIds from those candidates who are valid to exclude those candidates with</w:t>
      </w:r>
    </w:p>
    <w:p>
      <w:pPr>
        <w:jc w:val="both"/>
      </w:pPr>
      <w:r>
        <w:t xml:space="preserve">    // a valid selectedRankerId that don't have an associated score for it.</w:t>
      </w:r>
    </w:p>
    <w:p>
      <w:pPr>
        <w:jc w:val="both"/>
      </w:pPr>
      <w:r>
        <w:t xml:space="preserve">    val rankerIds = validCandidates.flatMap(_.scores.flatMap(_.selectedRankerId)).sorted.distinct</w:t>
      </w:r>
    </w:p>
    <w:p>
      <w:pPr>
        <w:jc w:val="both"/>
      </w:pPr>
      <w:r>
        <w:t xml:space="preserve">    rankerIds.foreach { rankerId =&gt;</w:t>
      </w:r>
    </w:p>
    <w:p>
      <w:pPr>
        <w:jc w:val="both"/>
      </w:pPr>
      <w:r>
        <w:t xml:space="preserve">      inputStats</w:t>
      </w:r>
    </w:p>
    <w:p>
      <w:pPr>
        <w:jc w:val="both"/>
      </w:pPr>
      <w:r>
        <w:t xml:space="preserve">        .counter(s"valid_scores_for_${rankerId.toString}").incr(</w:t>
      </w:r>
    </w:p>
    <w:p>
      <w:pPr>
        <w:jc w:val="both"/>
      </w:pPr>
      <w:r>
        <w:t xml:space="preserve">          candidates.count(getCandidateScoreByRankerId(_, Some(rankerId)).isDefined))</w:t>
      </w:r>
    </w:p>
    <w:p>
      <w:pPr>
        <w:jc w:val="both"/>
      </w:pPr>
      <w:r>
        <w:t xml:space="preserve">      inputStats.counter(s"total_candidates_for_${rankerId.toString}").incr(candidates.length)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inputStats.counter(s"num_ranker_ids=${rankerIds.length}").incr()</w:t>
      </w:r>
    </w:p>
    <w:p>
      <w:pPr>
        <w:jc w:val="both"/>
      </w:pPr>
      <w:r>
        <w:t xml:space="preserve">    val scribeRankingInfo: Boolean =</w:t>
      </w:r>
    </w:p>
    <w:p>
      <w:pPr>
        <w:jc w:val="both"/>
      </w:pPr>
      <w:r>
        <w:t xml:space="preserve">      target.params(InterleaveRankerParams.ScribeRankingInfoInInterleaveRanker)</w:t>
      </w:r>
    </w:p>
    <w:p>
      <w:pPr>
        <w:jc w:val="both"/>
      </w:pPr>
      <w:r>
        <w:t xml:space="preserve">    if (rankerIds.length &lt;= 1)</w:t>
      </w:r>
    </w:p>
    <w:p>
      <w:pPr>
        <w:jc w:val="both"/>
      </w:pPr>
      <w:r>
        <w:t xml:space="preserve">      // In the case of "Number of RankerIds = 0", we pass on the candidates even though there is</w:t>
      </w:r>
    </w:p>
    <w:p>
      <w:pPr>
        <w:jc w:val="both"/>
      </w:pPr>
      <w:r>
        <w:t xml:space="preserve">      // a problem in a previous ranker that provided the scores.</w:t>
      </w:r>
    </w:p>
    <w:p>
      <w:pPr>
        <w:jc w:val="both"/>
      </w:pPr>
      <w:r>
        <w:t xml:space="preserve">      if (scribeRankingInfo) Utils.addRankingInfo(candidates, name) else candidates</w:t>
      </w:r>
    </w:p>
    <w:p>
      <w:pPr>
        <w:jc w:val="both"/>
      </w:pPr>
      <w:r>
        <w:t xml:space="preserve">    else      </w:t>
      </w:r>
    </w:p>
    <w:p>
      <w:pPr>
        <w:jc w:val="both"/>
      </w:pPr>
      <w:r>
        <w:t xml:space="preserve">      if (scribeRankingInfo)</w:t>
      </w:r>
    </w:p>
    <w:p>
      <w:pPr>
        <w:jc w:val="both"/>
      </w:pPr>
      <w:r>
        <w:t xml:space="preserve">        Utils.addRankingInfo(interleaveCandidates(validCandidates, rankerIds), name)</w:t>
      </w:r>
    </w:p>
    <w:p>
      <w:pPr>
        <w:jc w:val="both"/>
      </w:pPr>
      <w:r>
        <w:t xml:space="preserve">      else interleaveCandidates(validCandidates, rankerIds)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private[interleave_ranker] def interleaveCandidates(</w:t>
      </w:r>
    </w:p>
    <w:p>
      <w:pPr>
        <w:jc w:val="both"/>
      </w:pPr>
      <w:r>
        <w:t xml:space="preserve">    candidates: Seq[CandidateUser],</w:t>
      </w:r>
    </w:p>
    <w:p>
      <w:pPr>
        <w:jc w:val="both"/>
      </w:pPr>
      <w:r>
        <w:t xml:space="preserve">    rankerIds: Seq[RankerId.RankerId]</w:t>
      </w:r>
    </w:p>
    <w:p>
      <w:pPr>
        <w:jc w:val="both"/>
      </w:pPr>
      <w:r>
        <w:t xml:space="preserve">  ): Seq[CandidateUser] = {</w:t>
      </w:r>
    </w:p>
    <w:p>
      <w:pPr>
        <w:jc w:val="both"/>
      </w:pPr>
      <w:r>
        <w:t xml:space="preserve">    val candidatesWithRank = rankerIds</w:t>
      </w:r>
    </w:p>
    <w:p>
      <w:pPr>
        <w:jc w:val="both"/>
      </w:pPr>
      <w:r>
        <w:t xml:space="preserve">      .flatMap { ranker =&gt;</w:t>
      </w:r>
    </w:p>
    <w:p>
      <w:pPr>
        <w:jc w:val="both"/>
      </w:pPr>
      <w:r>
        <w:t xml:space="preserve">        candidates</w:t>
      </w:r>
    </w:p>
    <w:p>
      <w:pPr>
        <w:jc w:val="both"/>
      </w:pPr>
      <w:r>
        <w:t xml:space="preserve">        // We first sort all candidates using this ranker.</w:t>
      </w:r>
    </w:p>
    <w:p>
      <w:pPr>
        <w:jc w:val="both"/>
      </w:pPr>
      <w:r>
        <w:t xml:space="preserve">          .sortBy(-getCandidateScoreByRankerId(_, Some(ranker)).getOrElse(Double.MinValue))</w:t>
      </w:r>
    </w:p>
    <w:p>
      <w:pPr>
        <w:jc w:val="both"/>
      </w:pPr>
      <w:r>
        <w:t xml:space="preserve">          .zipWithIndex.filter(</w:t>
      </w:r>
    </w:p>
    <w:p>
      <w:pPr>
        <w:jc w:val="both"/>
      </w:pPr>
      <w:r>
        <w:t xml:space="preserve">            // but only hold those candidates whose selected ranker is this ranker.</w:t>
      </w:r>
    </w:p>
    <w:p>
      <w:pPr>
        <w:jc w:val="both"/>
      </w:pPr>
      <w:r>
        <w:t xml:space="preserve">            // These ranks will be forced in the final ordering.</w:t>
      </w:r>
    </w:p>
    <w:p>
      <w:pPr>
        <w:jc w:val="both"/>
      </w:pPr>
      <w:r>
        <w:t xml:space="preserve">            _._1.scores.flatMap(_.selectedRankerId).contains(ranker))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Only candidates who have isInProducerScoringExperiment set to true will have their position enforced. We</w:t>
      </w:r>
    </w:p>
    <w:p>
      <w:pPr>
        <w:jc w:val="both"/>
      </w:pPr>
      <w:r>
        <w:t xml:space="preserve">    // separate candidates into two groups: (1) Production and (2) Experiment.</w:t>
      </w:r>
    </w:p>
    <w:p>
      <w:pPr>
        <w:jc w:val="both"/>
      </w:pPr>
      <w:r>
        <w:t xml:space="preserve">    val (expCandidates, prodCandidates) =</w:t>
      </w:r>
    </w:p>
    <w:p>
      <w:pPr>
        <w:jc w:val="both"/>
      </w:pPr>
      <w:r>
        <w:t xml:space="preserve">      candidatesWithRank.partition(_._1.scores.exists(_.isInProducerScoringExperiment))</w:t>
      </w:r>
    </w:p>
    <w:p>
      <w:pPr>
        <w:jc w:val="both"/>
      </w:pPr>
      <w:r/>
    </w:p>
    <w:p>
      <w:pPr>
        <w:jc w:val="both"/>
      </w:pPr>
      <w:r>
        <w:t xml:space="preserve">    // We resolve (potential) conflicts between the enforced ranks of experimental models.</w:t>
      </w:r>
    </w:p>
    <w:p>
      <w:pPr>
        <w:jc w:val="both"/>
      </w:pPr>
      <w:r>
        <w:t xml:space="preserve">    val expCandidatesFinalPos = resolveConflicts(expCandidates)</w:t>
      </w:r>
    </w:p>
    <w:p>
      <w:pPr>
        <w:jc w:val="both"/>
      </w:pPr>
      <w:r/>
    </w:p>
    <w:p>
      <w:pPr>
        <w:jc w:val="both"/>
      </w:pPr>
      <w:r>
        <w:t xml:space="preserve">    // Retrieve non-occupied positions and assign them to candidates who use production ranker.</w:t>
      </w:r>
    </w:p>
    <w:p>
      <w:pPr>
        <w:jc w:val="both"/>
      </w:pPr>
      <w:r>
        <w:t xml:space="preserve">    val occupiedPos = expCandidatesFinalPos.map(_._2).toSet</w:t>
      </w:r>
    </w:p>
    <w:p>
      <w:pPr>
        <w:jc w:val="both"/>
      </w:pPr>
      <w:r>
        <w:t xml:space="preserve">    val prodCandidatesFinalPos =</w:t>
      </w:r>
    </w:p>
    <w:p>
      <w:pPr>
        <w:jc w:val="both"/>
      </w:pPr>
      <w:r>
        <w:t xml:space="preserve">      prodCandidates</w:t>
      </w:r>
    </w:p>
    <w:p>
      <w:pPr>
        <w:jc w:val="both"/>
      </w:pPr>
      <w:r>
        <w:t xml:space="preserve">        .map(_._1).zip(</w:t>
      </w:r>
    </w:p>
    <w:p>
      <w:pPr>
        <w:jc w:val="both"/>
      </w:pPr>
      <w:r>
        <w:t xml:space="preserve">          candidates.indices.filterNot(occupiedPos.contains).sorted.take(prodCandidates.length))</w:t>
      </w:r>
    </w:p>
    <w:p>
      <w:pPr>
        <w:jc w:val="both"/>
      </w:pPr>
      <w:r/>
    </w:p>
    <w:p>
      <w:pPr>
        <w:jc w:val="both"/>
      </w:pPr>
      <w:r>
        <w:t xml:space="preserve">    // Merge the two groups and sort them by their corresponding positions.</w:t>
      </w:r>
    </w:p>
    <w:p>
      <w:pPr>
        <w:jc w:val="both"/>
      </w:pPr>
      <w:r>
        <w:t xml:space="preserve">    val finalCandidates = (prodCandidatesFinalPos ++ expCandidatesFinalPos).sortBy(_._2).map(_._1)</w:t>
      </w:r>
    </w:p>
    <w:p>
      <w:pPr>
        <w:jc w:val="both"/>
      </w:pPr>
      <w:r/>
    </w:p>
    <w:p>
      <w:pPr>
        <w:jc w:val="both"/>
      </w:pPr>
      <w:r>
        <w:t xml:space="preserve">    // We count the presence of each ranker in the top-3 final positions.</w:t>
      </w:r>
    </w:p>
    <w:p>
      <w:pPr>
        <w:jc w:val="both"/>
      </w:pPr>
      <w:r>
        <w:t xml:space="preserve">    finalCandidates.zip(0 until 3).foreach {</w:t>
      </w:r>
    </w:p>
    <w:p>
      <w:pPr>
        <w:jc w:val="both"/>
      </w:pPr>
      <w:r>
        <w:t xml:space="preserve">      case (c, r) =&gt;</w:t>
      </w:r>
    </w:p>
    <w:p>
      <w:pPr>
        <w:jc w:val="both"/>
      </w:pPr>
      <w:r>
        <w:t xml:space="preserve">        // We only do so for candidates that are in a producer-side experiment.</w:t>
      </w:r>
    </w:p>
    <w:p>
      <w:pPr>
        <w:jc w:val="both"/>
      </w:pPr>
      <w:r>
        <w:t xml:space="preserve">        if (c.scores.exists(_.isInProducerScoringExperiment))</w:t>
      </w:r>
    </w:p>
    <w:p>
      <w:pPr>
        <w:jc w:val="both"/>
      </w:pPr>
      <w:r>
        <w:t xml:space="preserve">          c.scores.flatMap(_.selectedRankerId).map(_.toString).foreach { rankerName =&gt;</w:t>
      </w:r>
    </w:p>
    <w:p>
      <w:pPr>
        <w:jc w:val="both"/>
      </w:pPr>
      <w:r>
        <w:t xml:space="preserve">            interleavingStats</w:t>
      </w:r>
    </w:p>
    <w:p>
      <w:pPr>
        <w:jc w:val="both"/>
      </w:pPr>
      <w:r>
        <w:t xml:space="preserve">              .counter(s"num_final_position_${r}_$rankerName")</w:t>
      </w:r>
    </w:p>
    <w:p>
      <w:pPr>
        <w:jc w:val="both"/>
      </w:pPr>
      <w:r>
        <w:t xml:space="preserve">              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private[interleave_ranker] def resolveConflicts(</w:t>
      </w:r>
    </w:p>
    <w:p>
      <w:pPr>
        <w:jc w:val="both"/>
      </w:pPr>
      <w:r>
        <w:t xml:space="preserve">    candidatesWithRank: Seq[(CandidateUser, Int)]</w:t>
      </w:r>
    </w:p>
    <w:p>
      <w:pPr>
        <w:jc w:val="both"/>
      </w:pPr>
      <w:r>
        <w:t xml:space="preserve">  ): Seq[(CandidateUser, Int)] = {</w:t>
      </w:r>
    </w:p>
    <w:p>
      <w:pPr>
        <w:jc w:val="both"/>
      </w:pPr>
      <w:r>
        <w:t xml:space="preserve">    // The following two metrics will allow us to calculate the rate of conflicts occurring.</w:t>
      </w:r>
    </w:p>
    <w:p>
      <w:pPr>
        <w:jc w:val="both"/>
      </w:pPr>
      <w:r>
        <w:t xml:space="preserve">    // Example: If overall there are 10 producers in different bucketing experiments, and 3 of them</w:t>
      </w:r>
    </w:p>
    <w:p>
      <w:pPr>
        <w:jc w:val="both"/>
      </w:pPr>
      <w:r>
        <w:t xml:space="preserve">    // are assigned to the same position. The rate would be 3/10, 30%.</w:t>
      </w:r>
    </w:p>
    <w:p>
      <w:pPr>
        <w:jc w:val="both"/>
      </w:pPr>
      <w:r>
        <w:t xml:space="preserve">    val numCandidatesWithConflicts = interleavingStats.counter("candidates_with_conflict")</w:t>
      </w:r>
    </w:p>
    <w:p>
      <w:pPr>
        <w:jc w:val="both"/>
      </w:pPr>
      <w:r>
        <w:t xml:space="preserve">    val numCandidatesNoConflicts = interleavingStats.counter("candidates_without_conflict")</w:t>
      </w:r>
    </w:p>
    <w:p>
      <w:pPr>
        <w:jc w:val="both"/>
      </w:pPr>
      <w:r>
        <w:t xml:space="preserve">    val candidatesGroupedByRank = candidatesWithRank.groupBy(_._2).toSeq.sortBy(_._1).map {</w:t>
      </w:r>
    </w:p>
    <w:p>
      <w:pPr>
        <w:jc w:val="both"/>
      </w:pPr>
      <w:r>
        <w:t xml:space="preserve">      case (rank, candidatesWithRank) =&gt; (rank, candidatesWithRank.map(_._1))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candidatesGroupedByRank.foldLeft(Seq[(CandidateUser, Int)]()) { (upToHere, nextGroup) =&gt;</w:t>
      </w:r>
    </w:p>
    <w:p>
      <w:pPr>
        <w:jc w:val="both"/>
      </w:pPr>
      <w:r>
        <w:t xml:space="preserve">      val (rank, candidates) = nextGroup</w:t>
      </w:r>
    </w:p>
    <w:p>
      <w:pPr>
        <w:jc w:val="both"/>
      </w:pPr>
      <w:r>
        <w:t xml:space="preserve">      if (candidates.length &gt; 1)</w:t>
      </w:r>
    </w:p>
    <w:p>
      <w:pPr>
        <w:jc w:val="both"/>
      </w:pPr>
      <w:r>
        <w:t xml:space="preserve">        numCandidatesWithConflicts.incr(candidates.length)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numCandidatesNoConflicts.incr()</w:t>
      </w:r>
    </w:p>
    <w:p>
      <w:pPr>
        <w:jc w:val="both"/>
      </w:pPr>
      <w:r/>
    </w:p>
    <w:p>
      <w:pPr>
        <w:jc w:val="both"/>
      </w:pPr>
      <w:r>
        <w:t xml:space="preserve">      // We use the position after the last-assigned candidate as a starting point, or 0 otherwise.</w:t>
      </w:r>
    </w:p>
    <w:p>
      <w:pPr>
        <w:jc w:val="both"/>
      </w:pPr>
      <w:r>
        <w:t xml:space="preserve">      // If candidates' position is after this "starting point", we enforce that position instead.</w:t>
      </w:r>
    </w:p>
    <w:p>
      <w:pPr>
        <w:jc w:val="both"/>
      </w:pPr>
      <w:r>
        <w:t xml:space="preserve">      val minAvailableIndex = scala.math.max(upToHere.lastOption.map(_._2).getOrElse(-1) + 1, rank)</w:t>
      </w:r>
    </w:p>
    <w:p>
      <w:pPr>
        <w:jc w:val="both"/>
      </w:pPr>
      <w:r>
        <w:t xml:space="preserve">      val enforcedPos =</w:t>
      </w:r>
    </w:p>
    <w:p>
      <w:pPr>
        <w:jc w:val="both"/>
      </w:pPr>
      <w:r>
        <w:t xml:space="preserve">        (minAvailableIndex until minAvailableIndex + candidates.length).toList</w:t>
      </w:r>
    </w:p>
    <w:p>
      <w:pPr>
        <w:jc w:val="both"/>
      </w:pPr>
      <w:r>
        <w:t xml:space="preserve">      val shuffledEnforcedPos =</w:t>
      </w:r>
    </w:p>
    <w:p>
      <w:pPr>
        <w:jc w:val="both"/>
      </w:pPr>
      <w:r>
        <w:t xml:space="preserve">        if (candidates.length &gt; 1) scala.util.Random.shuffle(enforcedPos) else enforcedPos</w:t>
      </w:r>
    </w:p>
    <w:p>
      <w:pPr>
        <w:jc w:val="both"/>
      </w:pPr>
      <w:r>
        <w:t xml:space="preserve">      if (shuffledEnforcedPos.length &gt; 1) {</w:t>
      </w:r>
    </w:p>
    <w:p>
      <w:pPr>
        <w:jc w:val="both"/>
      </w:pPr>
      <w:r>
        <w:t xml:space="preserve">        candidates.zip(shuffledEnforcedPos).sortBy(_._2).map(_._1).zipWithIndex.foreach {</w:t>
      </w:r>
    </w:p>
    <w:p>
      <w:pPr>
        <w:jc w:val="both"/>
      </w:pPr>
      <w:r>
        <w:t xml:space="preserve">          case (c, r) =&gt;</w:t>
      </w:r>
    </w:p>
    <w:p>
      <w:pPr>
        <w:jc w:val="both"/>
      </w:pPr>
      <w:r>
        <w:t xml:space="preserve">            c.scores.flatMap(_.selectedRankerId).map(_.toString).foreach { rankerName =&gt;</w:t>
      </w:r>
    </w:p>
    <w:p>
      <w:pPr>
        <w:jc w:val="both"/>
      </w:pPr>
      <w:r>
        <w:t xml:space="preserve">              // For each ranker, we count the total number of times it has been in a conflict.</w:t>
      </w:r>
    </w:p>
    <w:p>
      <w:pPr>
        <w:jc w:val="both"/>
      </w:pPr>
      <w:r>
        <w:t xml:space="preserve">              interleavingStats</w:t>
      </w:r>
    </w:p>
    <w:p>
      <w:pPr>
        <w:jc w:val="both"/>
      </w:pPr>
      <w:r>
        <w:t xml:space="preserve">                .counter(s"num_${shuffledEnforcedPos.length}-way_conflicts_$rankerName")</w:t>
      </w:r>
    </w:p>
    <w:p>
      <w:pPr>
        <w:jc w:val="both"/>
      </w:pPr>
      <w:r>
        <w:t xml:space="preserve">                .incr()</w:t>
      </w:r>
    </w:p>
    <w:p>
      <w:pPr>
        <w:jc w:val="both"/>
      </w:pPr>
      <w:r>
        <w:t xml:space="preserve">              // We also count the positions each of the rankers have fallen randomly into. In any</w:t>
      </w:r>
    </w:p>
    <w:p>
      <w:pPr>
        <w:jc w:val="both"/>
      </w:pPr>
      <w:r>
        <w:t xml:space="preserve">              // experiment this should converge to uniform distribution given enough occurrences.</w:t>
      </w:r>
    </w:p>
    <w:p>
      <w:pPr>
        <w:jc w:val="both"/>
      </w:pPr>
      <w:r>
        <w:t xml:space="preserve">              // Note that the position here is relative to the other candidates in the conflict and</w:t>
      </w:r>
    </w:p>
    <w:p>
      <w:pPr>
        <w:jc w:val="both"/>
      </w:pPr>
      <w:r>
        <w:t xml:space="preserve">              // not the overall position of each candidate.</w:t>
      </w:r>
    </w:p>
    <w:p>
      <w:pPr>
        <w:jc w:val="both"/>
      </w:pPr>
      <w:r>
        <w:t xml:space="preserve">              interleavingStats</w:t>
      </w:r>
    </w:p>
    <w:p>
      <w:pPr>
        <w:jc w:val="both"/>
      </w:pPr>
      <w:r>
        <w:t xml:space="preserve">                .counter(</w:t>
      </w:r>
    </w:p>
    <w:p>
      <w:pPr>
        <w:jc w:val="both"/>
      </w:pPr>
      <w:r>
        <w:t xml:space="preserve">                  s"num_position_${r}_after_${shuffledEnforcedPos.length}-way_conflict_$rankerName")</w:t>
      </w:r>
    </w:p>
    <w:p>
      <w:pPr>
        <w:jc w:val="both"/>
      </w:pPr>
      <w:r>
        <w:t xml:space="preserve">                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upToHere ++ candidates.zip(shuffledEnforcedPos).sortBy(_._2)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private[interleave_ranker] def getCandidateScoreByRankerId(</w:t>
      </w:r>
    </w:p>
    <w:p>
      <w:pPr>
        <w:jc w:val="both"/>
      </w:pPr>
      <w:r>
        <w:t xml:space="preserve">    candidate: CandidateUser,</w:t>
      </w:r>
    </w:p>
    <w:p>
      <w:pPr>
        <w:jc w:val="both"/>
      </w:pPr>
      <w:r>
        <w:t xml:space="preserve">    rankerIdOpt: Option[RankerId.RankerId]</w:t>
      </w:r>
    </w:p>
    <w:p>
      <w:pPr>
        <w:jc w:val="both"/>
      </w:pPr>
      <w:r>
        <w:t xml:space="preserve">  ): Option[Double] = {</w:t>
      </w:r>
    </w:p>
    <w:p>
      <w:pPr>
        <w:jc w:val="both"/>
      </w:pPr>
      <w:r>
        <w:t xml:space="preserve">    rankerIdOpt match {</w:t>
      </w:r>
    </w:p>
    <w:p>
      <w:pPr>
        <w:jc w:val="both"/>
      </w:pPr>
      <w:r>
        <w:t xml:space="preserve">      case None =&gt; None</w:t>
      </w:r>
    </w:p>
    <w:p>
      <w:pPr>
        <w:jc w:val="both"/>
      </w:pPr>
      <w:r>
        <w:t xml:space="preserve">      case Some(rankerId) =&gt;</w:t>
      </w:r>
    </w:p>
    <w:p>
      <w:pPr>
        <w:jc w:val="both"/>
      </w:pPr>
      <w:r>
        <w:t xml:space="preserve">        candidate.scores.flatMap {</w:t>
      </w:r>
    </w:p>
    <w:p>
      <w:pPr>
        <w:jc w:val="both"/>
      </w:pPr>
      <w:r>
        <w:t xml:space="preserve">          _.scores.find(_.rankerId.contains(rankerId)).map(_.value)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