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com.twitter.follow_recommendations.common.rankers.first_n_ranker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com.twitter.follow_recommendations.common.models.HasQualityFactor</w:t>
      </w:r>
    </w:p>
    <w:p>
      <w:pPr>
        <w:jc w:val="both"/>
      </w:pPr>
      <w:r>
        <w:t>import com.twitter.follow_recommendations.common.rankers.utils.Utils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meant to filter candidates between stages of our ranker by taking the first N</w:t>
      </w:r>
    </w:p>
    <w:p>
      <w:pPr>
        <w:jc w:val="both"/>
      </w:pPr>
      <w:r>
        <w:t xml:space="preserve"> * candidates, merging any candidate source information for candidates with multiple entries.</w:t>
      </w:r>
    </w:p>
    <w:p>
      <w:pPr>
        <w:jc w:val="both"/>
      </w:pPr>
      <w:r>
        <w:t xml:space="preserve"> * To allow us to chain this truncation operation any number of times sequentially within the main</w:t>
      </w:r>
    </w:p>
    <w:p>
      <w:pPr>
        <w:jc w:val="both"/>
      </w:pPr>
      <w:r>
        <w:t xml:space="preserve"> * ranking builder, we abstract the truncation as a separate Ranker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FirstNRanker[Target &lt;: HasClientContext with HasParams with HasQualityFactor] @Inject() (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Ranker[Target, CandidateUser] {</w:t>
      </w:r>
    </w:p>
    <w:p>
      <w:pPr>
        <w:jc w:val="both"/>
      </w:pPr>
      <w:r/>
    </w:p>
    <w:p>
      <w:pPr>
        <w:jc w:val="both"/>
      </w:pPr>
      <w:r>
        <w:t xml:space="preserve">  val name: String = this.getClass.getSimpleName</w:t>
      </w:r>
    </w:p>
    <w:p>
      <w:pPr>
        <w:jc w:val="both"/>
      </w:pPr>
      <w:r>
        <w:t xml:space="preserve">  private val baseStats = stats.scope("first_n_ranker")</w:t>
      </w:r>
    </w:p>
    <w:p>
      <w:pPr>
        <w:jc w:val="both"/>
      </w:pPr>
      <w:r>
        <w:t xml:space="preserve">  val scaledDownByQualityFactorCounter =</w:t>
      </w:r>
    </w:p>
    <w:p>
      <w:pPr>
        <w:jc w:val="both"/>
      </w:pPr>
      <w:r>
        <w:t xml:space="preserve">    baseStats.counter("scaled_down_by_quality_factor")</w:t>
      </w:r>
    </w:p>
    <w:p>
      <w:pPr>
        <w:jc w:val="both"/>
      </w:pPr>
      <w:r>
        <w:t xml:space="preserve">  private val mergeStat = baseStats.scope("merged_candidates")</w:t>
      </w:r>
    </w:p>
    <w:p>
      <w:pPr>
        <w:jc w:val="both"/>
      </w:pPr>
      <w:r>
        <w:t xml:space="preserve">  private val mergeStat2 = mergeStat.counter("2")</w:t>
      </w:r>
    </w:p>
    <w:p>
      <w:pPr>
        <w:jc w:val="both"/>
      </w:pPr>
      <w:r>
        <w:t xml:space="preserve">  private val mergeStat3 = mergeStat.counter("3")</w:t>
      </w:r>
    </w:p>
    <w:p>
      <w:pPr>
        <w:jc w:val="both"/>
      </w:pPr>
      <w:r>
        <w:t xml:space="preserve">  private val mergeStat4 = mergeStat.counter("4+")</w:t>
      </w:r>
    </w:p>
    <w:p>
      <w:pPr>
        <w:jc w:val="both"/>
      </w:pPr>
      <w:r>
        <w:t xml:space="preserve">  private val candidateSizeStats = baseStats.scope("candidate_size")</w:t>
      </w:r>
    </w:p>
    <w:p>
      <w:pPr>
        <w:jc w:val="both"/>
      </w:pPr>
      <w:r/>
    </w:p>
    <w:p>
      <w:pPr>
        <w:jc w:val="both"/>
      </w:pPr>
      <w:r>
        <w:t xml:space="preserve">  private case class CandidateSourceScore(</w:t>
      </w:r>
    </w:p>
    <w:p>
      <w:pPr>
        <w:jc w:val="both"/>
      </w:pPr>
      <w:r>
        <w:t xml:space="preserve">    candidateId: Long,</w:t>
      </w:r>
    </w:p>
    <w:p>
      <w:pPr>
        <w:jc w:val="both"/>
      </w:pPr>
      <w:r>
        <w:t xml:space="preserve">    sourceId: CandidateSourceIdentifier,</w:t>
      </w:r>
    </w:p>
    <w:p>
      <w:pPr>
        <w:jc w:val="both"/>
      </w:pPr>
      <w:r>
        <w:t xml:space="preserve">    score: Option[Double])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rank of each candidate based on the primary candidate source's score.</w:t>
      </w:r>
    </w:p>
    <w:p>
      <w:pPr>
        <w:jc w:val="both"/>
      </w:pPr>
      <w:r>
        <w:t xml:space="preserve">   * In the event where the provided ordering of candidates do not align with the score,</w:t>
      </w:r>
    </w:p>
    <w:p>
      <w:pPr>
        <w:jc w:val="both"/>
      </w:pPr>
      <w:r>
        <w:t xml:space="preserve">   * we will respect the score, since the ordering might have been mixed up due to other previous</w:t>
      </w:r>
    </w:p>
    <w:p>
      <w:pPr>
        <w:jc w:val="both"/>
      </w:pPr>
      <w:r>
        <w:t xml:space="preserve">   * steps like the shuffleFn in the `WeightedCandidateSourceRanker`.</w:t>
      </w:r>
    </w:p>
    <w:p>
      <w:pPr>
        <w:jc w:val="both"/>
      </w:pPr>
      <w:r>
        <w:t xml:space="preserve">   * @param candidates  ordered list of candidates</w:t>
      </w:r>
    </w:p>
    <w:p>
      <w:pPr>
        <w:jc w:val="both"/>
      </w:pPr>
      <w:r>
        <w:t xml:space="preserve">   * @return            same ordered list of candidates, but with the rank information appended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addRank(candidates: Seq[CandidateUser]): Seq[CandidateUser] = {</w:t>
      </w:r>
    </w:p>
    <w:p>
      <w:pPr>
        <w:jc w:val="both"/>
      </w:pPr>
      <w:r>
        <w:t xml:space="preserve">    val candidateSourceRanks = for {</w:t>
      </w:r>
    </w:p>
    <w:p>
      <w:pPr>
        <w:jc w:val="both"/>
      </w:pPr>
      <w:r>
        <w:t xml:space="preserve">      (sourceIdOpt, sourceCandidates) &lt;- candidates.groupBy(_.getPrimaryCandidateSource)</w:t>
      </w:r>
    </w:p>
    <w:p>
      <w:pPr>
        <w:jc w:val="both"/>
      </w:pPr>
      <w:r>
        <w:t xml:space="preserve">      (candidate, rank) &lt;- sourceCandidates.sortBy(-_.score.getOrElse(0.0)).zipWithIndex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(candidate, sourceIdOpt) -&gt; rank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candidates.map { c =&gt;</w:t>
      </w:r>
    </w:p>
    <w:p>
      <w:pPr>
        <w:jc w:val="both"/>
      </w:pPr>
      <w:r>
        <w:t xml:space="preserve">      c.getPrimaryCandidateSource</w:t>
      </w:r>
    </w:p>
    <w:p>
      <w:pPr>
        <w:jc w:val="both"/>
      </w:pPr>
      <w:r>
        <w:t xml:space="preserve">        .map { sourceId =&gt;</w:t>
      </w:r>
    </w:p>
    <w:p>
      <w:pPr>
        <w:jc w:val="both"/>
      </w:pPr>
      <w:r>
        <w:t xml:space="preserve">          val sourceRank = candidateSourceRanks((c, c.getPrimaryCandidateSource))</w:t>
      </w:r>
    </w:p>
    <w:p>
      <w:pPr>
        <w:jc w:val="both"/>
      </w:pPr>
      <w:r>
        <w:t xml:space="preserve">          c.addCandidateSourceRanksMap(Map(sourceId -&gt; sourceRank))</w:t>
      </w:r>
    </w:p>
    <w:p>
      <w:pPr>
        <w:jc w:val="both"/>
      </w:pPr>
      <w:r>
        <w:t xml:space="preserve">        }.getOrElse(c)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rank(target: Target, candidates: Seq[CandidateUser]): Stitch[Seq[CandidateUser]] = {</w:t>
      </w:r>
    </w:p>
    <w:p>
      <w:pPr>
        <w:jc w:val="both"/>
      </w:pPr>
      <w:r/>
    </w:p>
    <w:p>
      <w:pPr>
        <w:jc w:val="both"/>
      </w:pPr>
      <w:r>
        <w:t xml:space="preserve">    val scaleDownFactor = Math.max(</w:t>
      </w:r>
    </w:p>
    <w:p>
      <w:pPr>
        <w:jc w:val="both"/>
      </w:pPr>
      <w:r>
        <w:t xml:space="preserve">      target.qualityFactor.getOrElse(1.0d),</w:t>
      </w:r>
    </w:p>
    <w:p>
      <w:pPr>
        <w:jc w:val="both"/>
      </w:pPr>
      <w:r>
        <w:t xml:space="preserve">      target.params(FirstNRankerParams.MinNumCandidatesScoredScaleDownFactor)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(scaleDownFactor &lt; 1.0d)</w:t>
      </w:r>
    </w:p>
    <w:p>
      <w:pPr>
        <w:jc w:val="both"/>
      </w:pPr>
      <w:r>
        <w:t xml:space="preserve">      scaledDownByQualityFactorCounter.incr()</w:t>
      </w:r>
    </w:p>
    <w:p>
      <w:pPr>
        <w:jc w:val="both"/>
      </w:pPr>
      <w:r/>
    </w:p>
    <w:p>
      <w:pPr>
        <w:jc w:val="both"/>
      </w:pPr>
      <w:r>
        <w:t xml:space="preserve">    val n = (target.params(FirstNRankerParams.CandidatesToRank) * scaleDownFactor).toInt</w:t>
      </w:r>
    </w:p>
    <w:p>
      <w:pPr>
        <w:jc w:val="both"/>
      </w:pPr>
      <w:r>
        <w:t xml:space="preserve">    val scribeRankingInfo: Boolean =</w:t>
      </w:r>
    </w:p>
    <w:p>
      <w:pPr>
        <w:jc w:val="both"/>
      </w:pPr>
      <w:r>
        <w:t xml:space="preserve">      target.params(FirstNRankerParams.ScribeRankingInfoInFirstNRanker)</w:t>
      </w:r>
    </w:p>
    <w:p>
      <w:pPr>
        <w:jc w:val="both"/>
      </w:pPr>
      <w:r>
        <w:t xml:space="preserve">    candidateSizeStats.counter(s"n$n").incr()</w:t>
      </w:r>
    </w:p>
    <w:p>
      <w:pPr>
        <w:jc w:val="both"/>
      </w:pPr>
      <w:r>
        <w:t xml:space="preserve">    val candidatesWithRank = addRank(candidates)</w:t>
      </w:r>
    </w:p>
    <w:p>
      <w:pPr>
        <w:jc w:val="both"/>
      </w:pPr>
      <w:r>
        <w:t xml:space="preserve">    if (target.params(FirstNRankerParams.GroupDuplicateCandidates)) {</w:t>
      </w:r>
    </w:p>
    <w:p>
      <w:pPr>
        <w:jc w:val="both"/>
      </w:pPr>
      <w:r>
        <w:t xml:space="preserve">      val groupedCandidates: Map[Long, Seq[CandidateUser]] = candidatesWithRank.groupBy(_.id)</w:t>
      </w:r>
    </w:p>
    <w:p>
      <w:pPr>
        <w:jc w:val="both"/>
      </w:pPr>
      <w:r>
        <w:t xml:space="preserve">      val topN = candidates</w:t>
      </w:r>
    </w:p>
    <w:p>
      <w:pPr>
        <w:jc w:val="both"/>
      </w:pPr>
      <w:r>
        <w:t xml:space="preserve">        .map { c =&gt;</w:t>
      </w:r>
    </w:p>
    <w:p>
      <w:pPr>
        <w:jc w:val="both"/>
      </w:pPr>
      <w:r>
        <w:t xml:space="preserve">          merge(groupedCandidates(c.id))</w:t>
      </w:r>
    </w:p>
    <w:p>
      <w:pPr>
        <w:jc w:val="both"/>
      </w:pPr>
      <w:r>
        <w:t xml:space="preserve">        }.distinct.take(n)</w:t>
      </w:r>
    </w:p>
    <w:p>
      <w:pPr>
        <w:jc w:val="both"/>
      </w:pPr>
      <w:r>
        <w:t xml:space="preserve">      Stitch.value(if (scribeRankingInfo) Utils.addRankingInfo(topN, name) else topN)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</w:t>
      </w:r>
    </w:p>
    <w:p>
      <w:pPr>
        <w:jc w:val="both"/>
      </w:pPr>
      <w:r>
        <w:t xml:space="preserve">        if (scribeRankingInfo) Utils.addRankingInfo(candidatesWithRank, name).take(n)</w:t>
      </w:r>
    </w:p>
    <w:p>
      <w:pPr>
        <w:jc w:val="both"/>
      </w:pPr>
      <w:r>
        <w:t xml:space="preserve">        else candidatesWithRank.take(n))</w:t>
      </w:r>
    </w:p>
    <w:p>
      <w:pPr>
        <w:jc w:val="both"/>
      </w:pPr>
      <w:r>
        <w:t xml:space="preserve">    } // for efficiency, if don't need to deduplicate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use the primary candidate source of the first entry, and aggregate all of the other entries'</w:t>
      </w:r>
    </w:p>
    <w:p>
      <w:pPr>
        <w:jc w:val="both"/>
      </w:pPr>
      <w:r>
        <w:t xml:space="preserve">   * candidate source scores into the first entry's candidateSourceScores</w:t>
      </w:r>
    </w:p>
    <w:p>
      <w:pPr>
        <w:jc w:val="both"/>
      </w:pPr>
      <w:r>
        <w:t xml:space="preserve">   * @param candidates list of candidates with the same id</w:t>
      </w:r>
    </w:p>
    <w:p>
      <w:pPr>
        <w:jc w:val="both"/>
      </w:pPr>
      <w:r>
        <w:t xml:space="preserve">   * @return           a single merged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private[first_n_ranker] def merge(candidates: Seq[CandidateUser]): CandidateUser = {</w:t>
      </w:r>
    </w:p>
    <w:p>
      <w:pPr>
        <w:jc w:val="both"/>
      </w:pPr>
      <w:r>
        <w:t xml:space="preserve">    if (candidates.size == 1) {</w:t>
      </w:r>
    </w:p>
    <w:p>
      <w:pPr>
        <w:jc w:val="both"/>
      </w:pPr>
      <w:r>
        <w:t xml:space="preserve">      candidates.head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candidates.size match {</w:t>
      </w:r>
    </w:p>
    <w:p>
      <w:pPr>
        <w:jc w:val="both"/>
      </w:pPr>
      <w:r>
        <w:t xml:space="preserve">        case 2 =&gt; mergeStat2.incr()</w:t>
      </w:r>
    </w:p>
    <w:p>
      <w:pPr>
        <w:jc w:val="both"/>
      </w:pPr>
      <w:r>
        <w:t xml:space="preserve">        case 3 =&gt; mergeStat3.incr()</w:t>
      </w:r>
    </w:p>
    <w:p>
      <w:pPr>
        <w:jc w:val="both"/>
      </w:pPr>
      <w:r>
        <w:t xml:space="preserve">        case i if i &gt;= 4 =&gt; mergeStat4.incr()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allSources = candidates.flatMap(_.getCandidateSources).toMap</w:t>
      </w:r>
    </w:p>
    <w:p>
      <w:pPr>
        <w:jc w:val="both"/>
      </w:pPr>
      <w:r>
        <w:t xml:space="preserve">      val allRanks = candidates.flatMap(_.getCandidateRanks).toMap</w:t>
      </w:r>
    </w:p>
    <w:p>
      <w:pPr>
        <w:jc w:val="both"/>
      </w:pPr>
      <w:r>
        <w:t xml:space="preserve">      candidates.head.addCandidateSourceScoresMap(allSources).addCandidateSourceRanksMap(allRanks)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