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com.twitter.follow_recommendations.common.clients.socialgraph</w:t>
      </w:r>
    </w:p>
    <w:p>
      <w:pPr>
        <w:jc w:val="both"/>
      </w:pPr>
      <w:r/>
    </w:p>
    <w:p>
      <w:pPr>
        <w:jc w:val="both"/>
      </w:pPr>
      <w:r>
        <w:t>import com.twitter.escherbird.util.stitchcache.StitchCache</w:t>
      </w:r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com.twitter.follow_recommendations.common.base.StatsUtil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com.twitter.follow_recommendations.common.models.UserIdWithTimestamp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com.twitter.socialgraph.thriftscala.EdgesRequest</w:t>
      </w:r>
    </w:p>
    <w:p>
      <w:pPr>
        <w:jc w:val="both"/>
      </w:pPr>
      <w:r>
        <w:t>import com.twitter.socialgraph.thriftscala.IdsRequest</w:t>
      </w:r>
    </w:p>
    <w:p>
      <w:pPr>
        <w:jc w:val="both"/>
      </w:pPr>
      <w:r>
        <w:t>import com.twitter.socialgraph.thriftscala.IdsResult</w:t>
      </w:r>
    </w:p>
    <w:p>
      <w:pPr>
        <w:jc w:val="both"/>
      </w:pPr>
      <w:r>
        <w:t>import com.twitter.socialgraph.thriftscala.LookupContext</w:t>
      </w:r>
    </w:p>
    <w:p>
      <w:pPr>
        <w:jc w:val="both"/>
      </w:pPr>
      <w:r>
        <w:t>import com.twitter.socialgraph.thriftscala.OverCapacity</w:t>
      </w:r>
    </w:p>
    <w:p>
      <w:pPr>
        <w:jc w:val="both"/>
      </w:pPr>
      <w:r>
        <w:t>import com.twitter.socialgraph.thriftscala.PageRequest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com.twitter.socialgraph.thriftscala.SrcRelationship</w:t>
      </w:r>
    </w:p>
    <w:p>
      <w:pPr>
        <w:jc w:val="both"/>
      </w:pPr>
      <w:r>
        <w:t>import com.twitter.socialgraph.util.ByteBufferUtil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>
        <w:t>import com.twitter.strato.client.Fetcher</w:t>
      </w:r>
    </w:p>
    <w:p>
      <w:pPr>
        <w:jc w:val="both"/>
      </w:pPr>
      <w:r>
        <w:t>import com.twitter.strato.generated.client.onboarding.socialGraphService.IdsClientColumn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RecentEdgesQuery(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relations: Seq[RelationshipType],</w:t>
      </w:r>
    </w:p>
    <w:p>
      <w:pPr>
        <w:jc w:val="both"/>
      </w:pPr>
      <w:r>
        <w:t xml:space="preserve">  // prefer to default value to better utilize the caching function of stitch</w:t>
      </w:r>
    </w:p>
    <w:p>
      <w:pPr>
        <w:jc w:val="both"/>
      </w:pPr>
      <w:r>
        <w:t xml:space="preserve">  count: Option[Int] = Some(SocialGraphClient.MaxQuerySize),</w:t>
      </w:r>
    </w:p>
    <w:p>
      <w:pPr>
        <w:jc w:val="both"/>
      </w:pPr>
      <w:r>
        <w:t xml:space="preserve">  performUnion: Boolean = true,</w:t>
      </w:r>
    </w:p>
    <w:p>
      <w:pPr>
        <w:jc w:val="both"/>
      </w:pPr>
      <w:r>
        <w:t xml:space="preserve">  recentEdgesWindowOpt: Option[Duration] = None,</w:t>
      </w:r>
    </w:p>
    <w:p>
      <w:pPr>
        <w:jc w:val="both"/>
      </w:pPr>
      <w:r>
        <w:t xml:space="preserve">  targets: Option[Seq[Long]] = None)</w:t>
      </w:r>
    </w:p>
    <w:p>
      <w:pPr>
        <w:jc w:val="both"/>
      </w:pPr>
      <w:r/>
    </w:p>
    <w:p>
      <w:pPr>
        <w:jc w:val="both"/>
      </w:pPr>
      <w:r>
        <w:t>case class EdgeRequestQuery(</w:t>
      </w:r>
    </w:p>
    <w:p>
      <w:pPr>
        <w:jc w:val="both"/>
      </w:pPr>
      <w:r>
        <w:t xml:space="preserve">  userId: Long,</w:t>
      </w:r>
    </w:p>
    <w:p>
      <w:pPr>
        <w:jc w:val="both"/>
      </w:pPr>
      <w:r>
        <w:t xml:space="preserve">  relation: RelationshipType,</w:t>
      </w:r>
    </w:p>
    <w:p>
      <w:pPr>
        <w:jc w:val="both"/>
      </w:pPr>
      <w:r>
        <w:t xml:space="preserve">  count: Option[Int] = Some(SocialGraphClient.MaxQuerySize),</w:t>
      </w:r>
    </w:p>
    <w:p>
      <w:pPr>
        <w:jc w:val="both"/>
      </w:pPr>
      <w:r>
        <w:t xml:space="preserve">  performUnion: Boolean = true,</w:t>
      </w:r>
    </w:p>
    <w:p>
      <w:pPr>
        <w:jc w:val="both"/>
      </w:pPr>
      <w:r>
        <w:t xml:space="preserve">  recentEdgesWindowOpt: Option[Duration] = None,</w:t>
      </w:r>
    </w:p>
    <w:p>
      <w:pPr>
        <w:jc w:val="both"/>
      </w:pPr>
      <w:r>
        <w:t xml:space="preserve">  targets: Option[Seq[Long]] = None)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SocialGraphClient @Inject() (</w:t>
      </w:r>
    </w:p>
    <w:p>
      <w:pPr>
        <w:jc w:val="both"/>
      </w:pPr>
      <w:r>
        <w:t xml:space="preserve">  socialGraph: SocialGraph,</w:t>
      </w:r>
    </w:p>
    <w:p>
      <w:pPr>
        <w:jc w:val="both"/>
      </w:pPr>
      <w:r>
        <w:t xml:space="preserve">  idsClientColumn: IdsClientColumn,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Logging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cacheStats = stats.scope("cache")</w:t>
      </w:r>
    </w:p>
    <w:p>
      <w:pPr>
        <w:jc w:val="both"/>
      </w:pPr>
      <w:r>
        <w:t xml:space="preserve">  private val getIntersectionsStats = stats.scope("getIntersections")</w:t>
      </w:r>
    </w:p>
    <w:p>
      <w:pPr>
        <w:jc w:val="both"/>
      </w:pPr>
      <w:r>
        <w:t xml:space="preserve">  private val getIntersectionsFromCachedColumnStats =</w:t>
      </w:r>
    </w:p>
    <w:p>
      <w:pPr>
        <w:jc w:val="both"/>
      </w:pPr>
      <w:r>
        <w:t xml:space="preserve">    stats.scope("getIntersectionsFromCachedColumn")</w:t>
      </w:r>
    </w:p>
    <w:p>
      <w:pPr>
        <w:jc w:val="both"/>
      </w:pPr>
      <w:r>
        <w:t xml:space="preserve">  private val getRecentEdgesStats = stats.scope("getRecentEdges")</w:t>
      </w:r>
    </w:p>
    <w:p>
      <w:pPr>
        <w:jc w:val="both"/>
      </w:pPr>
      <w:r>
        <w:t xml:space="preserve">  private val getRecentEdgesCachedStats = stats.scope("getRecentEdgesCached")</w:t>
      </w:r>
    </w:p>
    <w:p>
      <w:pPr>
        <w:jc w:val="both"/>
      </w:pPr>
      <w:r>
        <w:t xml:space="preserve">  private val getRecentEdgesFromCachedColumnStats = stats.scope("getRecentEdgesFromCachedColumn")</w:t>
      </w:r>
    </w:p>
    <w:p>
      <w:pPr>
        <w:jc w:val="both"/>
      </w:pPr>
      <w:r>
        <w:t xml:space="preserve">  private val getRecentEdgesCachedInternalStats = stats.scope("getRecentEdgesCachedInternal")</w:t>
      </w:r>
    </w:p>
    <w:p>
      <w:pPr>
        <w:jc w:val="both"/>
      </w:pPr>
      <w:r>
        <w:t xml:space="preserve">  private val getRecentEdgesWithTimeStats = stats.scope("getRecentEdgesWithTime")</w:t>
      </w:r>
    </w:p>
    <w:p>
      <w:pPr>
        <w:jc w:val="both"/>
      </w:pPr>
      <w:r/>
    </w:p>
    <w:p>
      <w:pPr>
        <w:jc w:val="both"/>
      </w:pPr>
      <w:r>
        <w:t xml:space="preserve">  val sgsIdsFetcher: Fetcher[IdsRequest, Unit, IdsResult] = idsClientColumn.fetcher</w:t>
      </w:r>
    </w:p>
    <w:p>
      <w:pPr>
        <w:jc w:val="both"/>
      </w:pPr>
      <w:r/>
    </w:p>
    <w:p>
      <w:pPr>
        <w:jc w:val="both"/>
      </w:pPr>
      <w:r>
        <w:t xml:space="preserve">  private val recentEdgesCache = StitchCache[RecentEdgesQuery, Seq[Long]](</w:t>
      </w:r>
    </w:p>
    <w:p>
      <w:pPr>
        <w:jc w:val="both"/>
      </w:pPr>
      <w:r>
        <w:t xml:space="preserve">    maxCacheSize = SocialGraphClient.MaxCacheSize,</w:t>
      </w:r>
    </w:p>
    <w:p>
      <w:pPr>
        <w:jc w:val="both"/>
      </w:pPr>
      <w:r>
        <w:t xml:space="preserve">    ttl = SocialGraphClient.CacheTTL,</w:t>
      </w:r>
    </w:p>
    <w:p>
      <w:pPr>
        <w:jc w:val="both"/>
      </w:pPr>
      <w:r>
        <w:t xml:space="preserve">    statsReceiver = cacheStats,</w:t>
      </w:r>
    </w:p>
    <w:p>
      <w:pPr>
        <w:jc w:val="both"/>
      </w:pPr>
      <w:r>
        <w:t xml:space="preserve">    underlyingCall = getRecentEdges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getRecentEdgesCached(</w:t>
      </w:r>
    </w:p>
    <w:p>
      <w:pPr>
        <w:jc w:val="both"/>
      </w:pPr>
      <w:r>
        <w:t xml:space="preserve">    rq: RecentEdgesQuery,</w:t>
      </w:r>
    </w:p>
    <w:p>
      <w:pPr>
        <w:jc w:val="both"/>
      </w:pPr>
      <w:r>
        <w:t xml:space="preserve">    useCachedStratoColumn: Boolean = true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getRecentEdgesCachedStats.counter("requests").incr()</w:t>
      </w:r>
    </w:p>
    <w:p>
      <w:pPr>
        <w:jc w:val="both"/>
      </w:pPr>
      <w:r>
        <w:t xml:space="preserve">    if (useCachedStratoColumn) {</w:t>
      </w:r>
    </w:p>
    <w:p>
      <w:pPr>
        <w:jc w:val="both"/>
      </w:pPr>
      <w:r>
        <w:t xml:space="preserve">      getRecentEdgesFromCachedColumn(rq)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StatsUtil.profileStitch(</w:t>
      </w:r>
    </w:p>
    <w:p>
      <w:pPr>
        <w:jc w:val="both"/>
      </w:pPr>
      <w:r>
        <w:t xml:space="preserve">        getRecentEdgesCachedInternal(rq),</w:t>
      </w:r>
    </w:p>
    <w:p>
      <w:pPr>
        <w:jc w:val="both"/>
      </w:pPr>
      <w:r>
        <w:t xml:space="preserve">        getRecentEdgesCachedInternalStats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getRecentEdgesCachedInternal(rq: RecentEdgesQuery): Stitch[Seq[Long]] = {</w:t>
      </w:r>
    </w:p>
    <w:p>
      <w:pPr>
        <w:jc w:val="both"/>
      </w:pPr>
      <w:r>
        <w:t xml:space="preserve">    recentEdgesCache.readThrough(rq)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getRecentEdgesFromCachedColumn(rq: RecentEdgesQuery): Stitch[Seq[Long]] = {</w:t>
      </w:r>
    </w:p>
    <w:p>
      <w:pPr>
        <w:jc w:val="both"/>
      </w:pPr>
      <w:r>
        <w:t xml:space="preserve">    val pageRequest = rq.recentEdgesWindowOpt match {</w:t>
      </w:r>
    </w:p>
    <w:p>
      <w:pPr>
        <w:jc w:val="both"/>
      </w:pPr>
      <w:r>
        <w:t xml:space="preserve">      case Some(recentEdgesWindow) =&gt;</w:t>
      </w:r>
    </w:p>
    <w:p>
      <w:pPr>
        <w:jc w:val="both"/>
      </w:pPr>
      <w:r>
        <w:t xml:space="preserve">        PageRequest(</w:t>
      </w:r>
    </w:p>
    <w:p>
      <w:pPr>
        <w:jc w:val="both"/>
      </w:pPr>
      <w:r>
        <w:t xml:space="preserve">          count = rq.count,</w:t>
      </w:r>
    </w:p>
    <w:p>
      <w:pPr>
        <w:jc w:val="both"/>
      </w:pPr>
      <w:r>
        <w:t xml:space="preserve">          cursor = Some(getEdgeCursor(recentEdgesWindow)),</w:t>
      </w:r>
    </w:p>
    <w:p>
      <w:pPr>
        <w:jc w:val="both"/>
      </w:pPr>
      <w:r>
        <w:t xml:space="preserve">          selectAll = Some(true)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PageRequest(count = rq.count)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idsRequest = IdsRequest(</w:t>
      </w:r>
    </w:p>
    <w:p>
      <w:pPr>
        <w:jc w:val="both"/>
      </w:pPr>
      <w:r>
        <w:t xml:space="preserve">      rq.relations.map { relationshipType =&gt;</w:t>
      </w:r>
    </w:p>
    <w:p>
      <w:pPr>
        <w:jc w:val="both"/>
      </w:pPr>
      <w:r>
        <w:t xml:space="preserve">        SrcRelationship(</w:t>
      </w:r>
    </w:p>
    <w:p>
      <w:pPr>
        <w:jc w:val="both"/>
      </w:pPr>
      <w:r>
        <w:t xml:space="preserve">          source = rq.userId,</w:t>
      </w:r>
    </w:p>
    <w:p>
      <w:pPr>
        <w:jc w:val="both"/>
      </w:pPr>
      <w:r>
        <w:t xml:space="preserve">          relationshipType = relationshipType,</w:t>
      </w:r>
    </w:p>
    <w:p>
      <w:pPr>
        <w:jc w:val="both"/>
      </w:pPr>
      <w:r>
        <w:t xml:space="preserve">          targets = rq.targets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pageRequest = Some(pageRequest),</w:t>
      </w:r>
    </w:p>
    <w:p>
      <w:pPr>
        <w:jc w:val="both"/>
      </w:pPr>
      <w:r>
        <w:t xml:space="preserve">      context = Some(LookupContext(performUnion = Some(rq.performUnion)))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socialGraphStitch = sgsIdsFetcher</w:t>
      </w:r>
    </w:p>
    <w:p>
      <w:pPr>
        <w:jc w:val="both"/>
      </w:pPr>
      <w:r>
        <w:t xml:space="preserve">      .fetch(idsRequest, Unit)</w:t>
      </w:r>
    </w:p>
    <w:p>
      <w:pPr>
        <w:jc w:val="both"/>
      </w:pPr>
      <w:r>
        <w:t xml:space="preserve">      .map(_.v)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</w:t>
      </w:r>
    </w:p>
    <w:p>
      <w:pPr>
        <w:jc w:val="both"/>
      </w:pPr>
      <w:r>
        <w:t xml:space="preserve">          .map { idResult =&gt;</w:t>
      </w:r>
    </w:p>
    <w:p>
      <w:pPr>
        <w:jc w:val="both"/>
      </w:pPr>
      <w:r>
        <w:t xml:space="preserve">            val userIds: Seq[Long] = idResult.ids</w:t>
      </w:r>
    </w:p>
    <w:p>
      <w:pPr>
        <w:jc w:val="both"/>
      </w:pPr>
      <w:r>
        <w:t xml:space="preserve">            getRecentEdgesFromCachedColumnStats.stat("num_edges").add(userIds.size)</w:t>
      </w:r>
    </w:p>
    <w:p>
      <w:pPr>
        <w:jc w:val="both"/>
      </w:pPr>
      <w:r>
        <w:t xml:space="preserve">            userIds</w:t>
      </w:r>
    </w:p>
    <w:p>
      <w:pPr>
        <w:jc w:val="both"/>
      </w:pPr>
      <w:r>
        <w:t xml:space="preserve">          }.getOrElse(Seq.empty)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socialGraphStitch,</w:t>
      </w:r>
    </w:p>
    <w:p>
      <w:pPr>
        <w:jc w:val="both"/>
      </w:pPr>
      <w:r>
        <w:t xml:space="preserve">      getRecentEdgesFromCachedColumnStats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getRecentEdges(rq: RecentEdgesQuery): Stitch[Seq[Long]] = {</w:t>
      </w:r>
    </w:p>
    <w:p>
      <w:pPr>
        <w:jc w:val="both"/>
      </w:pPr>
      <w:r>
        <w:t xml:space="preserve">    val pageRequest = rq.recentEdgesWindowOpt match {</w:t>
      </w:r>
    </w:p>
    <w:p>
      <w:pPr>
        <w:jc w:val="both"/>
      </w:pPr>
      <w:r>
        <w:t xml:space="preserve">      case Some(recentEdgesWindow) =&gt;</w:t>
      </w:r>
    </w:p>
    <w:p>
      <w:pPr>
        <w:jc w:val="both"/>
      </w:pPr>
      <w:r>
        <w:t xml:space="preserve">        PageRequest(</w:t>
      </w:r>
    </w:p>
    <w:p>
      <w:pPr>
        <w:jc w:val="both"/>
      </w:pPr>
      <w:r>
        <w:t xml:space="preserve">          count = rq.count,</w:t>
      </w:r>
    </w:p>
    <w:p>
      <w:pPr>
        <w:jc w:val="both"/>
      </w:pPr>
      <w:r>
        <w:t xml:space="preserve">          cursor = Some(getEdgeCursor(recentEdgesWindow)),</w:t>
      </w:r>
    </w:p>
    <w:p>
      <w:pPr>
        <w:jc w:val="both"/>
      </w:pPr>
      <w:r>
        <w:t xml:space="preserve">          selectAll = Some(true)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PageRequest(count = rq.count)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socialGraphStitch = socialGraph</w:t>
      </w:r>
    </w:p>
    <w:p>
      <w:pPr>
        <w:jc w:val="both"/>
      </w:pPr>
      <w:r>
        <w:t xml:space="preserve">      .ids(</w:t>
      </w:r>
    </w:p>
    <w:p>
      <w:pPr>
        <w:jc w:val="both"/>
      </w:pPr>
      <w:r>
        <w:t xml:space="preserve">        IdsRequest(</w:t>
      </w:r>
    </w:p>
    <w:p>
      <w:pPr>
        <w:jc w:val="both"/>
      </w:pPr>
      <w:r>
        <w:t xml:space="preserve">          rq.relations.map { relationshipType =&gt;</w:t>
      </w:r>
    </w:p>
    <w:p>
      <w:pPr>
        <w:jc w:val="both"/>
      </w:pPr>
      <w:r>
        <w:t xml:space="preserve">            SrcRelationship(</w:t>
      </w:r>
    </w:p>
    <w:p>
      <w:pPr>
        <w:jc w:val="both"/>
      </w:pPr>
      <w:r>
        <w:t xml:space="preserve">              source = rq.userId,</w:t>
      </w:r>
    </w:p>
    <w:p>
      <w:pPr>
        <w:jc w:val="both"/>
      </w:pPr>
      <w:r>
        <w:t xml:space="preserve">              relationshipType = relationshipType,</w:t>
      </w:r>
    </w:p>
    <w:p>
      <w:pPr>
        <w:jc w:val="both"/>
      </w:pPr>
      <w:r>
        <w:t xml:space="preserve">              targets = rq.targets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},</w:t>
      </w:r>
    </w:p>
    <w:p>
      <w:pPr>
        <w:jc w:val="both"/>
      </w:pPr>
      <w:r>
        <w:t xml:space="preserve">          pageRequest = Some(pageRequest),</w:t>
      </w:r>
    </w:p>
    <w:p>
      <w:pPr>
        <w:jc w:val="both"/>
      </w:pPr>
      <w:r>
        <w:t xml:space="preserve">          context = Some(LookupContext(performUnion = Some(rq.performUnion)))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 idsResult =&gt;</w:t>
      </w:r>
    </w:p>
    <w:p>
      <w:pPr>
        <w:jc w:val="both"/>
      </w:pPr>
      <w:r>
        <w:t xml:space="preserve">        val userIds: Seq[Long] = idsResult.ids</w:t>
      </w:r>
    </w:p>
    <w:p>
      <w:pPr>
        <w:jc w:val="both"/>
      </w:pPr>
      <w:r>
        <w:t xml:space="preserve">        getRecentEdgesStats.stat("num_edges").add(userIds.size)</w:t>
      </w:r>
    </w:p>
    <w:p>
      <w:pPr>
        <w:jc w:val="both"/>
      </w:pPr>
      <w:r>
        <w:t xml:space="preserve">        userIds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OverCapacity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logger.warn("SGS Over Capacity", e)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socialGraphStitch,</w:t>
      </w:r>
    </w:p>
    <w:p>
      <w:pPr>
        <w:jc w:val="both"/>
      </w:pPr>
      <w:r>
        <w:t xml:space="preserve">      getRecentEdgesStats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method return recent edges of (userId, timeInMs)</w:t>
      </w:r>
    </w:p>
    <w:p>
      <w:pPr>
        <w:jc w:val="both"/>
      </w:pPr>
      <w:r>
        <w:t xml:space="preserve">  def getRecentEdgesWithTime(rq: EdgeRequestQuery): Stitch[Seq[UserIdWithTimestamp]] = {</w:t>
      </w:r>
    </w:p>
    <w:p>
      <w:pPr>
        <w:jc w:val="both"/>
      </w:pPr>
      <w:r>
        <w:t xml:space="preserve">    val pageRequest = rq.recentEdgesWindowOpt match {</w:t>
      </w:r>
    </w:p>
    <w:p>
      <w:pPr>
        <w:jc w:val="both"/>
      </w:pPr>
      <w:r>
        <w:t xml:space="preserve">      case Some(recentEdgesWindow) =&gt;</w:t>
      </w:r>
    </w:p>
    <w:p>
      <w:pPr>
        <w:jc w:val="both"/>
      </w:pPr>
      <w:r>
        <w:t xml:space="preserve">        PageRequest(</w:t>
      </w:r>
    </w:p>
    <w:p>
      <w:pPr>
        <w:jc w:val="both"/>
      </w:pPr>
      <w:r>
        <w:t xml:space="preserve">          count = rq.count,</w:t>
      </w:r>
    </w:p>
    <w:p>
      <w:pPr>
        <w:jc w:val="both"/>
      </w:pPr>
      <w:r>
        <w:t xml:space="preserve">          cursor = Some(getEdgeCursor(recentEdgesWindow)),</w:t>
      </w:r>
    </w:p>
    <w:p>
      <w:pPr>
        <w:jc w:val="both"/>
      </w:pPr>
      <w:r>
        <w:t xml:space="preserve">          selectAll = Some(true)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 PageRequest(count = rq.count)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socialGraphStitch = socialGraph</w:t>
      </w:r>
    </w:p>
    <w:p>
      <w:pPr>
        <w:jc w:val="both"/>
      </w:pPr>
      <w:r>
        <w:t xml:space="preserve">      .edges(</w:t>
      </w:r>
    </w:p>
    <w:p>
      <w:pPr>
        <w:jc w:val="both"/>
      </w:pPr>
      <w:r>
        <w:t xml:space="preserve">        EdgesRequest(</w:t>
      </w:r>
    </w:p>
    <w:p>
      <w:pPr>
        <w:jc w:val="both"/>
      </w:pPr>
      <w:r>
        <w:t xml:space="preserve">          SrcRelationship(</w:t>
      </w:r>
    </w:p>
    <w:p>
      <w:pPr>
        <w:jc w:val="both"/>
      </w:pPr>
      <w:r>
        <w:t xml:space="preserve">            source = rq.userId,</w:t>
      </w:r>
    </w:p>
    <w:p>
      <w:pPr>
        <w:jc w:val="both"/>
      </w:pPr>
      <w:r>
        <w:t xml:space="preserve">            relationshipType = rq.relation,</w:t>
      </w:r>
    </w:p>
    <w:p>
      <w:pPr>
        <w:jc w:val="both"/>
      </w:pPr>
      <w:r>
        <w:t xml:space="preserve">            targets = rq.targets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pageRequest = Some(pageRequest),</w:t>
      </w:r>
    </w:p>
    <w:p>
      <w:pPr>
        <w:jc w:val="both"/>
      </w:pPr>
      <w:r>
        <w:t xml:space="preserve">          context = Some(LookupContext(performUnion = Some(rq.performUnion)))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 edgesResult =&gt;</w:t>
      </w:r>
    </w:p>
    <w:p>
      <w:pPr>
        <w:jc w:val="both"/>
      </w:pPr>
      <w:r>
        <w:t xml:space="preserve">        val userIds = edgesResult.edges.map { socialEdge =&gt;</w:t>
      </w:r>
    </w:p>
    <w:p>
      <w:pPr>
        <w:jc w:val="both"/>
      </w:pPr>
      <w:r>
        <w:t xml:space="preserve">          UserIdWithTimestamp(socialEdge.target, socialEdge.updatedAt)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getRecentEdgesWithTimeStats.stat("num_edges").add(userIds.size)</w:t>
      </w:r>
    </w:p>
    <w:p>
      <w:pPr>
        <w:jc w:val="both"/>
      </w:pPr>
      <w:r>
        <w:t xml:space="preserve">        userIds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OverCapacity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logger.warn("SGS Over Capacity", e)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socialGraphStitch,</w:t>
      </w:r>
    </w:p>
    <w:p>
      <w:pPr>
        <w:jc w:val="both"/>
      </w:pPr>
      <w:r>
        <w:t xml:space="preserve">      getRecentEdgesWithTimeStats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method returns the cursor for a time duration, such that all the edges returned by SGS will be created</w:t>
      </w:r>
    </w:p>
    <w:p>
      <w:pPr>
        <w:jc w:val="both"/>
      </w:pPr>
      <w:r>
        <w:t xml:space="preserve">  // in the range (now-window, now)</w:t>
      </w:r>
    </w:p>
    <w:p>
      <w:pPr>
        <w:jc w:val="both"/>
      </w:pPr>
      <w:r>
        <w:t xml:space="preserve">  def getEdgeCursor(window: Duration): ByteBuffer = {</w:t>
      </w:r>
    </w:p>
    <w:p>
      <w:pPr>
        <w:jc w:val="both"/>
      </w:pPr>
      <w:r>
        <w:t xml:space="preserve">    val cursorInLong = (-(Time.now - window).inMilliseconds) &lt;&lt; 20</w:t>
      </w:r>
    </w:p>
    <w:p>
      <w:pPr>
        <w:jc w:val="both"/>
      </w:pPr>
      <w:r>
        <w:t xml:space="preserve">    ByteBufferUtil.fromLong(cursorInLong)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notice that this is more expensive but more realtime than the GFS one</w:t>
      </w:r>
    </w:p>
    <w:p>
      <w:pPr>
        <w:jc w:val="both"/>
      </w:pPr>
      <w:r>
        <w:t xml:space="preserve">  def getIntersections(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candidateIds: Seq[Long],</w:t>
      </w:r>
    </w:p>
    <w:p>
      <w:pPr>
        <w:jc w:val="both"/>
      </w:pPr>
      <w:r>
        <w:t xml:space="preserve">    numIntersectionIds: Int</w:t>
      </w:r>
    </w:p>
    <w:p>
      <w:pPr>
        <w:jc w:val="both"/>
      </w:pPr>
      <w:r>
        <w:t xml:space="preserve">  ): Stitch[Map[Long, FollowProof]] = {</w:t>
      </w:r>
    </w:p>
    <w:p>
      <w:pPr>
        <w:jc w:val="both"/>
      </w:pPr>
      <w:r>
        <w:t xml:space="preserve">    val socialGraphStitch: Stitch[Map[Long, FollowProof]] = Stitch</w:t>
      </w:r>
    </w:p>
    <w:p>
      <w:pPr>
        <w:jc w:val="both"/>
      </w:pPr>
      <w:r>
        <w:t xml:space="preserve">      .collect(candidateIds.map { candidateId =&gt;</w:t>
      </w:r>
    </w:p>
    <w:p>
      <w:pPr>
        <w:jc w:val="both"/>
      </w:pPr>
      <w:r>
        <w:t xml:space="preserve">        socialGraph</w:t>
      </w:r>
    </w:p>
    <w:p>
      <w:pPr>
        <w:jc w:val="both"/>
      </w:pPr>
      <w:r>
        <w:t xml:space="preserve">          .ids(</w:t>
      </w:r>
    </w:p>
    <w:p>
      <w:pPr>
        <w:jc w:val="both"/>
      </w:pPr>
      <w:r>
        <w:t xml:space="preserve">            IdsRequest(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SrcRelationship(userId, RelationshipType.Following),</w:t>
      </w:r>
    </w:p>
    <w:p>
      <w:pPr>
        <w:jc w:val="both"/>
      </w:pPr>
      <w:r>
        <w:t xml:space="preserve">                SrcRelationship(candidateId, RelationshipType.FollowedBy)</w:t>
      </w:r>
    </w:p>
    <w:p>
      <w:pPr>
        <w:jc w:val="both"/>
      </w:pPr>
      <w:r>
        <w:t xml:space="preserve">              ),</w:t>
      </w:r>
    </w:p>
    <w:p>
      <w:pPr>
        <w:jc w:val="both"/>
      </w:pPr>
      <w:r>
        <w:t xml:space="preserve">              pageRequest = Some(PageRequest(count = Some(numIntersectionIds)))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).map { idsResult =&gt;</w:t>
      </w:r>
    </w:p>
    <w:p>
      <w:pPr>
        <w:jc w:val="both"/>
      </w:pPr>
      <w:r>
        <w:t xml:space="preserve">            getIntersectionsStats.stat("num_edges").add(idsResult.ids.size)</w:t>
      </w:r>
    </w:p>
    <w:p>
      <w:pPr>
        <w:jc w:val="both"/>
      </w:pPr>
      <w:r>
        <w:t xml:space="preserve">            (candidateId -&gt; FollowProof(idsResult.ids, idsResult.ids.size))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}).map(_.toMap)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OverCapacity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logger.warn("social graph over capacity in hydrating social proof", e)</w:t>
      </w:r>
    </w:p>
    <w:p>
      <w:pPr>
        <w:jc w:val="both"/>
      </w:pPr>
      <w:r>
        <w:t xml:space="preserve">          Stitch.value(Map.empty)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socialGraphStitch,</w:t>
      </w:r>
    </w:p>
    <w:p>
      <w:pPr>
        <w:jc w:val="both"/>
      </w:pPr>
      <w:r>
        <w:t xml:space="preserve">      getIntersectionsStats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getIntersectionsFromCachedColumn(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candidateIds: Seq[Long],</w:t>
      </w:r>
    </w:p>
    <w:p>
      <w:pPr>
        <w:jc w:val="both"/>
      </w:pPr>
      <w:r>
        <w:t xml:space="preserve">    numIntersectionIds: Int</w:t>
      </w:r>
    </w:p>
    <w:p>
      <w:pPr>
        <w:jc w:val="both"/>
      </w:pPr>
      <w:r>
        <w:t xml:space="preserve">  ): Stitch[Map[Long, FollowProof]] = {</w:t>
      </w:r>
    </w:p>
    <w:p>
      <w:pPr>
        <w:jc w:val="both"/>
      </w:pPr>
      <w:r>
        <w:t xml:space="preserve">    val socialGraphStitch: Stitch[Map[Long, FollowProof]] = Stitch</w:t>
      </w:r>
    </w:p>
    <w:p>
      <w:pPr>
        <w:jc w:val="both"/>
      </w:pPr>
      <w:r>
        <w:t xml:space="preserve">      .collect(candidateIds.map { candidateId =&gt;</w:t>
      </w:r>
    </w:p>
    <w:p>
      <w:pPr>
        <w:jc w:val="both"/>
      </w:pPr>
      <w:r>
        <w:t xml:space="preserve">        val idsRequest = IdsRequest(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SrcRelationship(userId, RelationshipType.Following),</w:t>
      </w:r>
    </w:p>
    <w:p>
      <w:pPr>
        <w:jc w:val="both"/>
      </w:pPr>
      <w:r>
        <w:t xml:space="preserve">            SrcRelationship(candidateId, RelationshipType.FollowedBy)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pageRequest = Some(PageRequest(count = Some(numIntersectionIds)))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sgsIdsFetcher</w:t>
      </w:r>
    </w:p>
    <w:p>
      <w:pPr>
        <w:jc w:val="both"/>
      </w:pPr>
      <w:r>
        <w:t xml:space="preserve">          .fetch(idsRequest, Unit)</w:t>
      </w:r>
    </w:p>
    <w:p>
      <w:pPr>
        <w:jc w:val="both"/>
      </w:pPr>
      <w:r>
        <w:t xml:space="preserve">          .map(_.v)</w:t>
      </w:r>
    </w:p>
    <w:p>
      <w:pPr>
        <w:jc w:val="both"/>
      </w:pPr>
      <w:r>
        <w:t xml:space="preserve">          .map { resultOpt =&gt;</w:t>
      </w:r>
    </w:p>
    <w:p>
      <w:pPr>
        <w:jc w:val="both"/>
      </w:pPr>
      <w:r>
        <w:t xml:space="preserve">            resultOpt.map { idsResult =&gt;</w:t>
      </w:r>
    </w:p>
    <w:p>
      <w:pPr>
        <w:jc w:val="both"/>
      </w:pPr>
      <w:r>
        <w:t xml:space="preserve">              getIntersectionsFromCachedColumnStats.stat("num_edges").add(idsResult.ids.size)</w:t>
      </w:r>
    </w:p>
    <w:p>
      <w:pPr>
        <w:jc w:val="both"/>
      </w:pPr>
      <w:r>
        <w:t xml:space="preserve">              candidateId -&gt; FollowProof(idsResult.ids, idsResult.ids.size)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}).map(_.flatten.toMap)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Exception =&gt;</w:t>
      </w:r>
    </w:p>
    <w:p>
      <w:pPr>
        <w:jc w:val="both"/>
      </w:pPr>
      <w:r>
        <w:t xml:space="preserve">          stats.counter(e.getClass.getSimpleName).incr()</w:t>
      </w:r>
    </w:p>
    <w:p>
      <w:pPr>
        <w:jc w:val="both"/>
      </w:pPr>
      <w:r>
        <w:t xml:space="preserve">          Stitch.value(Map.empty)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StatsUtil.profileStitch(</w:t>
      </w:r>
    </w:p>
    <w:p>
      <w:pPr>
        <w:jc w:val="both"/>
      </w:pPr>
      <w:r>
        <w:t xml:space="preserve">      socialGraphStitch,</w:t>
      </w:r>
    </w:p>
    <w:p>
      <w:pPr>
        <w:jc w:val="both"/>
      </w:pPr>
      <w:r>
        <w:t xml:space="preserve">      getIntersectionsFromCachedColumnStats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getInvalidRelationshipUserIds(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maxNumRelationship: Int = SocialGraphClient.MaxNumInvalidRelationship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getRecentEdges(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SocialGraphClient.InvalidRelationshipTypes,</w:t>
      </w:r>
    </w:p>
    <w:p>
      <w:pPr>
        <w:jc w:val="both"/>
      </w:pPr>
      <w:r>
        <w:t xml:space="preserve">        Some(maxNumRelationship)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getInvalidRelationshipUserIdsFromCachedColumn(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maxNumRelationship: Int = SocialGraphClient.MaxNumInvalidRelationship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getRecentEdgesFromCachedColumn(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SocialGraphClient.InvalidRelationshipTypes,</w:t>
      </w:r>
    </w:p>
    <w:p>
      <w:pPr>
        <w:jc w:val="both"/>
      </w:pPr>
      <w:r>
        <w:t xml:space="preserve">        Some(maxNumRelationship)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getRecentFollowedUserIds(userId: Long): Stitch[Seq[Long]] = {</w:t>
      </w:r>
    </w:p>
    <w:p>
      <w:pPr>
        <w:jc w:val="both"/>
      </w:pPr>
      <w:r>
        <w:t xml:space="preserve">    getRecentEdges(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Seq(RelationshipType.Following)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getRecentFollowedUserIdsFromCachedColumn(userId: Long): Stitch[Seq[Long]] = {</w:t>
      </w:r>
    </w:p>
    <w:p>
      <w:pPr>
        <w:jc w:val="both"/>
      </w:pPr>
      <w:r>
        <w:t xml:space="preserve">    getRecentEdgesFromCachedColumn(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Seq(RelationshipType.Following)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getRecentFollowedUserIdsWithTime(userId: Long): Stitch[Seq[UserIdWithTimestamp]] = {</w:t>
      </w:r>
    </w:p>
    <w:p>
      <w:pPr>
        <w:jc w:val="both"/>
      </w:pPr>
      <w:r>
        <w:t xml:space="preserve">    getRecentEdgesWithTime(</w:t>
      </w:r>
    </w:p>
    <w:p>
      <w:pPr>
        <w:jc w:val="both"/>
      </w:pPr>
      <w:r>
        <w:t xml:space="preserve">      EdgeRequestQuery(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RelationshipType.Following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getRecentFollowedByUserIds(userId: Long): Stitch[Seq[Long]] = {</w:t>
      </w:r>
    </w:p>
    <w:p>
      <w:pPr>
        <w:jc w:val="both"/>
      </w:pPr>
      <w:r>
        <w:t xml:space="preserve">    getRecentEdges(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Seq(RelationshipType.FollowedBy)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getRecentFollowedByUserIdsFromCachedColumn(userId: Long): Stitch[Seq[Long]] = {</w:t>
      </w:r>
    </w:p>
    <w:p>
      <w:pPr>
        <w:jc w:val="both"/>
      </w:pPr>
      <w:r>
        <w:t xml:space="preserve">    getRecentEdgesFromCachedColumn(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Seq(RelationshipType.FollowedBy)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getRecentFollowedUserIdsWithTimeWindow(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timeWindow: Duration</w:t>
      </w:r>
    </w:p>
    <w:p>
      <w:pPr>
        <w:jc w:val="both"/>
      </w:pPr>
      <w:r>
        <w:t xml:space="preserve">  ): Stitch[Seq[Long]] = {</w:t>
      </w:r>
    </w:p>
    <w:p>
      <w:pPr>
        <w:jc w:val="both"/>
      </w:pPr>
      <w:r>
        <w:t xml:space="preserve">    getRecentEdges(</w:t>
      </w:r>
    </w:p>
    <w:p>
      <w:pPr>
        <w:jc w:val="both"/>
      </w:pPr>
      <w:r>
        <w:t xml:space="preserve">      RecentEdgesQuery(</w:t>
      </w:r>
    </w:p>
    <w:p>
      <w:pPr>
        <w:jc w:val="both"/>
      </w:pPr>
      <w:r>
        <w:t xml:space="preserve">        userId,</w:t>
      </w:r>
    </w:p>
    <w:p>
      <w:pPr>
        <w:jc w:val="both"/>
      </w:pPr>
      <w:r>
        <w:t xml:space="preserve">        Seq(RelationshipType.Following),</w:t>
      </w:r>
    </w:p>
    <w:p>
      <w:pPr>
        <w:jc w:val="both"/>
      </w:pPr>
      <w:r>
        <w:t xml:space="preserve">        recentEdgesWindowOpt = Some(timeWindow)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SocialGraphClient {</w:t>
      </w:r>
    </w:p>
    <w:p>
      <w:pPr>
        <w:jc w:val="both"/>
      </w:pPr>
      <w:r/>
    </w:p>
    <w:p>
      <w:pPr>
        <w:jc w:val="both"/>
      </w:pPr>
      <w:r>
        <w:t xml:space="preserve">  val MaxQuerySize: Int = 500</w:t>
      </w:r>
    </w:p>
    <w:p>
      <w:pPr>
        <w:jc w:val="both"/>
      </w:pPr>
      <w:r>
        <w:t xml:space="preserve">  val MaxCacheSize: Int = 5000000</w:t>
      </w:r>
    </w:p>
    <w:p>
      <w:pPr>
        <w:jc w:val="both"/>
      </w:pPr>
      <w:r>
        <w:t xml:space="preserve">  // Ref: src/thrift/com/twitter/socialgraph/social_graph_service.thrift</w:t>
      </w:r>
    </w:p>
    <w:p>
      <w:pPr>
        <w:jc w:val="both"/>
      </w:pPr>
      <w:r>
        <w:t xml:space="preserve">  val MaxNumInvalidRelationship: Int = 5000</w:t>
      </w:r>
    </w:p>
    <w:p>
      <w:pPr>
        <w:jc w:val="both"/>
      </w:pPr>
      <w:r>
        <w:t xml:space="preserve">  val CacheTTL: Duration = Duration.fromHours(24)</w:t>
      </w:r>
    </w:p>
    <w:p>
      <w:pPr>
        <w:jc w:val="both"/>
      </w:pPr>
      <w:r/>
    </w:p>
    <w:p>
      <w:pPr>
        <w:jc w:val="both"/>
      </w:pPr>
      <w:r>
        <w:t xml:space="preserve">  val InvalidRelationshipTypes: Seq[RelationshipType] = Seq(</w:t>
      </w:r>
    </w:p>
    <w:p>
      <w:pPr>
        <w:jc w:val="both"/>
      </w:pPr>
      <w:r>
        <w:t xml:space="preserve">    RelationshipType.HideRecommendations,</w:t>
      </w:r>
    </w:p>
    <w:p>
      <w:pPr>
        <w:jc w:val="both"/>
      </w:pPr>
      <w:r>
        <w:t xml:space="preserve">    RelationshipType.Blocking,</w:t>
      </w:r>
    </w:p>
    <w:p>
      <w:pPr>
        <w:jc w:val="both"/>
      </w:pPr>
      <w:r>
        <w:t xml:space="preserve">    RelationshipType.BlockedBy,</w:t>
      </w:r>
    </w:p>
    <w:p>
      <w:pPr>
        <w:jc w:val="both"/>
      </w:pPr>
      <w:r>
        <w:t xml:space="preserve">    RelationshipType.Muting,</w:t>
      </w:r>
    </w:p>
    <w:p>
      <w:pPr>
        <w:jc w:val="both"/>
      </w:pPr>
      <w:r>
        <w:t xml:space="preserve">    RelationshipType.MutedBy,</w:t>
      </w:r>
    </w:p>
    <w:p>
      <w:pPr>
        <w:jc w:val="both"/>
      </w:pPr>
      <w:r>
        <w:t xml:space="preserve">    RelationshipType.ReportedAsSpam,</w:t>
      </w:r>
    </w:p>
    <w:p>
      <w:pPr>
        <w:jc w:val="both"/>
      </w:pPr>
      <w:r>
        <w:t xml:space="preserve">    RelationshipType.ReportedAsSpamBy,</w:t>
      </w:r>
    </w:p>
    <w:p>
      <w:pPr>
        <w:jc w:val="both"/>
      </w:pPr>
      <w:r>
        <w:t xml:space="preserve">    RelationshipType.ReportedAsAbuse,</w:t>
      </w:r>
    </w:p>
    <w:p>
      <w:pPr>
        <w:jc w:val="both"/>
      </w:pPr>
      <w:r>
        <w:t xml:space="preserve">    RelationshipType.ReportedAsAbuseBy,</w:t>
      </w:r>
    </w:p>
    <w:p>
      <w:pPr>
        <w:jc w:val="both"/>
      </w:pPr>
      <w:r>
        <w:t xml:space="preserve">    RelationshipType.FollowRequestOutgoing,</w:t>
      </w:r>
    </w:p>
    <w:p>
      <w:pPr>
        <w:jc w:val="both"/>
      </w:pPr>
      <w:r>
        <w:t xml:space="preserve">    RelationshipType.Following,</w:t>
      </w:r>
    </w:p>
    <w:p>
      <w:pPr>
        <w:jc w:val="both"/>
      </w:pPr>
      <w:r>
        <w:t xml:space="preserve">    RelationshipType.UsedToFollow,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Whether to call SGS to validate each candidate based on the number of invalid relationship users</w:t>
      </w:r>
    </w:p>
    <w:p>
      <w:pPr>
        <w:jc w:val="both"/>
      </w:pPr>
      <w:r>
        <w:t xml:space="preserve">   * prefetched during request building step. This aims to not omit any invalid candidates that are</w:t>
      </w:r>
    </w:p>
    <w:p>
      <w:pPr>
        <w:jc w:val="both"/>
      </w:pPr>
      <w:r>
        <w:t xml:space="preserve">   * not filtered out in previous steps.</w:t>
      </w:r>
    </w:p>
    <w:p>
      <w:pPr>
        <w:jc w:val="both"/>
      </w:pPr>
      <w:r>
        <w:t xml:space="preserve">   *   If the number is 0, this might be a fail-opened SGS call.</w:t>
      </w:r>
    </w:p>
    <w:p>
      <w:pPr>
        <w:jc w:val="both"/>
      </w:pPr>
      <w:r>
        <w:t xml:space="preserve">   *   If the number is larger or equal to 5000, this could hit SGS page size limit.</w:t>
      </w:r>
    </w:p>
    <w:p>
      <w:pPr>
        <w:jc w:val="both"/>
      </w:pPr>
      <w:r>
        <w:t xml:space="preserve">   * Both cases account for a small percentage of the total traffic (&lt;5%).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numInvalidRelationshipUsers number of invalid relationship users fetched from getInvalidRelationshipUserIds</w:t>
      </w:r>
    </w:p>
    <w:p>
      <w:pPr>
        <w:jc w:val="both"/>
      </w:pPr>
      <w:r>
        <w:t xml:space="preserve">   * @return whether to enable post-ranker SGS predicate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enablePostRankerSgsPredicate(numInvalidRelationshipUsers: Int): Boolean = {</w:t>
      </w:r>
    </w:p>
    <w:p>
      <w:pPr>
        <w:jc w:val="both"/>
      </w:pPr>
      <w:r>
        <w:t xml:space="preserve">    numInvalidRelationshipUsers == 0 || numInvalidRelationshipUsers &gt;= MaxNumInvalidRelationship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