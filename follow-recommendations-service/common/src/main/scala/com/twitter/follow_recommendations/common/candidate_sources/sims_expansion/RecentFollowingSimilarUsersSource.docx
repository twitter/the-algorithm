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com.twitter.follow_recommendations.common.candidate_sources.sims.SwitchingSimsSource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object RecentFollowingSimilarUsersSource {</w:t>
      </w:r>
    </w:p>
    <w:p>
      <w:pPr>
        <w:jc w:val="both"/>
      </w:pPr>
      <w:r/>
    </w:p>
    <w:p>
      <w:pPr>
        <w:jc w:val="both"/>
      </w:pPr>
      <w:r>
        <w:t xml:space="preserve">  val Identifier = CandidateSourceIdentifier(Algorithm.NewFollowingSimilarUser.toString)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RecentFollowingSimilarUsersSource @Inject() (</w:t>
      </w:r>
    </w:p>
    <w:p>
      <w:pPr>
        <w:jc w:val="both"/>
      </w:pPr>
      <w:r>
        <w:t xml:space="preserve">  socialGraph: SocialGraphClient,</w:t>
      </w:r>
    </w:p>
    <w:p>
      <w:pPr>
        <w:jc w:val="both"/>
      </w:pPr>
      <w:r>
        <w:t xml:space="preserve">  switchingSimsSource: SwitchingSimsSource,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SimsExpansionBasedCandidateSource[</w:t>
      </w:r>
    </w:p>
    <w:p>
      <w:pPr>
        <w:jc w:val="both"/>
      </w:pPr>
      <w:r>
        <w:t xml:space="preserve">      HasParams with HasRecentFollowedUserIds with HasClientContext</w:t>
      </w:r>
    </w:p>
    <w:p>
      <w:pPr>
        <w:jc w:val="both"/>
      </w:pPr>
      <w:r>
        <w:t xml:space="preserve">    ](switchingSimsSource) {</w:t>
      </w:r>
    </w:p>
    <w:p>
      <w:pPr>
        <w:jc w:val="both"/>
      </w:pPr>
      <w:r/>
    </w:p>
    <w:p>
      <w:pPr>
        <w:jc w:val="both"/>
      </w:pPr>
      <w:r>
        <w:t xml:space="preserve">  val identifier = RecentFollowingSimilarUsersSource.Identifier</w:t>
      </w:r>
    </w:p>
    <w:p>
      <w:pPr>
        <w:jc w:val="both"/>
      </w:pPr>
      <w:r>
        <w:t xml:space="preserve">  private val stats = statsReceiver.scope(identifier.name)</w:t>
      </w:r>
    </w:p>
    <w:p>
      <w:pPr>
        <w:jc w:val="both"/>
      </w:pPr>
      <w:r>
        <w:t xml:space="preserve">  private val maxResultsStats = stats.scope("max_results")</w:t>
      </w:r>
    </w:p>
    <w:p>
      <w:pPr>
        <w:jc w:val="both"/>
      </w:pPr>
      <w:r>
        <w:t xml:space="preserve">  private val calibratedScoreCounter = stats.counter("calibrated_scores_counter")</w:t>
      </w:r>
    </w:p>
    <w:p>
      <w:pPr>
        <w:jc w:val="both"/>
      </w:pPr>
      <w:r/>
    </w:p>
    <w:p>
      <w:pPr>
        <w:jc w:val="both"/>
      </w:pPr>
      <w:r>
        <w:t xml:space="preserve">  override def firstDegreeNodes(</w:t>
      </w:r>
    </w:p>
    <w:p>
      <w:pPr>
        <w:jc w:val="both"/>
      </w:pPr>
      <w:r>
        <w:t xml:space="preserve">    request: HasParams with HasRecentFollowedUserIds with HasClientContext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if (request.params(RecentFollowingSimilarUsersParams.TimestampIntegrated)) {</w:t>
      </w:r>
    </w:p>
    <w:p>
      <w:pPr>
        <w:jc w:val="both"/>
      </w:pPr>
      <w:r>
        <w:t xml:space="preserve">      val recentFollowedUserIdsWithTimeStitch =</w:t>
      </w:r>
    </w:p>
    <w:p>
      <w:pPr>
        <w:jc w:val="both"/>
      </w:pPr>
      <w:r>
        <w:t xml:space="preserve">        socialGraph.getRecentFollowedUserIdsWithTime(request.clientContext.userId.get)</w:t>
      </w:r>
    </w:p>
    <w:p>
      <w:pPr>
        <w:jc w:val="both"/>
      </w:pPr>
      <w:r/>
    </w:p>
    <w:p>
      <w:pPr>
        <w:jc w:val="both"/>
      </w:pPr>
      <w:r>
        <w:t xml:space="preserve">      recentFollowedUserIdsWithTimeStitch.map { results =&gt;</w:t>
      </w:r>
    </w:p>
    <w:p>
      <w:pPr>
        <w:jc w:val="both"/>
      </w:pPr>
      <w:r>
        <w:t xml:space="preserve">        val first_degree_nodes = results</w:t>
      </w:r>
    </w:p>
    <w:p>
      <w:pPr>
        <w:jc w:val="both"/>
      </w:pPr>
      <w:r>
        <w:t xml:space="preserve">          .sortBy(-_.timeInMs).take(</w:t>
      </w:r>
    </w:p>
    <w:p>
      <w:pPr>
        <w:jc w:val="both"/>
      </w:pPr>
      <w:r>
        <w:t xml:space="preserve">            request.params(RecentFollowingSimilarUsersParams.MaxFirstDegreeNodes))</w:t>
      </w:r>
    </w:p>
    <w:p>
      <w:pPr>
        <w:jc w:val="both"/>
      </w:pPr>
      <w:r>
        <w:t xml:space="preserve">        val max_timestamp = first_degree_nodes.head.timeInMs</w:t>
      </w:r>
    </w:p>
    <w:p>
      <w:pPr>
        <w:jc w:val="both"/>
      </w:pPr>
      <w:r>
        <w:t xml:space="preserve">        first_degree_nodes.map {</w:t>
      </w:r>
    </w:p>
    <w:p>
      <w:pPr>
        <w:jc w:val="both"/>
      </w:pPr>
      <w:r>
        <w:t xml:space="preserve">          case userIdWithTime =&gt;</w:t>
      </w:r>
    </w:p>
    <w:p>
      <w:pPr>
        <w:jc w:val="both"/>
      </w:pPr>
      <w:r>
        <w:t xml:space="preserve">            CandidateUser(</w:t>
      </w:r>
    </w:p>
    <w:p>
      <w:pPr>
        <w:jc w:val="both"/>
      </w:pPr>
      <w:r>
        <w:t xml:space="preserve">              userIdWithTime.userId,</w:t>
      </w:r>
    </w:p>
    <w:p>
      <w:pPr>
        <w:jc w:val="both"/>
      </w:pPr>
      <w:r>
        <w:t xml:space="preserve">              score = Some(userIdWithTime.timeInMs.toDouble / max_timestamp))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Stitch.value(</w:t>
      </w:r>
    </w:p>
    <w:p>
      <w:pPr>
        <w:jc w:val="both"/>
      </w:pPr>
      <w:r>
        <w:t xml:space="preserve">        request.recentFollowedUserIds</w:t>
      </w:r>
    </w:p>
    <w:p>
      <w:pPr>
        <w:jc w:val="both"/>
      </w:pPr>
      <w:r>
        <w:t xml:space="preserve">          .getOrElse(Nil).take(</w:t>
      </w:r>
    </w:p>
    <w:p>
      <w:pPr>
        <w:jc w:val="both"/>
      </w:pPr>
      <w:r>
        <w:t xml:space="preserve">            request.params(RecentFollowingSimilarUsersParams.MaxFirstDegreeNodes)).map(</w:t>
      </w:r>
    </w:p>
    <w:p>
      <w:pPr>
        <w:jc w:val="both"/>
      </w:pPr>
      <w:r>
        <w:t xml:space="preserve">            CandidateUser(_, score = Some(1.0)))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maxSecondaryDegreeNodes(</w:t>
      </w:r>
    </w:p>
    <w:p>
      <w:pPr>
        <w:jc w:val="both"/>
      </w:pPr>
      <w:r>
        <w:t xml:space="preserve">    req: HasParams with HasRecentFollowedUserIds with HasClientContext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req.params(RecentFollowingSimilarUsersParams.MaxSecondaryDegreeExpansionPerNode)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maxResults(</w:t>
      </w:r>
    </w:p>
    <w:p>
      <w:pPr>
        <w:jc w:val="both"/>
      </w:pPr>
      <w:r>
        <w:t xml:space="preserve">    req: HasParams with HasRecentFollowedUserIds with HasClientContext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val firstDegreeNodes = req.params(RecentFollowingSimilarUsersParams.MaxFirstDegreeNodes)</w:t>
      </w:r>
    </w:p>
    <w:p>
      <w:pPr>
        <w:jc w:val="both"/>
      </w:pPr>
      <w:r>
        <w:t xml:space="preserve">    val maxResultsNum = req.params(RecentFollowingSimilarUsersParams.MaxResults)</w:t>
      </w:r>
    </w:p>
    <w:p>
      <w:pPr>
        <w:jc w:val="both"/>
      </w:pPr>
      <w:r>
        <w:t xml:space="preserve">    maxResultsStats</w:t>
      </w:r>
    </w:p>
    <w:p>
      <w:pPr>
        <w:jc w:val="both"/>
      </w:pPr>
      <w:r>
        <w:t xml:space="preserve">      .stat(</w:t>
      </w:r>
    </w:p>
    <w:p>
      <w:pPr>
        <w:jc w:val="both"/>
      </w:pPr>
      <w:r>
        <w:t xml:space="preserve">        s"RecentFollowingSimilarUsersSource_firstDegreeNodes_${firstDegreeNodes}_maxResults_${maxResultsNum}")</w:t>
      </w:r>
    </w:p>
    <w:p>
      <w:pPr>
        <w:jc w:val="both"/>
      </w:pPr>
      <w:r>
        <w:t xml:space="preserve">      .add(1)</w:t>
      </w:r>
    </w:p>
    <w:p>
      <w:pPr>
        <w:jc w:val="both"/>
      </w:pPr>
      <w:r>
        <w:t xml:space="preserve">    maxResultsNum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scoreCandidate(sourceScore: Double, similarToScore: Double): Double = {</w:t>
      </w:r>
    </w:p>
    <w:p>
      <w:pPr>
        <w:jc w:val="both"/>
      </w:pPr>
      <w:r>
        <w:t xml:space="preserve">    sourceScore * similarToScore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calibrateDivisor(</w:t>
      </w:r>
    </w:p>
    <w:p>
      <w:pPr>
        <w:jc w:val="both"/>
      </w:pPr>
      <w:r>
        <w:t xml:space="preserve">    req: HasParams with HasRecentFollowedUserIds with HasClientContext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req.params(DBV2SimsExpansionParams.RecentFollowingSimilarUsersDBV2CalibrateDivisor)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calibrateScore(</w:t>
      </w:r>
    </w:p>
    <w:p>
      <w:pPr>
        <w:jc w:val="both"/>
      </w:pPr>
      <w:r>
        <w:t xml:space="preserve">    candidateScore: Double,</w:t>
      </w:r>
    </w:p>
    <w:p>
      <w:pPr>
        <w:jc w:val="both"/>
      </w:pPr>
      <w:r>
        <w:t xml:space="preserve">    req: HasParams with HasRecentFollowedUserIds with HasClientContext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calibratedScoreCounter.incr()</w:t>
      </w:r>
    </w:p>
    <w:p>
      <w:pPr>
        <w:jc w:val="both"/>
      </w:pPr>
      <w:r>
        <w:t xml:space="preserve">    candidateScore / calibrateDivisor(req)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