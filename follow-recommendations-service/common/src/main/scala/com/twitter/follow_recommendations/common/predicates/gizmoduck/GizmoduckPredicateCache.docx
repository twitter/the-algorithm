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com.twitter.follow_recommendations.common.predicates.gizmoduck</w:t>
      </w:r>
    </w:p>
    <w:p>
      <w:pPr>
        <w:jc w:val="both"/>
      </w:pPr>
      <w:r/>
    </w:p>
    <w:p>
      <w:pPr>
        <w:jc w:val="both"/>
      </w:pPr>
      <w:r>
        <w:t>import java.util.concurrent.TimeUnit</w:t>
      </w:r>
    </w:p>
    <w:p>
      <w:pPr>
        <w:jc w:val="both"/>
      </w:pPr>
      <w:r/>
    </w:p>
    <w:p>
      <w:pPr>
        <w:jc w:val="both"/>
      </w:pPr>
      <w:r>
        <w:t>import com.google.common.base.Ticker</w:t>
      </w:r>
    </w:p>
    <w:p>
      <w:pPr>
        <w:jc w:val="both"/>
      </w:pPr>
      <w:r>
        <w:t>import com.google.common.cache.CacheBuilder</w:t>
      </w:r>
    </w:p>
    <w:p>
      <w:pPr>
        <w:jc w:val="both"/>
      </w:pPr>
      <w:r>
        <w:t>import com.google.common.cache.Cache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In-memory cache used for caching GizmoduckPredicate query calls in</w:t>
      </w:r>
    </w:p>
    <w:p>
      <w:pPr>
        <w:jc w:val="both"/>
      </w:pPr>
      <w:r>
        <w:t xml:space="preserve"> * com.twitter.follow_recommendations.common.predicates.gizmoduck.GizmoduckPredicate.</w:t>
      </w:r>
    </w:p>
    <w:p>
      <w:pPr>
        <w:jc w:val="both"/>
      </w:pPr>
      <w:r>
        <w:t xml:space="preserve"> * </w:t>
      </w:r>
    </w:p>
    <w:p>
      <w:pPr>
        <w:jc w:val="both"/>
      </w:pPr>
      <w:r>
        <w:t xml:space="preserve"> * References the cache implementation in com.twitter.escherbird.util.stitchcache,</w:t>
      </w:r>
    </w:p>
    <w:p>
      <w:pPr>
        <w:jc w:val="both"/>
      </w:pPr>
      <w:r>
        <w:t xml:space="preserve"> * but without the underlying Stitch call.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GizmoduckPredicateCache {</w:t>
      </w:r>
    </w:p>
    <w:p>
      <w:pPr>
        <w:jc w:val="both"/>
      </w:pPr>
      <w:r/>
    </w:p>
    <w:p>
      <w:pPr>
        <w:jc w:val="both"/>
      </w:pPr>
      <w:r>
        <w:t xml:space="preserve">  private[GizmoduckPredicateCache] class TimeTicker extends Ticker {</w:t>
      </w:r>
    </w:p>
    <w:p>
      <w:pPr>
        <w:jc w:val="both"/>
      </w:pPr>
      <w:r>
        <w:t xml:space="preserve">    override def read(): Long = Time.now.inNanoseconds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apply[K, V](</w:t>
      </w:r>
    </w:p>
    <w:p>
      <w:pPr>
        <w:jc w:val="both"/>
      </w:pPr>
      <w:r>
        <w:t xml:space="preserve">    maxCacheSize: Int,</w:t>
      </w:r>
    </w:p>
    <w:p>
      <w:pPr>
        <w:jc w:val="both"/>
      </w:pPr>
      <w:r>
        <w:t xml:space="preserve">    ttl: Duration,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Cache[K, V] = {</w:t>
      </w:r>
    </w:p>
    <w:p>
      <w:pPr>
        <w:jc w:val="both"/>
      </w:pPr>
      <w:r/>
    </w:p>
    <w:p>
      <w:pPr>
        <w:jc w:val="both"/>
      </w:pPr>
      <w:r>
        <w:t xml:space="preserve">    val cache: Cache[K, V] =</w:t>
      </w:r>
    </w:p>
    <w:p>
      <w:pPr>
        <w:jc w:val="both"/>
      </w:pPr>
      <w:r>
        <w:t xml:space="preserve">      CacheBuilder</w:t>
      </w:r>
    </w:p>
    <w:p>
      <w:pPr>
        <w:jc w:val="both"/>
      </w:pPr>
      <w:r>
        <w:t xml:space="preserve">        .newBuilder()</w:t>
      </w:r>
    </w:p>
    <w:p>
      <w:pPr>
        <w:jc w:val="both"/>
      </w:pPr>
      <w:r>
        <w:t xml:space="preserve">        .maximumSize(maxCacheSize)</w:t>
      </w:r>
    </w:p>
    <w:p>
      <w:pPr>
        <w:jc w:val="both"/>
      </w:pPr>
      <w:r>
        <w:t xml:space="preserve">        .asInstanceOf[CacheBuilder[K, V]]</w:t>
      </w:r>
    </w:p>
    <w:p>
      <w:pPr>
        <w:jc w:val="both"/>
      </w:pPr>
      <w:r>
        <w:t xml:space="preserve">        .expireAfterWrite(ttl.inSeconds, TimeUnit.SECONDS)</w:t>
      </w:r>
    </w:p>
    <w:p>
      <w:pPr>
        <w:jc w:val="both"/>
      </w:pPr>
      <w:r>
        <w:t xml:space="preserve">        .recordStats()</w:t>
      </w:r>
    </w:p>
    <w:p>
      <w:pPr>
        <w:jc w:val="both"/>
      </w:pPr>
      <w:r>
        <w:t xml:space="preserve">        .ticker(new TimeTicker())</w:t>
      </w:r>
    </w:p>
    <w:p>
      <w:pPr>
        <w:jc w:val="both"/>
      </w:pPr>
      <w:r>
        <w:t xml:space="preserve">        .build()</w:t>
      </w:r>
    </w:p>
    <w:p>
      <w:pPr>
        <w:jc w:val="both"/>
      </w:pPr>
      <w:r/>
    </w:p>
    <w:p>
      <w:pPr>
        <w:jc w:val="both"/>
      </w:pPr>
      <w:r>
        <w:t xml:space="preserve">    // metrics for tracking cache usage</w:t>
      </w:r>
    </w:p>
    <w:p>
      <w:pPr>
        <w:jc w:val="both"/>
      </w:pPr>
      <w:r>
        <w:t xml:space="preserve">    statsReceiver.provideGauge("cache_size") { cache.size.toFloat }</w:t>
      </w:r>
    </w:p>
    <w:p>
      <w:pPr>
        <w:jc w:val="both"/>
      </w:pPr>
      <w:r>
        <w:t xml:space="preserve">    statsReceiver.provideGauge("cache_hits") { cache.stats.hitCount.toFloat }</w:t>
      </w:r>
    </w:p>
    <w:p>
      <w:pPr>
        <w:jc w:val="both"/>
      </w:pPr>
      <w:r>
        <w:t xml:space="preserve">    statsReceiver.provideGauge("cache_misses") { cache.stats.missCount.toFloat }</w:t>
      </w:r>
    </w:p>
    <w:p>
      <w:pPr>
        <w:jc w:val="both"/>
      </w:pPr>
      <w:r>
        <w:t xml:space="preserve">    statsReceiver.provideGauge("cache_hit_rate") { cache.stats.hitRate.toFloat }</w:t>
      </w:r>
    </w:p>
    <w:p>
      <w:pPr>
        <w:jc w:val="both"/>
      </w:pPr>
      <w:r>
        <w:t xml:space="preserve">    statsReceiver.provideGauge("cache_evictions") { cache.stats.evictionCount.toFloat }</w:t>
      </w:r>
    </w:p>
    <w:p>
      <w:pPr>
        <w:jc w:val="both"/>
      </w:pPr>
      <w:r/>
    </w:p>
    <w:p>
      <w:pPr>
        <w:jc w:val="both"/>
      </w:pPr>
      <w:r>
        <w:t xml:space="preserve">    cache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