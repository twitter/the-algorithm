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com.twitter.follow_recommendations.common.candidate_sources.crowd_search_accounts</w:t>
      </w:r>
    </w:p>
    <w:p>
      <w:pPr>
        <w:jc w:val="both"/>
      </w:pPr>
      <w:r/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com.twitter.follow_recommendations.common.candidate_sources.crowd_search_accounts.CrowdSearchAccountsParams.AccountsFilteringAndRankingLogics</w:t>
      </w:r>
    </w:p>
    <w:p>
      <w:pPr>
        <w:jc w:val="both"/>
      </w:pPr>
      <w:r>
        <w:t>import com.twitter.follow_recommendations.common.candidate_sources.crowd_search_accounts.CrowdSearchAccountsParams.CandidateSourceEnabled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com.twitter.follow_recommendations.common.models.HasGeohashAndCountryCode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com.twitter.onboarding.relevance.crowd_search_accounts.thriftscala.CrowdSearchAccounts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com.twitter.strato.generated.client.onboarding.userrecs.CrowdSearchAccountsClientColumn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AccountsFilteringAndRankingLogicId extends Enumeration {</w:t>
      </w:r>
    </w:p>
    <w:p>
      <w:pPr>
        <w:jc w:val="both"/>
      </w:pPr>
      <w:r>
        <w:t xml:space="preserve">  type AccountsFilteringAndRankingLogicId = Value</w:t>
      </w:r>
    </w:p>
    <w:p>
      <w:pPr>
        <w:jc w:val="both"/>
      </w:pPr>
      <w:r/>
    </w:p>
    <w:p>
      <w:pPr>
        <w:jc w:val="both"/>
      </w:pPr>
      <w:r>
        <w:t xml:space="preserve">  val NewSearchesDaily: AccountsFilteringAndRankingLogicId = Value("new_searches_daily")</w:t>
      </w:r>
    </w:p>
    <w:p>
      <w:pPr>
        <w:jc w:val="both"/>
      </w:pPr>
      <w:r>
        <w:t xml:space="preserve">  val NewSearchesWeekly: AccountsFilteringAndRankingLogicId = Value("new_searches_weekly")</w:t>
      </w:r>
    </w:p>
    <w:p>
      <w:pPr>
        <w:jc w:val="both"/>
      </w:pPr>
      <w:r>
        <w:t xml:space="preserve">  val SearchesDaily: AccountsFilteringAndRankingLogicId = Value("searches_daily")</w:t>
      </w:r>
    </w:p>
    <w:p>
      <w:pPr>
        <w:jc w:val="both"/>
      </w:pPr>
      <w:r>
        <w:t xml:space="preserve">  val SearchesWeekly: AccountsFilteringAndRankingLogicId = Value("searches_weekly")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CrowdSearchAccountsSource {</w:t>
      </w:r>
    </w:p>
    <w:p>
      <w:pPr>
        <w:jc w:val="both"/>
      </w:pPr>
      <w:r>
        <w:t xml:space="preserve">  val MaxCacheSize = 500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/>
    </w:p>
    <w:p>
      <w:pPr>
        <w:jc w:val="both"/>
      </w:pPr>
      <w:r>
        <w:t xml:space="preserve">  type Target = HasParams with HasClientContext with HasGeohashAndCountryCode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Algorithm.CrowdSearchAccounts.toString)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CrowdSearchAccountsSource @Inject() (</w:t>
      </w:r>
    </w:p>
    <w:p>
      <w:pPr>
        <w:jc w:val="both"/>
      </w:pPr>
      <w:r>
        <w:t xml:space="preserve">  crowdSearchAccountsClientColumn: CrowdSearchAccountsClientColumn,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CandidateSource[CrowdSearchAccountsSource.Target,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/** @see [[CandidateSourceIdentifier]] */</w:t>
      </w:r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CrowdSearchAccountsSource.Identifier</w:t>
      </w:r>
    </w:p>
    <w:p>
      <w:pPr>
        <w:jc w:val="both"/>
      </w:pPr>
      <w:r/>
    </w:p>
    <w:p>
      <w:pPr>
        <w:jc w:val="both"/>
      </w:pPr>
      <w:r>
        <w:t xml:space="preserve">  private val stats = statsReceiver.scope(identifier.name)</w:t>
      </w:r>
    </w:p>
    <w:p>
      <w:pPr>
        <w:jc w:val="both"/>
      </w:pPr>
      <w:r>
        <w:t xml:space="preserve">  private val requestsStats = stats.counter("requests")</w:t>
      </w:r>
    </w:p>
    <w:p>
      <w:pPr>
        <w:jc w:val="both"/>
      </w:pPr>
      <w:r>
        <w:t xml:space="preserve">  private val noCountryCodeStats = stats.counter("no_country_code")</w:t>
      </w:r>
    </w:p>
    <w:p>
      <w:pPr>
        <w:jc w:val="both"/>
      </w:pPr>
      <w:r>
        <w:t xml:space="preserve">  private val successStats = stats.counter("success")</w:t>
      </w:r>
    </w:p>
    <w:p>
      <w:pPr>
        <w:jc w:val="both"/>
      </w:pPr>
      <w:r>
        <w:t xml:space="preserve">  private val errorStats = stats.counter("error")</w:t>
      </w:r>
    </w:p>
    <w:p>
      <w:pPr>
        <w:jc w:val="both"/>
      </w:pPr>
      <w:r/>
    </w:p>
    <w:p>
      <w:pPr>
        <w:jc w:val="both"/>
      </w:pPr>
      <w:r>
        <w:t xml:space="preserve">  private val cache = StitchCache[String, Option[CrowdSearchAccounts]](</w:t>
      </w:r>
    </w:p>
    <w:p>
      <w:pPr>
        <w:jc w:val="both"/>
      </w:pPr>
      <w:r>
        <w:t xml:space="preserve">    maxCacheSize = CrowdSearchAccountsSource.MaxCacheSize,</w:t>
      </w:r>
    </w:p>
    <w:p>
      <w:pPr>
        <w:jc w:val="both"/>
      </w:pPr>
      <w:r>
        <w:t xml:space="preserve">    ttl = CrowdSearchAccountsSource.CacheTTL,</w:t>
      </w:r>
    </w:p>
    <w:p>
      <w:pPr>
        <w:jc w:val="both"/>
      </w:pPr>
      <w:r>
        <w:t xml:space="preserve">    statsReceiver = statsReceiver.scope(identifier.name, "cache"),</w:t>
      </w:r>
    </w:p>
    <w:p>
      <w:pPr>
        <w:jc w:val="both"/>
      </w:pPr>
      <w:r>
        <w:t xml:space="preserve">    underlyingCall = (k: String) =&gt; {</w:t>
      </w:r>
    </w:p>
    <w:p>
      <w:pPr>
        <w:jc w:val="both"/>
      </w:pPr>
      <w:r>
        <w:t xml:space="preserve">      crowdSearchAccountsClientColumn.fetcher</w:t>
      </w:r>
    </w:p>
    <w:p>
      <w:pPr>
        <w:jc w:val="both"/>
      </w:pPr>
      <w:r>
        <w:t xml:space="preserve">        .fetch(k)</w:t>
      </w:r>
    </w:p>
    <w:p>
      <w:pPr>
        <w:jc w:val="both"/>
      </w:pPr>
      <w:r>
        <w:t xml:space="preserve">        .map { result =&gt; result.v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 returns a Seq of ''potential'' content */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CrowdSearchAccountsSource.Target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if (!target.params(CandidateSourceEnabled)) {</w:t>
      </w:r>
    </w:p>
    <w:p>
      <w:pPr>
        <w:jc w:val="both"/>
      </w:pPr>
      <w:r>
        <w:t xml:space="preserve">      return Stitch.value(Seq[CandidateUser]())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requestsStats.incr()</w:t>
      </w:r>
    </w:p>
    <w:p>
      <w:pPr>
        <w:jc w:val="both"/>
      </w:pPr>
      <w:r>
        <w:t xml:space="preserve">    target.getCountryCode</w:t>
      </w:r>
    </w:p>
    <w:p>
      <w:pPr>
        <w:jc w:val="both"/>
      </w:pPr>
      <w:r>
        <w:t xml:space="preserve">      .orElse(target.geohashAndCountryCode.flatMap(_.countryCode)).map { countryCode =&gt;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.collect(target</w:t>
      </w:r>
    </w:p>
    <w:p>
      <w:pPr>
        <w:jc w:val="both"/>
      </w:pPr>
      <w:r>
        <w:t xml:space="preserve">            .params(AccountsFilteringAndRankingLogics).map(logic =&gt;</w:t>
      </w:r>
    </w:p>
    <w:p>
      <w:pPr>
        <w:jc w:val="both"/>
      </w:pPr>
      <w:r>
        <w:t xml:space="preserve">              cache.readThrough(countryCode.toUpperCase() + "-" + logic)))</w:t>
      </w:r>
    </w:p>
    <w:p>
      <w:pPr>
        <w:jc w:val="both"/>
      </w:pPr>
      <w:r>
        <w:t xml:space="preserve">          .onSuccess(_ =&gt; {</w:t>
      </w:r>
    </w:p>
    <w:p>
      <w:pPr>
        <w:jc w:val="both"/>
      </w:pPr>
      <w:r>
        <w:t xml:space="preserve">            successStats.incr()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.onFailure(t =&gt; {</w:t>
      </w:r>
    </w:p>
    <w:p>
      <w:pPr>
        <w:jc w:val="both"/>
      </w:pPr>
      <w:r>
        <w:t xml:space="preserve">            debug("candidate source failed identifier = %s".format(identifier), t)</w:t>
      </w:r>
    </w:p>
    <w:p>
      <w:pPr>
        <w:jc w:val="both"/>
      </w:pPr>
      <w:r>
        <w:t xml:space="preserve">            errorStats.incr()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.map(transformCrowdSearchAccountsToCandidateSource)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noCountryCodeStats.incr()</w:t>
      </w:r>
    </w:p>
    <w:p>
      <w:pPr>
        <w:jc w:val="both"/>
      </w:pPr>
      <w:r>
        <w:t xml:space="preserve">        Stitch.value(Seq[CandidateUser]())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transformCrowdSearchAccountsToCandidateSource(</w:t>
      </w:r>
    </w:p>
    <w:p>
      <w:pPr>
        <w:jc w:val="both"/>
      </w:pPr>
      <w:r>
        <w:t xml:space="preserve">    crowdSearchAccounts: Seq[Option[CrowdSearchAccounts]]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crowdSearchAccounts</w:t>
      </w:r>
    </w:p>
    <w:p>
      <w:pPr>
        <w:jc w:val="both"/>
      </w:pPr>
      <w:r>
        <w:t xml:space="preserve">      .flatMap(opt =&gt;</w:t>
      </w:r>
    </w:p>
    <w:p>
      <w:pPr>
        <w:jc w:val="both"/>
      </w:pPr>
      <w:r>
        <w:t xml:space="preserve">        opt</w:t>
      </w:r>
    </w:p>
    <w:p>
      <w:pPr>
        <w:jc w:val="both"/>
      </w:pPr>
      <w:r>
        <w:t xml:space="preserve">          .map(accounts =&gt;</w:t>
      </w:r>
    </w:p>
    <w:p>
      <w:pPr>
        <w:jc w:val="both"/>
      </w:pPr>
      <w:r>
        <w:t xml:space="preserve">            accounts.accounts.map(account =&gt;</w:t>
      </w:r>
    </w:p>
    <w:p>
      <w:pPr>
        <w:jc w:val="both"/>
      </w:pPr>
      <w:r>
        <w:t xml:space="preserve">              CandidateUser(</w:t>
      </w:r>
    </w:p>
    <w:p>
      <w:pPr>
        <w:jc w:val="both"/>
      </w:pPr>
      <w:r>
        <w:t xml:space="preserve">                id = account.accountId,</w:t>
      </w:r>
    </w:p>
    <w:p>
      <w:pPr>
        <w:jc w:val="both"/>
      </w:pPr>
      <w:r>
        <w:t xml:space="preserve">                score = Some(account.searchActivityScore),</w:t>
      </w:r>
    </w:p>
    <w:p>
      <w:pPr>
        <w:jc w:val="both"/>
      </w:pPr>
      <w:r>
        <w:t xml:space="preserve">              ).withCandidateSource(identifier)))</w:t>
      </w:r>
    </w:p>
    <w:p>
      <w:pPr>
        <w:jc w:val="both"/>
      </w:pPr>
      <w:r>
        <w:t xml:space="preserve">          .getOrElse(Seq[CandidateUser]()))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