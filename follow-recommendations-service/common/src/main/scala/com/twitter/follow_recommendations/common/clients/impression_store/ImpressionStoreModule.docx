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com.twitter.follow_recommendations.common.clients.impression_store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com.google.inject.Singleton</w:t>
      </w:r>
    </w:p>
    <w:p>
      <w:pPr>
        <w:jc w:val="both"/>
      </w:pPr>
      <w:r>
        <w:t>import com.twitter.follow_recommendations.thriftscala.DisplayLocation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com.twitter.strato.catalog.Scan.Slice</w:t>
      </w:r>
    </w:p>
    <w:p>
      <w:pPr>
        <w:jc w:val="both"/>
      </w:pPr>
      <w:r>
        <w:t>import com.twitter.strato.client.Client</w:t>
      </w:r>
    </w:p>
    <w:p>
      <w:pPr>
        <w:jc w:val="both"/>
      </w:pPr>
      <w:r>
        <w:t>import com.twitter.strato.thrift.ScroogeConvImplicits._</w:t>
      </w:r>
    </w:p>
    <w:p>
      <w:pPr>
        <w:jc w:val="both"/>
      </w:pPr>
      <w:r/>
    </w:p>
    <w:p>
      <w:pPr>
        <w:jc w:val="both"/>
      </w:pPr>
      <w:r>
        <w:t>object ImpressionStoreModule extends TwitterModule {</w:t>
      </w:r>
    </w:p>
    <w:p>
      <w:pPr>
        <w:jc w:val="both"/>
      </w:pPr>
      <w:r/>
    </w:p>
    <w:p>
      <w:pPr>
        <w:jc w:val="both"/>
      </w:pPr>
      <w:r>
        <w:t xml:space="preserve">  val columnPath: String = "onboarding/userrecs/wtfImpressionCountsStore"</w:t>
      </w:r>
    </w:p>
    <w:p>
      <w:pPr>
        <w:jc w:val="both"/>
      </w:pPr>
      <w:r/>
    </w:p>
    <w:p>
      <w:pPr>
        <w:jc w:val="both"/>
      </w:pPr>
      <w:r>
        <w:t xml:space="preserve">  type PKey = (Long, DisplayLocation)</w:t>
      </w:r>
    </w:p>
    <w:p>
      <w:pPr>
        <w:jc w:val="both"/>
      </w:pPr>
      <w:r>
        <w:t xml:space="preserve">  type LKey = Long</w:t>
      </w:r>
    </w:p>
    <w:p>
      <w:pPr>
        <w:jc w:val="both"/>
      </w:pPr>
      <w:r>
        <w:t xml:space="preserve">  type Value = (Long, Int)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def providesImpressionStore(stratoClient: Client): WtfImpressionStore = {</w:t>
      </w:r>
    </w:p>
    <w:p>
      <w:pPr>
        <w:jc w:val="both"/>
      </w:pPr>
      <w:r>
        <w:t xml:space="preserve">    new WtfImpressionStore(</w:t>
      </w:r>
    </w:p>
    <w:p>
      <w:pPr>
        <w:jc w:val="both"/>
      </w:pPr>
      <w:r>
        <w:t xml:space="preserve">      stratoClient.scanner[</w:t>
      </w:r>
    </w:p>
    <w:p>
      <w:pPr>
        <w:jc w:val="both"/>
      </w:pPr>
      <w:r>
        <w:t xml:space="preserve">        (PKey, Slice[LKey]),</w:t>
      </w:r>
    </w:p>
    <w:p>
      <w:pPr>
        <w:jc w:val="both"/>
      </w:pPr>
      <w:r>
        <w:t xml:space="preserve">        Unit,</w:t>
      </w:r>
    </w:p>
    <w:p>
      <w:pPr>
        <w:jc w:val="both"/>
      </w:pPr>
      <w:r>
        <w:t xml:space="preserve">        (PKey, LKey),</w:t>
      </w:r>
    </w:p>
    <w:p>
      <w:pPr>
        <w:jc w:val="both"/>
      </w:pPr>
      <w:r>
        <w:t xml:space="preserve">        Value</w:t>
      </w:r>
    </w:p>
    <w:p>
      <w:pPr>
        <w:jc w:val="both"/>
      </w:pPr>
      <w:r>
        <w:t xml:space="preserve">      ](columnPath)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