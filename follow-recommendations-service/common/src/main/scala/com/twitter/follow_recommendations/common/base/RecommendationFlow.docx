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com.twitter.product_mixer.core.pipeline.recommendation.RecommendationPipelineResult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configs for results generated from the recommendation flow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desiredCandidateCount num of desired candidates to return</w:t>
      </w:r>
    </w:p>
    <w:p>
      <w:pPr>
        <w:jc w:val="both"/>
      </w:pPr>
      <w:r>
        <w:t xml:space="preserve"> * @param batchForCandidatesCheck batch size for candidates check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RecommendationResultsConfig(desiredCandidateCount: Int, batchForCandidatesCheck: Int)</w:t>
      </w:r>
    </w:p>
    <w:p>
      <w:pPr>
        <w:jc w:val="both"/>
      </w:pPr>
      <w:r/>
    </w:p>
    <w:p>
      <w:pPr>
        <w:jc w:val="both"/>
      </w:pPr>
      <w:r>
        <w:t>trait BaseRecommendationFlow[Target, Candidate &lt;: UniversalNoun[Long]] {</w:t>
      </w:r>
    </w:p>
    <w:p>
      <w:pPr>
        <w:jc w:val="both"/>
      </w:pPr>
      <w:r>
        <w:t xml:space="preserve">  val identifier = RecommendationPipelineIdentifier("RecommendationFlow")</w:t>
      </w:r>
    </w:p>
    <w:p>
      <w:pPr>
        <w:jc w:val="both"/>
      </w:pPr>
      <w:r/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pipelineRequest: Target</w:t>
      </w:r>
    </w:p>
    <w:p>
      <w:pPr>
        <w:jc w:val="both"/>
      </w:pPr>
      <w:r>
        <w:t xml:space="preserve">  ): Stitch[RecommendationPipelineResult[Candidate, Seq[Candidate]]]</w:t>
      </w:r>
    </w:p>
    <w:p>
      <w:pPr>
        <w:jc w:val="both"/>
      </w:pPr>
      <w:r/>
    </w:p>
    <w:p>
      <w:pPr>
        <w:jc w:val="both"/>
      </w:pPr>
      <w:r>
        <w:t xml:space="preserve">  def mapKey[Target2](fn: Target2 =&gt; Target): BaseRecommendationFlow[Target2, Candidate] = {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new BaseRecommendationFlow[Target2, Candidate] {</w:t>
      </w:r>
    </w:p>
    <w:p>
      <w:pPr>
        <w:jc w:val="both"/>
      </w:pPr>
      <w:r>
        <w:t xml:space="preserve">      override def process(</w:t>
      </w:r>
    </w:p>
    <w:p>
      <w:pPr>
        <w:jc w:val="both"/>
      </w:pPr>
      <w:r>
        <w:t xml:space="preserve">        pipelineRequest: Target2</w:t>
      </w:r>
    </w:p>
    <w:p>
      <w:pPr>
        <w:jc w:val="both"/>
      </w:pPr>
      <w:r>
        <w:t xml:space="preserve">      ): Stitch[RecommendationPipelineResult[Candidate, Seq[Candidate]]] =</w:t>
      </w:r>
    </w:p>
    <w:p>
      <w:pPr>
        <w:jc w:val="both"/>
      </w:pPr>
      <w:r>
        <w:t xml:space="preserve">        original.process(fn(pipelineRequest))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a typical recommendation flow to fetch, filter, rank and transform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targetEligibility: determine the eligibility of target request</w:t>
      </w:r>
    </w:p>
    <w:p>
      <w:pPr>
        <w:jc w:val="both"/>
      </w:pPr>
      <w:r>
        <w:t xml:space="preserve"> * 2. candidateSources: fetch candidates from candidate sources based on target type</w:t>
      </w:r>
    </w:p>
    <w:p>
      <w:pPr>
        <w:jc w:val="both"/>
      </w:pPr>
      <w:r>
        <w:t xml:space="preserve"> * 3. preRankerCandidateFilter: light filtering of candidates</w:t>
      </w:r>
    </w:p>
    <w:p>
      <w:pPr>
        <w:jc w:val="both"/>
      </w:pPr>
      <w:r>
        <w:t xml:space="preserve"> * 4. ranker: ranking of candidates (could be composed of multiple stages, light ranking, heavy ranking and etc)</w:t>
      </w:r>
    </w:p>
    <w:p>
      <w:pPr>
        <w:jc w:val="both"/>
      </w:pPr>
      <w:r>
        <w:t xml:space="preserve"> * 5. postRankerTransform: deduping, grouping, rule based promotion / demotions and etc</w:t>
      </w:r>
    </w:p>
    <w:p>
      <w:pPr>
        <w:jc w:val="both"/>
      </w:pPr>
      <w:r>
        <w:t xml:space="preserve"> * 6. validateCandidates: heavy filters to determine the eligibility of the candidates.</w:t>
      </w:r>
    </w:p>
    <w:p>
      <w:pPr>
        <w:jc w:val="both"/>
      </w:pPr>
      <w:r>
        <w:t xml:space="preserve"> *    will only be applied to candidates that we expect to return.</w:t>
      </w:r>
    </w:p>
    <w:p>
      <w:pPr>
        <w:jc w:val="both"/>
      </w:pPr>
      <w:r>
        <w:t xml:space="preserve"> * 7. transformResults: transform the individual candidates into desired format (e.g. hydrate social proof)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actual implementations may not need to implement all the steps if not needed</w:t>
      </w:r>
    </w:p>
    <w:p>
      <w:pPr>
        <w:jc w:val="both"/>
      </w:pPr>
      <w:r>
        <w:t xml:space="preserve"> * (could just leave to IdentityRanker if ranking is not needed).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Theoretically, the actual implementation could override the above flow to add</w:t>
      </w:r>
    </w:p>
    <w:p>
      <w:pPr>
        <w:jc w:val="both"/>
      </w:pPr>
      <w:r>
        <w:t xml:space="preserve"> * more steps (e.g. add a transform step before ranking).</w:t>
      </w:r>
    </w:p>
    <w:p>
      <w:pPr>
        <w:jc w:val="both"/>
      </w:pPr>
      <w:r>
        <w:t xml:space="preserve"> * But it is recommended to add the additional steps into this base flow if the step proves</w:t>
      </w:r>
    </w:p>
    <w:p>
      <w:pPr>
        <w:jc w:val="both"/>
      </w:pPr>
      <w:r>
        <w:t xml:space="preserve"> * to have significant justification, or merge it into an existing step if it is a minor change.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Target type of target request</w:t>
      </w:r>
    </w:p>
    <w:p>
      <w:pPr>
        <w:jc w:val="both"/>
      </w:pPr>
      <w:r>
        <w:t xml:space="preserve"> * @tparam Candidate type of candidate to return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RecommendationFlow[Target, Candidate &lt;: UniversalNoun[Long]]</w:t>
      </w:r>
    </w:p>
    <w:p>
      <w:pPr>
        <w:jc w:val="both"/>
      </w:pPr>
      <w:r>
        <w:t xml:space="preserve">    extends BaseRecommendationFlow[Target, Candidate]</w:t>
      </w:r>
    </w:p>
    <w:p>
      <w:pPr>
        <w:jc w:val="both"/>
      </w:pPr>
      <w:r>
        <w:t xml:space="preserve">    with SideEffectsUtil[Target, Candidate]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optionally update or enrich the request before executing the flows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updateTarget(target: Target): Stitch[Target] = Stitch.value(target)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check if the target is eligible for the flow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targetEligibility: Predicate[Target]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define the candidate sources that should be used for the given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candidateSources(target: Target): Seq[CandidateSource[Target, Candidate]]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filter invalid candidates before the ranking phase.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preRankerCandidateFilter: Predicate[(Target, Candidate)]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rank the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selectRanker(target: Target): Ranker[Target, 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after ranking (e.g. dedupping, grouping and etc)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postRankerTransform: Transform[Target, 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filter invalid candidates before returning the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Some heavy filters e.g. SGS filter could be applied in this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validateCandidates: Predicate[(Target, Candidate)]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 the candidates into results and 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transformResults: Transform[Target, 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configuration for recommendation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resultsConfig(target: Target): RecommendationResultsConfig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 the quality factor the recommendation pipeline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qualityFactorObserver: Option[QualityFactorObserver] = None</w:t>
      </w:r>
    </w:p>
    <w:p>
      <w:pPr>
        <w:jc w:val="both"/>
      </w:pPr>
      <w:r/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level monitoring for the whole flow</w:t>
      </w:r>
    </w:p>
    <w:p>
      <w:pPr>
        <w:jc w:val="both"/>
      </w:pPr>
      <w:r>
        <w:t xml:space="preserve">   * (make sure to add monitoring for each individual component by yourself)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additional candidates: count, stats, non_empty_count</w:t>
      </w:r>
    </w:p>
    <w:p>
      <w:pPr>
        <w:jc w:val="both"/>
      </w:pPr>
      <w:r>
        <w:t xml:space="preserve">   * target eligibility: latency, success, failures, request, count, valid_count, invalid_count, invalid_reasons</w:t>
      </w:r>
    </w:p>
    <w:p>
      <w:pPr>
        <w:jc w:val="both"/>
      </w:pPr>
      <w:r>
        <w:t xml:space="preserve">   * candidate generation: latency, success, failures, request, count, non_empty_count, results_stat</w:t>
      </w:r>
    </w:p>
    <w:p>
      <w:pPr>
        <w:jc w:val="both"/>
      </w:pPr>
      <w:r>
        <w:t xml:space="preserve">   * pre ranker filter: latency, success, failures, request, count, non_empty_count, results_stat</w:t>
      </w:r>
    </w:p>
    <w:p>
      <w:pPr>
        <w:jc w:val="both"/>
      </w:pPr>
      <w:r>
        <w:t xml:space="preserve">   * ranker: latency, success, failures, request, count, non_empty_count, results_stat</w:t>
      </w:r>
    </w:p>
    <w:p>
      <w:pPr>
        <w:jc w:val="both"/>
      </w:pPr>
      <w:r>
        <w:t xml:space="preserve">   * post ranker: latency, success, failures, request, count, non_empty_count, results_stat</w:t>
      </w:r>
    </w:p>
    <w:p>
      <w:pPr>
        <w:jc w:val="both"/>
      </w:pPr>
      <w:r>
        <w:t xml:space="preserve">   * filter and take: latency, success, failures, request, count, non_empty_count, results_stat, batch count</w:t>
      </w:r>
    </w:p>
    <w:p>
      <w:pPr>
        <w:jc w:val="both"/>
      </w:pPr>
      <w:r>
        <w:t xml:space="preserve">   * transform results: latency, success, failures, request, count, non_empty_count, results_stat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import RecommendationFlow._</w:t>
      </w:r>
    </w:p>
    <w:p>
      <w:pPr>
        <w:jc w:val="both"/>
      </w:pPr>
      <w:r>
        <w:t xml:space="preserve">  lazy val additionalCandidatesStats = statsReceiver.scope(AdditionalCandidatesStats)</w:t>
      </w:r>
    </w:p>
    <w:p>
      <w:pPr>
        <w:jc w:val="both"/>
      </w:pPr>
      <w:r>
        <w:t xml:space="preserve">  lazy val targetEligibilityStats = statsReceiver.scope(TargetEligibilityStats)</w:t>
      </w:r>
    </w:p>
    <w:p>
      <w:pPr>
        <w:jc w:val="both"/>
      </w:pPr>
      <w:r>
        <w:t xml:space="preserve">  lazy val candidateGenerationStats = statsReceiver.scope(CandidateGenerationStats)</w:t>
      </w:r>
    </w:p>
    <w:p>
      <w:pPr>
        <w:jc w:val="both"/>
      </w:pPr>
      <w:r>
        <w:t xml:space="preserve">  lazy val preRankerFilterStats = statsReceiver.scope(PreRankerFilterStats)</w:t>
      </w:r>
    </w:p>
    <w:p>
      <w:pPr>
        <w:jc w:val="both"/>
      </w:pPr>
      <w:r>
        <w:t xml:space="preserve">  lazy val rankerStats = statsReceiver.scope(RankerStats)</w:t>
      </w:r>
    </w:p>
    <w:p>
      <w:pPr>
        <w:jc w:val="both"/>
      </w:pPr>
      <w:r>
        <w:t xml:space="preserve">  lazy val postRankerTransformStats = statsReceiver.scope(PostRankerTransformStats)</w:t>
      </w:r>
    </w:p>
    <w:p>
      <w:pPr>
        <w:jc w:val="both"/>
      </w:pPr>
      <w:r>
        <w:t xml:space="preserve">  lazy val filterAndTakeStats = statsReceiver.scope(FilterAndTakeStats)</w:t>
      </w:r>
    </w:p>
    <w:p>
      <w:pPr>
        <w:jc w:val="both"/>
      </w:pPr>
      <w:r>
        <w:t xml:space="preserve">  lazy val transformResultsStats = statsReceiver.scope(TransformResultsStats)</w:t>
      </w:r>
    </w:p>
    <w:p>
      <w:pPr>
        <w:jc w:val="both"/>
      </w:pPr>
      <w:r/>
    </w:p>
    <w:p>
      <w:pPr>
        <w:jc w:val="both"/>
      </w:pPr>
      <w:r>
        <w:t xml:space="preserve">  lazy val overallStats = statsReceiver.scope(OverallStats)</w:t>
      </w:r>
    </w:p>
    <w:p>
      <w:pPr>
        <w:jc w:val="both"/>
      </w:pPr>
      <w:r/>
    </w:p>
    <w:p>
      <w:pPr>
        <w:jc w:val="both"/>
      </w:pPr>
      <w:r>
        <w:t xml:space="preserve">  import StatsUtil._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pipelineRequest: Target</w:t>
      </w:r>
    </w:p>
    <w:p>
      <w:pPr>
        <w:jc w:val="both"/>
      </w:pPr>
      <w:r>
        <w:t xml:space="preserve">  ): Stitch[RecommendationPipelineResult[Candidate, Seq[Candidate]]] = {</w:t>
      </w:r>
    </w:p>
    <w:p>
      <w:pPr>
        <w:jc w:val="both"/>
      </w:pPr>
      <w:r/>
    </w:p>
    <w:p>
      <w:pPr>
        <w:jc w:val="both"/>
      </w:pPr>
      <w:r>
        <w:t xml:space="preserve">    observeStitchQualityFactor(</w:t>
      </w:r>
    </w:p>
    <w:p>
      <w:pPr>
        <w:jc w:val="both"/>
      </w:pPr>
      <w:r>
        <w:t xml:space="preserve">      profileStitchSeqResults(</w:t>
      </w:r>
    </w:p>
    <w:p>
      <w:pPr>
        <w:jc w:val="both"/>
      </w:pPr>
      <w:r>
        <w:t xml:space="preserve">        updateTarget(pipelineRequest).flatMap { target =&gt;</w:t>
      </w:r>
    </w:p>
    <w:p>
      <w:pPr>
        <w:jc w:val="both"/>
      </w:pPr>
      <w:r>
        <w:t xml:space="preserve">          profilePredicateResult(targetEligibility(target), targetEligibilityStats).flatMap {</w:t>
      </w:r>
    </w:p>
    <w:p>
      <w:pPr>
        <w:jc w:val="both"/>
      </w:pPr>
      <w:r>
        <w:t xml:space="preserve">            case PredicateResult.Valid =&gt; processValidTarget(target, Seq.empty)</w:t>
      </w:r>
    </w:p>
    <w:p>
      <w:pPr>
        <w:jc w:val="both"/>
      </w:pPr>
      <w:r>
        <w:t xml:space="preserve">            case PredicateResult.Invalid(_) =&gt; Stitch.Nil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overallStats</w:t>
      </w:r>
    </w:p>
    <w:p>
      <w:pPr>
        <w:jc w:val="both"/>
      </w:pPr>
      <w:r>
        <w:t xml:space="preserve">      ).map { candidates =&gt;</w:t>
      </w:r>
    </w:p>
    <w:p>
      <w:pPr>
        <w:jc w:val="both"/>
      </w:pPr>
      <w:r>
        <w:t xml:space="preserve">        RecommendationPipelineResult.empty.withResult(candidates)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qualityFactorObserver,</w:t>
      </w:r>
    </w:p>
    <w:p>
      <w:pPr>
        <w:jc w:val="both"/>
      </w:pPr>
      <w:r>
        <w:t xml:space="preserve">      overallStats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processValidTarget(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additionalCandidates: Seq[Candidate]</w:t>
      </w:r>
    </w:p>
    <w:p>
      <w:pPr>
        <w:jc w:val="both"/>
      </w:pPr>
      <w:r>
        <w:t xml:space="preserve">  ): Stitch[Seq[Candidate]]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 basic recommendation flow looks like this: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1. fetch candidates from candidate sources</w:t>
      </w:r>
    </w:p>
    <w:p>
      <w:pPr>
        <w:jc w:val="both"/>
      </w:pPr>
      <w:r>
        <w:t xml:space="preserve">     * 2. blend candidates with existing candidates</w:t>
      </w:r>
    </w:p>
    <w:p>
      <w:pPr>
        <w:jc w:val="both"/>
      </w:pPr>
      <w:r>
        <w:t xml:space="preserve">     * 3. filter the candidates (light filters) before ranking</w:t>
      </w:r>
    </w:p>
    <w:p>
      <w:pPr>
        <w:jc w:val="both"/>
      </w:pPr>
      <w:r>
        <w:t xml:space="preserve">     * 4. ranking</w:t>
      </w:r>
    </w:p>
    <w:p>
      <w:pPr>
        <w:jc w:val="both"/>
      </w:pPr>
      <w:r>
        <w:t xml:space="preserve">     * 5. filter and truncate the candidates using postRankerCandidateFilter</w:t>
      </w:r>
    </w:p>
    <w:p>
      <w:pPr>
        <w:jc w:val="both"/>
      </w:pPr>
      <w:r>
        <w:t xml:space="preserve">     * 6. transform the candidates based on product requirement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candidateSourcesToFetch = candidateSources(target)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candidates &lt;- profileStitchSeqResults(</w:t>
      </w:r>
    </w:p>
    <w:p>
      <w:pPr>
        <w:jc w:val="both"/>
      </w:pPr>
      <w:r>
        <w:t xml:space="preserve">        Stitch.traverse(candidateSourcesToFetch)(_(target)).map(_.flatten),</w:t>
      </w:r>
    </w:p>
    <w:p>
      <w:pPr>
        <w:jc w:val="both"/>
      </w:pPr>
      <w:r>
        <w:t xml:space="preserve">        candidateGenerationStats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mergedCandidates =</w:t>
      </w:r>
    </w:p>
    <w:p>
      <w:pPr>
        <w:jc w:val="both"/>
      </w:pPr>
      <w:r>
        <w:t xml:space="preserve">        profileSeqResults(additionalCandidates, additionalCandidatesStats) ++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filteredCandidates &lt;- profileStitchSeqResults(</w:t>
      </w:r>
    </w:p>
    <w:p>
      <w:pPr>
        <w:jc w:val="both"/>
      </w:pPr>
      <w:r>
        <w:t xml:space="preserve">        Predicate.filter(target, mergedCandidates, preRankerCandidateFilter),</w:t>
      </w:r>
    </w:p>
    <w:p>
      <w:pPr>
        <w:jc w:val="both"/>
      </w:pPr>
      <w:r>
        <w:t xml:space="preserve">        preRankerFilterStats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rankedCandidates &lt;- profileStitchSeqResults(</w:t>
      </w:r>
    </w:p>
    <w:p>
      <w:pPr>
        <w:jc w:val="both"/>
      </w:pPr>
      <w:r>
        <w:t xml:space="preserve">        selectRanker(target).rank(target, filteredCandidates),</w:t>
      </w:r>
    </w:p>
    <w:p>
      <w:pPr>
        <w:jc w:val="both"/>
      </w:pPr>
      <w:r>
        <w:t xml:space="preserve">        rankerStats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transformed &lt;- profileStitchSeqResults(</w:t>
      </w:r>
    </w:p>
    <w:p>
      <w:pPr>
        <w:jc w:val="both"/>
      </w:pPr>
      <w:r>
        <w:t xml:space="preserve">        postRankerTransform.transform(target, rankedCandidates),</w:t>
      </w:r>
    </w:p>
    <w:p>
      <w:pPr>
        <w:jc w:val="both"/>
      </w:pPr>
      <w:r>
        <w:t xml:space="preserve">        postRankerTransformStats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truncated &lt;- profileStitchSeqResults(</w:t>
      </w:r>
    </w:p>
    <w:p>
      <w:pPr>
        <w:jc w:val="both"/>
      </w:pPr>
      <w:r>
        <w:t xml:space="preserve">        take(target, transformed, resultsConfig(target)),</w:t>
      </w:r>
    </w:p>
    <w:p>
      <w:pPr>
        <w:jc w:val="both"/>
      </w:pPr>
      <w:r>
        <w:t xml:space="preserve">        filterAndTakeStats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results &lt;- profileStitchSeqResults(</w:t>
      </w:r>
    </w:p>
    <w:p>
      <w:pPr>
        <w:jc w:val="both"/>
      </w:pPr>
      <w:r>
        <w:t xml:space="preserve">        transformResults.transform(target, truncated),</w:t>
      </w:r>
    </w:p>
    <w:p>
      <w:pPr>
        <w:jc w:val="both"/>
      </w:pPr>
      <w:r>
        <w:t xml:space="preserve">        transformResultsStats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_ &lt;- applySideEffects(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candidateSourcesToFetch,</w:t>
      </w:r>
    </w:p>
    <w:p>
      <w:pPr>
        <w:jc w:val="both"/>
      </w:pPr>
      <w:r>
        <w:t xml:space="preserve">        candidates,</w:t>
      </w:r>
    </w:p>
    <w:p>
      <w:pPr>
        <w:jc w:val="both"/>
      </w:pPr>
      <w:r>
        <w:t xml:space="preserve">        mergedCandidates,</w:t>
      </w:r>
    </w:p>
    <w:p>
      <w:pPr>
        <w:jc w:val="both"/>
      </w:pPr>
      <w:r>
        <w:t xml:space="preserve">        filteredCandidates,</w:t>
      </w:r>
    </w:p>
    <w:p>
      <w:pPr>
        <w:jc w:val="both"/>
      </w:pPr>
      <w:r>
        <w:t xml:space="preserve">        rankedCandidates,</w:t>
      </w:r>
    </w:p>
    <w:p>
      <w:pPr>
        <w:jc w:val="both"/>
      </w:pPr>
      <w:r>
        <w:t xml:space="preserve">        transformed,</w:t>
      </w:r>
    </w:p>
    <w:p>
      <w:pPr>
        <w:jc w:val="both"/>
      </w:pPr>
      <w:r>
        <w:t xml:space="preserve">        truncated,</w:t>
      </w:r>
    </w:p>
    <w:p>
      <w:pPr>
        <w:jc w:val="both"/>
      </w:pPr>
      <w:r>
        <w:t xml:space="preserve">        results)</w:t>
      </w:r>
    </w:p>
    <w:p>
      <w:pPr>
        <w:jc w:val="both"/>
      </w:pPr>
      <w:r>
        <w:t xml:space="preserve">    } yield results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take(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Seq[Candidate],</w:t>
      </w:r>
    </w:p>
    <w:p>
      <w:pPr>
        <w:jc w:val="both"/>
      </w:pPr>
      <w:r>
        <w:t xml:space="preserve">    config: RecommendationResultsConfig</w:t>
      </w:r>
    </w:p>
    <w:p>
      <w:pPr>
        <w:jc w:val="both"/>
      </w:pPr>
      <w:r>
        <w:t xml:space="preserve">  ): Stitch[Seq[Candidate]]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.batchFilterTake(</w:t>
      </w:r>
    </w:p>
    <w:p>
      <w:pPr>
        <w:jc w:val="both"/>
      </w:pPr>
      <w:r>
        <w:t xml:space="preserve">        candidates.map(c =&gt; (target, c)),</w:t>
      </w:r>
    </w:p>
    <w:p>
      <w:pPr>
        <w:jc w:val="both"/>
      </w:pPr>
      <w:r>
        <w:t xml:space="preserve">        validateCandidates,</w:t>
      </w:r>
    </w:p>
    <w:p>
      <w:pPr>
        <w:jc w:val="both"/>
      </w:pPr>
      <w:r>
        <w:t xml:space="preserve">        config.batchForCandidatesCheck,</w:t>
      </w:r>
    </w:p>
    <w:p>
      <w:pPr>
        <w:jc w:val="both"/>
      </w:pPr>
      <w:r>
        <w:t xml:space="preserve">        config.desiredCandidateCount,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).map(_.map(_._2))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RecommendationFlow {</w:t>
      </w:r>
    </w:p>
    <w:p>
      <w:pPr>
        <w:jc w:val="both"/>
      </w:pPr>
      <w:r/>
    </w:p>
    <w:p>
      <w:pPr>
        <w:jc w:val="both"/>
      </w:pPr>
      <w:r>
        <w:t xml:space="preserve">  val AdditionalCandidatesStats = "additional_candidates"</w:t>
      </w:r>
    </w:p>
    <w:p>
      <w:pPr>
        <w:jc w:val="both"/>
      </w:pPr>
      <w:r>
        <w:t xml:space="preserve">  val TargetEligibilityStats = "target_eligibility"</w:t>
      </w:r>
    </w:p>
    <w:p>
      <w:pPr>
        <w:jc w:val="both"/>
      </w:pPr>
      <w:r>
        <w:t xml:space="preserve">  val CandidateGenerationStats = "candidate_generation"</w:t>
      </w:r>
    </w:p>
    <w:p>
      <w:pPr>
        <w:jc w:val="both"/>
      </w:pPr>
      <w:r>
        <w:t xml:space="preserve">  val PreRankerFilterStats = "pre_ranker_filter"</w:t>
      </w:r>
    </w:p>
    <w:p>
      <w:pPr>
        <w:jc w:val="both"/>
      </w:pPr>
      <w:r>
        <w:t xml:space="preserve">  val RankerStats = "ranker"</w:t>
      </w:r>
    </w:p>
    <w:p>
      <w:pPr>
        <w:jc w:val="both"/>
      </w:pPr>
      <w:r>
        <w:t xml:space="preserve">  val PostRankerTransformStats = "post_ranker_transform"</w:t>
      </w:r>
    </w:p>
    <w:p>
      <w:pPr>
        <w:jc w:val="both"/>
      </w:pPr>
      <w:r>
        <w:t xml:space="preserve">  val FilterAndTakeStats = "filter_and_take"</w:t>
      </w:r>
    </w:p>
    <w:p>
      <w:pPr>
        <w:jc w:val="both"/>
      </w:pPr>
      <w:r>
        <w:t xml:space="preserve">  val TransformResultsStats = "transform_results"</w:t>
      </w:r>
    </w:p>
    <w:p>
      <w:pPr>
        <w:jc w:val="both"/>
      </w:pPr>
      <w:r>
        <w:t xml:space="preserve">  val OverallStats = "overall"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