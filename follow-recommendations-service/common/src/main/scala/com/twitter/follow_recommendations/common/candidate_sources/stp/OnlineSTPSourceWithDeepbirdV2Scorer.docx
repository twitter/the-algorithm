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com.twitter.follow_recommendations.common.models.AccountProof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com.twitter.follow_recommendations.common.models.FollowProof</w:t>
      </w:r>
    </w:p>
    <w:p>
      <w:pPr>
        <w:jc w:val="both"/>
      </w:pPr>
      <w:r>
        <w:t>import com.twitter.follow_recommendations.common.models.HasRecentFollowedUserIds</w:t>
      </w:r>
    </w:p>
    <w:p>
      <w:pPr>
        <w:jc w:val="both"/>
      </w:pPr>
      <w:r>
        <w:t>import com.twitter.follow_recommendations.common.models.Reason</w:t>
      </w:r>
    </w:p>
    <w:p>
      <w:pPr>
        <w:jc w:val="both"/>
      </w:pPr>
      <w:r>
        <w:t>import com.twitter.onboarding.relevance.features.strongtie.{</w:t>
      </w:r>
    </w:p>
    <w:p>
      <w:pPr>
        <w:jc w:val="both"/>
      </w:pPr>
      <w:r>
        <w:t xml:space="preserve">  StrongTieFeatures =&gt; StrongTieFeaturesWrapper</w:t>
      </w:r>
    </w:p>
    <w:p>
      <w:pPr>
        <w:jc w:val="both"/>
      </w:pPr>
      <w:r>
        <w:t>}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com.twitter.wtf.scalding.jobs.strong_tie_prediction.STPRecord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OnlineSTPSourceWithDeepbirdV2Scorer @Inject() (</w:t>
      </w:r>
    </w:p>
    <w:p>
      <w:pPr>
        <w:jc w:val="both"/>
      </w:pPr>
      <w:r>
        <w:t xml:space="preserve">  dbv2StpScorer: Dbv2StpScorer,</w:t>
      </w:r>
    </w:p>
    <w:p>
      <w:pPr>
        <w:jc w:val="both"/>
      </w:pPr>
      <w:r>
        <w:t xml:space="preserve">  stpGraphBuilder: STPGraphBuilder,</w:t>
      </w:r>
    </w:p>
    <w:p>
      <w:pPr>
        <w:jc w:val="both"/>
      </w:pPr>
      <w:r>
        <w:t xml:space="preserve">  baseStatReceiver: StatsReceiver)</w:t>
      </w:r>
    </w:p>
    <w:p>
      <w:pPr>
        <w:jc w:val="both"/>
      </w:pPr>
      <w:r>
        <w:t xml:space="preserve">    extends BaseOnlineSTPSource(stpGraphBuilder, baseStatReceiver) {</w:t>
      </w:r>
    </w:p>
    <w:p>
      <w:pPr>
        <w:jc w:val="both"/>
      </w:pPr>
      <w:r/>
    </w:p>
    <w:p>
      <w:pPr>
        <w:jc w:val="both"/>
      </w:pPr>
      <w:r>
        <w:t xml:space="preserve">  private val dbv2ScorerUsedCounter = statsReceiver.counter("dbv2_scorer_used")</w:t>
      </w:r>
    </w:p>
    <w:p>
      <w:pPr>
        <w:jc w:val="both"/>
      </w:pPr>
      <w:r>
        <w:t xml:space="preserve">  private val dbv2ScorerFailureCounter = statsReceiver.counter("dbv2_scorer_failure")</w:t>
      </w:r>
    </w:p>
    <w:p>
      <w:pPr>
        <w:jc w:val="both"/>
      </w:pPr>
      <w:r>
        <w:t xml:space="preserve">  private val dbv2ScorerSuccessCounter = statsReceiver.counter("dbv2_scorer_success")</w:t>
      </w:r>
    </w:p>
    <w:p>
      <w:pPr>
        <w:jc w:val="both"/>
      </w:pPr>
      <w:r/>
    </w:p>
    <w:p>
      <w:pPr>
        <w:jc w:val="both"/>
      </w:pPr>
      <w:r>
        <w:t xml:space="preserve">  override def getCandidates(</w:t>
      </w:r>
    </w:p>
    <w:p>
      <w:pPr>
        <w:jc w:val="both"/>
      </w:pPr>
      <w:r>
        <w:t xml:space="preserve">    records: Seq[STPRecord],</w:t>
      </w:r>
    </w:p>
    <w:p>
      <w:pPr>
        <w:jc w:val="both"/>
      </w:pPr>
      <w:r>
        <w:t xml:space="preserve">    request: HasClientContext with HasParams with HasRecentFollowedUserIds,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val possibleCandidates: Seq[Stitch[Option[CandidateUser]]] = records.map { trainingRecord =&gt;</w:t>
      </w:r>
    </w:p>
    <w:p>
      <w:pPr>
        <w:jc w:val="both"/>
      </w:pPr>
      <w:r>
        <w:t xml:space="preserve">      dbv2ScorerUsedCounter.incr()</w:t>
      </w:r>
    </w:p>
    <w:p>
      <w:pPr>
        <w:jc w:val="both"/>
      </w:pPr>
      <w:r>
        <w:t xml:space="preserve">      val score = dbv2StpScorer.getScoredResponse(trainingRecord)</w:t>
      </w:r>
    </w:p>
    <w:p>
      <w:pPr>
        <w:jc w:val="both"/>
      </w:pPr>
      <w:r>
        <w:t xml:space="preserve">      score.map {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dbv2ScorerFailureCounter.incr()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case Some(scoreVal) =&gt;</w:t>
      </w:r>
    </w:p>
    <w:p>
      <w:pPr>
        <w:jc w:val="both"/>
      </w:pPr>
      <w:r>
        <w:t xml:space="preserve">          dbv2ScorerSuccessCounter.incr()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CandidateUser(</w:t>
      </w:r>
    </w:p>
    <w:p>
      <w:pPr>
        <w:jc w:val="both"/>
      </w:pPr>
      <w:r>
        <w:t xml:space="preserve">              id = trainingRecord.destinationId,</w:t>
      </w:r>
    </w:p>
    <w:p>
      <w:pPr>
        <w:jc w:val="both"/>
      </w:pPr>
      <w:r>
        <w:t xml:space="preserve">              score = Some(OnlineSTPSourceWithDeepbirdV2Scorer.logitSubtraction(scoreVal)),</w:t>
      </w:r>
    </w:p>
    <w:p>
      <w:pPr>
        <w:jc w:val="both"/>
      </w:pPr>
      <w:r>
        <w:t xml:space="preserve">              reason = Some(</w:t>
      </w:r>
    </w:p>
    <w:p>
      <w:pPr>
        <w:jc w:val="both"/>
      </w:pPr>
      <w:r>
        <w:t xml:space="preserve">                Reason(Some(</w:t>
      </w:r>
    </w:p>
    <w:p>
      <w:pPr>
        <w:jc w:val="both"/>
      </w:pPr>
      <w:r>
        <w:t xml:space="preserve">                  AccountProof(followProof =</w:t>
      </w:r>
    </w:p>
    <w:p>
      <w:pPr>
        <w:jc w:val="both"/>
      </w:pPr>
      <w:r>
        <w:t xml:space="preserve">                    Some(FollowProof(trainingRecord.socialProof, trainingRecord.socialProof.size)))</w:t>
      </w:r>
    </w:p>
    <w:p>
      <w:pPr>
        <w:jc w:val="both"/>
      </w:pPr>
      <w:r>
        <w:t xml:space="preserve">                )))</w:t>
      </w:r>
    </w:p>
    <w:p>
      <w:pPr>
        <w:jc w:val="both"/>
      </w:pPr>
      <w:r>
        <w:t xml:space="preserve">            ).withCandidateSourceAndFeatures(</w:t>
      </w:r>
    </w:p>
    <w:p>
      <w:pPr>
        <w:jc w:val="both"/>
      </w:pPr>
      <w:r>
        <w:t xml:space="preserve">              identifier,</w:t>
      </w:r>
    </w:p>
    <w:p>
      <w:pPr>
        <w:jc w:val="both"/>
      </w:pPr>
      <w:r>
        <w:t xml:space="preserve">              Seq(StrongTieFeaturesWrapper(trainingRecord.features)))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Stitch.collect(possibleCandidates).map { _.flatten.sortBy(-_.score.getOrElse(0.0))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OnlineSTPSourceWithDeepbirdV2Scorer {</w:t>
      </w:r>
    </w:p>
    <w:p>
      <w:pPr>
        <w:jc w:val="both"/>
      </w:pPr>
      <w:r>
        <w:t xml:space="preserve">  // The following two variables are the means for the distribution of scores coming from the legacy</w:t>
      </w:r>
    </w:p>
    <w:p>
      <w:pPr>
        <w:jc w:val="both"/>
      </w:pPr>
      <w:r>
        <w:t xml:space="preserve">  // and DBv2 OnlineSTP models. We need this to calibrate the DBv2 scores and align the two means.</w:t>
      </w:r>
    </w:p>
    <w:p>
      <w:pPr>
        <w:jc w:val="both"/>
      </w:pPr>
      <w:r>
        <w:t xml:space="preserve">  // BQ Link: https://console.cloud.google.com/bigquery?sq=213005704923:e06ac27e4db74385a77a4b538c531f82</w:t>
      </w:r>
    </w:p>
    <w:p>
      <w:pPr>
        <w:jc w:val="both"/>
      </w:pPr>
      <w:r>
        <w:t xml:space="preserve">  private val legacyMeanScore = 0.0478208871192468</w:t>
      </w:r>
    </w:p>
    <w:p>
      <w:pPr>
        <w:jc w:val="both"/>
      </w:pPr>
      <w:r>
        <w:t xml:space="preserve">  private val dbv2MeanScore = 0.238666097210261</w:t>
      </w:r>
    </w:p>
    <w:p>
      <w:pPr>
        <w:jc w:val="both"/>
      </w:pPr>
      <w:r/>
    </w:p>
    <w:p>
      <w:pPr>
        <w:jc w:val="both"/>
      </w:pPr>
      <w:r>
        <w:t xml:space="preserve">  // In below are the necessary functions to calibrate the scores such that the means are aligned.</w:t>
      </w:r>
    </w:p>
    <w:p>
      <w:pPr>
        <w:jc w:val="both"/>
      </w:pPr>
      <w:r>
        <w:t xml:space="preserve">  private val EPS: Double = 1e-8</w:t>
      </w:r>
    </w:p>
    <w:p>
      <w:pPr>
        <w:jc w:val="both"/>
      </w:pPr>
      <w:r>
        <w:t xml:space="preserve">  private val e: Double = math.exp(1)</w:t>
      </w:r>
    </w:p>
    <w:p>
      <w:pPr>
        <w:jc w:val="both"/>
      </w:pPr>
      <w:r>
        <w:t xml:space="preserve">  private def sigmoid(x: Double): Double = math.pow(e, x) / (math.pow(e, x) + 1)</w:t>
      </w:r>
    </w:p>
    <w:p>
      <w:pPr>
        <w:jc w:val="both"/>
      </w:pPr>
      <w:r>
        <w:t xml:space="preserve">  // We add an EPS to the denominator to avoid division by 0.</w:t>
      </w:r>
    </w:p>
    <w:p>
      <w:pPr>
        <w:jc w:val="both"/>
      </w:pPr>
      <w:r>
        <w:t xml:space="preserve">  private def logit(x: Double): Double = math.log(x / (1 - x + EPS))</w:t>
      </w:r>
    </w:p>
    <w:p>
      <w:pPr>
        <w:jc w:val="both"/>
      </w:pPr>
      <w:r>
        <w:t xml:space="preserve">  def logitSubtraction(x: Double): Double = sigmoid(</w:t>
      </w:r>
    </w:p>
    <w:p>
      <w:pPr>
        <w:jc w:val="both"/>
      </w:pPr>
      <w:r>
        <w:t xml:space="preserve">    logit(x) - (logit(dbv2MeanScore) - logit(legacyMeanScore)))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