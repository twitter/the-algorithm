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com.twitter.follow_recommendations.common.candidate_sources.ppmi_locale_follow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com.twitter.follow_recommendations.common.candidate_sources.ppmi_locale_follow.PPMILocaleFollowSourceParams.CandidateSourceEnabled</w:t>
      </w:r>
    </w:p>
    <w:p>
      <w:pPr>
        <w:jc w:val="both"/>
      </w:pPr>
      <w:r>
        <w:t>import com.twitter.follow_recommendations.common.candidate_sources.ppmi_locale_follow.PPMILocaleFollowSourceParams.LocaleToExcludeFromRecommendation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com.twitter.strato.generated.client.onboarding.UserPreferredLanguagesOnUserClientColumn</w:t>
      </w:r>
    </w:p>
    <w:p>
      <w:pPr>
        <w:jc w:val="both"/>
      </w:pPr>
      <w:r>
        <w:t>import com.twitter.strato.generated.client.onboarding.userrecs.LocaleFollowPpmiClientColumn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Fetches candidates based on the Positive Pointwise Mutual Information (PPMI) statistic</w:t>
      </w:r>
    </w:p>
    <w:p>
      <w:pPr>
        <w:jc w:val="both"/>
      </w:pPr>
      <w:r>
        <w:t xml:space="preserve"> * for a set of locales</w:t>
      </w:r>
    </w:p>
    <w:p>
      <w:pPr>
        <w:jc w:val="both"/>
      </w:pPr>
      <w:r>
        <w:t xml:space="preserve"> * */</w:t>
      </w:r>
    </w:p>
    <w:p>
      <w:pPr>
        <w:jc w:val="both"/>
      </w:pPr>
      <w:r>
        <w:t>@Singleton</w:t>
      </w:r>
    </w:p>
    <w:p>
      <w:pPr>
        <w:jc w:val="both"/>
      </w:pPr>
      <w:r>
        <w:t>class PPMILocaleFollowSource @Inject() (</w:t>
      </w:r>
    </w:p>
    <w:p>
      <w:pPr>
        <w:jc w:val="both"/>
      </w:pPr>
      <w:r>
        <w:t xml:space="preserve">  userPreferredLanguagesOnUserClientColumn: UserPreferredLanguagesOnUserClientColumn,</w:t>
      </w:r>
    </w:p>
    <w:p>
      <w:pPr>
        <w:jc w:val="both"/>
      </w:pPr>
      <w:r>
        <w:t xml:space="preserve">  localeFollowPpmiClientColumn: LocaleFollowPpmiClientColumn,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CandidateSource[HasClientContext with HasParams, CandidateUser] {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 PPMILocaleFollowSource.Identifier</w:t>
      </w:r>
    </w:p>
    <w:p>
      <w:pPr>
        <w:jc w:val="both"/>
      </w:pPr>
      <w:r>
        <w:t xml:space="preserve">  private val stats = statsReceiver.scope("PPMILocaleFollowSource")</w:t>
      </w:r>
    </w:p>
    <w:p>
      <w:pPr>
        <w:jc w:val="both"/>
      </w:pPr>
      <w:r/>
    </w:p>
    <w:p>
      <w:pPr>
        <w:jc w:val="both"/>
      </w:pPr>
      <w:r>
        <w:t xml:space="preserve">  override def apply(target: HasClientContext with HasParams): Stitch[Seq[CandidateUser]] = {</w:t>
      </w:r>
    </w:p>
    <w:p>
      <w:pPr>
        <w:jc w:val="both"/>
      </w:pPr>
      <w:r>
        <w:t xml:space="preserve">    (for {</w:t>
      </w:r>
    </w:p>
    <w:p>
      <w:pPr>
        <w:jc w:val="both"/>
      </w:pPr>
      <w:r>
        <w:t xml:space="preserve">      countryCode &lt;- target.getCountryCode</w:t>
      </w:r>
    </w:p>
    <w:p>
      <w:pPr>
        <w:jc w:val="both"/>
      </w:pPr>
      <w:r>
        <w:t xml:space="preserve">      userId &lt;- target.getOptionalUserId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getPreferredLocales(userId, countryCode.toLowerCase())</w:t>
      </w:r>
    </w:p>
    <w:p>
      <w:pPr>
        <w:jc w:val="both"/>
      </w:pPr>
      <w:r>
        <w:t xml:space="preserve">        .flatMap { locale =&gt;</w:t>
      </w:r>
    </w:p>
    <w:p>
      <w:pPr>
        <w:jc w:val="both"/>
      </w:pPr>
      <w:r>
        <w:t xml:space="preserve">          stats.addGauge("allLocale") {</w:t>
      </w:r>
    </w:p>
    <w:p>
      <w:pPr>
        <w:jc w:val="both"/>
      </w:pPr>
      <w:r>
        <w:t xml:space="preserve">            locale.length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val filteredLocale =</w:t>
      </w:r>
    </w:p>
    <w:p>
      <w:pPr>
        <w:jc w:val="both"/>
      </w:pPr>
      <w:r>
        <w:t xml:space="preserve">            locale.filter(!target.params(LocaleToExcludeFromRecommendation).contains(_))</w:t>
      </w:r>
    </w:p>
    <w:p>
      <w:pPr>
        <w:jc w:val="both"/>
      </w:pPr>
      <w:r>
        <w:t xml:space="preserve">          stats.addGauge("postFilterLocale") {</w:t>
      </w:r>
    </w:p>
    <w:p>
      <w:pPr>
        <w:jc w:val="both"/>
      </w:pPr>
      <w:r>
        <w:t xml:space="preserve">            filteredLocale.length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if (target.params(CandidateSourceEnabled)) {</w:t>
      </w:r>
    </w:p>
    <w:p>
      <w:pPr>
        <w:jc w:val="both"/>
      </w:pPr>
      <w:r>
        <w:t xml:space="preserve">            getPPMILocaleFollowCandidates(filteredLocale)</w:t>
      </w:r>
    </w:p>
    <w:p>
      <w:pPr>
        <w:jc w:val="both"/>
      </w:pPr>
      <w:r>
        <w:t xml:space="preserve">          } else Stitch(Seq.empty)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.map(_.sortBy(_.score)(Ordering[Option[Double]].reverse)</w:t>
      </w:r>
    </w:p>
    <w:p>
      <w:pPr>
        <w:jc w:val="both"/>
      </w:pPr>
      <w:r>
        <w:t xml:space="preserve">          .take(PPMILocaleFollowSource.DefaultMaxCandidatesToReturn))</w:t>
      </w:r>
    </w:p>
    <w:p>
      <w:pPr>
        <w:jc w:val="both"/>
      </w:pPr>
      <w:r>
        <w:t xml:space="preserve">    }).getOrElse(Stitch.Nil)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getPPMILocaleFollowCandidates(</w:t>
      </w:r>
    </w:p>
    <w:p>
      <w:pPr>
        <w:jc w:val="both"/>
      </w:pPr>
      <w:r>
        <w:t xml:space="preserve">    locales: Seq[String]</w:t>
      </w:r>
    </w:p>
    <w:p>
      <w:pPr>
        <w:jc w:val="both"/>
      </w:pPr>
      <w:r>
        <w:t xml:space="preserve">  ): Stitch[Seq[CandidateUser]] = {</w:t>
      </w:r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.traverse(locales) { locale =&gt;</w:t>
      </w:r>
    </w:p>
    <w:p>
      <w:pPr>
        <w:jc w:val="both"/>
      </w:pPr>
      <w:r>
        <w:t xml:space="preserve">        // Get PPMI candidates for each locale</w:t>
      </w:r>
    </w:p>
    <w:p>
      <w:pPr>
        <w:jc w:val="both"/>
      </w:pPr>
      <w:r>
        <w:t xml:space="preserve">        localeFollowPpmiClientColumn.fetcher</w:t>
      </w:r>
    </w:p>
    <w:p>
      <w:pPr>
        <w:jc w:val="both"/>
      </w:pPr>
      <w:r>
        <w:t xml:space="preserve">          .fetch(locale)</w:t>
      </w:r>
    </w:p>
    <w:p>
      <w:pPr>
        <w:jc w:val="both"/>
      </w:pPr>
      <w:r>
        <w:t xml:space="preserve">          .map(_.v</w:t>
      </w:r>
    </w:p>
    <w:p>
      <w:pPr>
        <w:jc w:val="both"/>
      </w:pPr>
      <w:r>
        <w:t xml:space="preserve">            .map(_.candidates).getOrElse(Nil).map { candidate =&gt;</w:t>
      </w:r>
    </w:p>
    <w:p>
      <w:pPr>
        <w:jc w:val="both"/>
      </w:pPr>
      <w:r>
        <w:t xml:space="preserve">              CandidateUser(id = candidate.userId, score = Some(candidate.score))</w:t>
      </w:r>
    </w:p>
    <w:p>
      <w:pPr>
        <w:jc w:val="both"/>
      </w:pPr>
      <w:r>
        <w:t xml:space="preserve">            }.map(_.withCandidateSource(identifier)))</w:t>
      </w:r>
    </w:p>
    <w:p>
      <w:pPr>
        <w:jc w:val="both"/>
      </w:pPr>
      <w:r>
        <w:t xml:space="preserve">      }.map(_.flatten)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getPreferredLocales(userId: Long, countryCode: String): Stitch[Seq[String]] = {</w:t>
      </w:r>
    </w:p>
    <w:p>
      <w:pPr>
        <w:jc w:val="both"/>
      </w:pPr>
      <w:r>
        <w:t xml:space="preserve">    userPreferredLanguagesOnUserClientColumn.fetcher</w:t>
      </w:r>
    </w:p>
    <w:p>
      <w:pPr>
        <w:jc w:val="both"/>
      </w:pPr>
      <w:r>
        <w:t xml:space="preserve">      .fetch(userId)</w:t>
      </w:r>
    </w:p>
    <w:p>
      <w:pPr>
        <w:jc w:val="both"/>
      </w:pPr>
      <w:r>
        <w:t xml:space="preserve">      .map(_.v.map(_.languages).getOrElse(Nil).map { lang =&gt;</w:t>
      </w:r>
    </w:p>
    <w:p>
      <w:pPr>
        <w:jc w:val="both"/>
      </w:pPr>
      <w:r>
        <w:t xml:space="preserve">        s"$countryCode-$lang".toLowerCase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PPMILocaleFollowSource {</w:t>
      </w:r>
    </w:p>
    <w:p>
      <w:pPr>
        <w:jc w:val="both"/>
      </w:pPr>
      <w:r>
        <w:t xml:space="preserve">  val Identifier = CandidateSourceIdentifier(Algorithm.PPMILocaleFollow.toString)</w:t>
      </w:r>
    </w:p>
    <w:p>
      <w:pPr>
        <w:jc w:val="both"/>
      </w:pPr>
      <w:r>
        <w:t xml:space="preserve">  val DefaultMaxCandidatesToReturn = 100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