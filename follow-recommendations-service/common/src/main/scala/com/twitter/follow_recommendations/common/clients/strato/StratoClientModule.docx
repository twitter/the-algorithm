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com.twitter.follow_recommendations.common.clients.strato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com.twitter.core_workflows.user_model.thriftscala.CondensedUserState</w:t>
      </w:r>
    </w:p>
    <w:p>
      <w:pPr>
        <w:jc w:val="both"/>
      </w:pPr>
      <w:r>
        <w:t>import com.twitter.search.account_search.extended_network.thriftscala.ExtendedNetworkUserKey</w:t>
      </w:r>
    </w:p>
    <w:p>
      <w:pPr>
        <w:jc w:val="both"/>
      </w:pPr>
      <w:r>
        <w:t>import com.twitter.search.account_search.extended_network.thriftscala.ExtendedNetworkUserVal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com.twitter.finagle.thrift.Protocols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com.twitter.follow_recommendations.common.constants.ServiceConstants._</w:t>
      </w:r>
    </w:p>
    <w:p>
      <w:pPr>
        <w:jc w:val="both"/>
      </w:pPr>
      <w:r>
        <w:t>import com.twitter.frigate.data_pipeline.candidate_generation.thriftscala.LatestEvents</w:t>
      </w:r>
    </w:p>
    <w:p>
      <w:pPr>
        <w:jc w:val="both"/>
      </w:pPr>
      <w:r>
        <w:t>import com.twitter.hermit.candidate.thriftscala.{Candidates =&gt; HermitCandidates}</w:t>
      </w:r>
    </w:p>
    <w:p>
      <w:pPr>
        <w:jc w:val="both"/>
      </w:pPr>
      <w:r>
        <w:t>import com.twitter.hermit.pop_geo.thriftscala.PopUsersInPlace</w:t>
      </w:r>
    </w:p>
    <w:p>
      <w:pPr>
        <w:jc w:val="both"/>
      </w:pPr>
      <w:r>
        <w:t>import com.twitter.onboarding.relevance.relatable_accounts.thriftscala.RelatableAccounts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com.twitter.onboarding.relevance.candidates.thriftscala.InterestBasedUserRecommendations</w:t>
      </w:r>
    </w:p>
    <w:p>
      <w:pPr>
        <w:jc w:val="both"/>
      </w:pPr>
      <w:r>
        <w:t>import com.twitter.onboarding.relevance.candidates.thriftscala.UTTInterest</w:t>
      </w:r>
    </w:p>
    <w:p>
      <w:pPr>
        <w:jc w:val="both"/>
      </w:pPr>
      <w:r>
        <w:t>import com.twitter.onboarding.relevance.store.thriftscala.WhoToFollowDismissEventDetails</w:t>
      </w:r>
    </w:p>
    <w:p>
      <w:pPr>
        <w:jc w:val="both"/>
      </w:pPr>
      <w:r>
        <w:t>import com.twitter.recos.user_user_graph.thriftscala.RecommendUserRequest</w:t>
      </w:r>
    </w:p>
    <w:p>
      <w:pPr>
        <w:jc w:val="both"/>
      </w:pPr>
      <w:r>
        <w:t>import com.twitter.recos.user_user_graph.thriftscala.RecommendUserResponse</w:t>
      </w:r>
    </w:p>
    <w:p>
      <w:pPr>
        <w:jc w:val="both"/>
      </w:pPr>
      <w:r>
        <w:t>import com.twitter.service.metastore.gen.thriftscala.UserRecommendabilityFeatures</w:t>
      </w:r>
    </w:p>
    <w:p>
      <w:pPr>
        <w:jc w:val="both"/>
      </w:pPr>
      <w:r>
        <w:t>import com.twitter.strato.catalog.Scan.Slice</w:t>
      </w:r>
    </w:p>
    <w:p>
      <w:pPr>
        <w:jc w:val="both"/>
      </w:pPr>
      <w:r>
        <w:t>import com.twitter.strato.client.Strato.{Client =&gt; StratoClient}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com.twitter.strato.client.Scanner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>
        <w:t>import com.twitter.wtf.ml.thriftscala.CandidateFeatures</w:t>
      </w:r>
    </w:p>
    <w:p>
      <w:pPr>
        <w:jc w:val="both"/>
      </w:pPr>
      <w:r>
        <w:t>import com.twitter.wtf.real_time_interaction_graph.thriftscala.Interaction</w:t>
      </w:r>
    </w:p>
    <w:p>
      <w:pPr>
        <w:jc w:val="both"/>
      </w:pPr>
      <w:r>
        <w:t>import com.twitter.wtf.triangular_loop.thriftscala.{Candidates =&gt; TriangularLoopCandidates}</w:t>
      </w:r>
    </w:p>
    <w:p>
      <w:pPr>
        <w:jc w:val="both"/>
      </w:pPr>
      <w:r>
        <w:t>import com.twitter.strato.opcontext.Attribution._</w:t>
      </w:r>
    </w:p>
    <w:p>
      <w:pPr>
        <w:jc w:val="both"/>
      </w:pPr>
      <w:r/>
    </w:p>
    <w:p>
      <w:pPr>
        <w:jc w:val="both"/>
      </w:pPr>
      <w:r>
        <w:t>object StratoClientModule extends TwitterModule {</w:t>
      </w:r>
    </w:p>
    <w:p>
      <w:pPr>
        <w:jc w:val="both"/>
      </w:pPr>
      <w:r/>
    </w:p>
    <w:p>
      <w:pPr>
        <w:jc w:val="both"/>
      </w:pPr>
      <w:r>
        <w:t xml:space="preserve">  // column paths</w:t>
      </w:r>
    </w:p>
    <w:p>
      <w:pPr>
        <w:jc w:val="both"/>
      </w:pPr>
      <w:r>
        <w:t xml:space="preserve">  val CosineFollowPath = "recommendations/similarity/similarUsersByFollowGraph.User"</w:t>
      </w:r>
    </w:p>
    <w:p>
      <w:pPr>
        <w:jc w:val="both"/>
      </w:pPr>
      <w:r>
        <w:t xml:space="preserve">  val CosineListPath = "recommendations/similarity/similarUsersByListGraph.User"</w:t>
      </w:r>
    </w:p>
    <w:p>
      <w:pPr>
        <w:jc w:val="both"/>
      </w:pPr>
      <w:r>
        <w:t xml:space="preserve">  val CuratedCandidatesPath = "onboarding/curatedAccounts"</w:t>
      </w:r>
    </w:p>
    <w:p>
      <w:pPr>
        <w:jc w:val="both"/>
      </w:pPr>
      <w:r>
        <w:t xml:space="preserve">  val CuratedFilteredAccountsPath = "onboarding/filteredAccountsFromRecommendations"</w:t>
      </w:r>
    </w:p>
    <w:p>
      <w:pPr>
        <w:jc w:val="both"/>
      </w:pPr>
      <w:r>
        <w:t xml:space="preserve">  val PopUsersInPlacePath = "onboarding/userrecs/popUsersInPlace"</w:t>
      </w:r>
    </w:p>
    <w:p>
      <w:pPr>
        <w:jc w:val="both"/>
      </w:pPr>
      <w:r>
        <w:t xml:space="preserve">  val ProfileSidebarBlacklistPath = "recommendations/hermit/profile-sidebar-blacklist"</w:t>
      </w:r>
    </w:p>
    <w:p>
      <w:pPr>
        <w:jc w:val="both"/>
      </w:pPr>
      <w:r>
        <w:t xml:space="preserve">  val RealTimeInteractionsPath = "hmli/realTimeInteractions"</w:t>
      </w:r>
    </w:p>
    <w:p>
      <w:pPr>
        <w:jc w:val="both"/>
      </w:pPr>
      <w:r>
        <w:t xml:space="preserve">  val SimsPath = "recommendations/similarity/similarUsersBySims.User"</w:t>
      </w:r>
    </w:p>
    <w:p>
      <w:pPr>
        <w:jc w:val="both"/>
      </w:pPr>
      <w:r>
        <w:t xml:space="preserve">  val DBV2SimsPath = "onboarding/userrecs/newSims.User"</w:t>
      </w:r>
    </w:p>
    <w:p>
      <w:pPr>
        <w:jc w:val="both"/>
      </w:pPr>
      <w:r>
        <w:t xml:space="preserve">  val TriangularLoopsPath = "onboarding/userrecs/triangularLoops.User"</w:t>
      </w:r>
    </w:p>
    <w:p>
      <w:pPr>
        <w:jc w:val="both"/>
      </w:pPr>
      <w:r>
        <w:t xml:space="preserve">  val TwoHopRandomWalkPath = "onboarding/userrecs/twoHopRandomWalk.User"</w:t>
      </w:r>
    </w:p>
    <w:p>
      <w:pPr>
        <w:jc w:val="both"/>
      </w:pPr>
      <w:r>
        <w:t xml:space="preserve">  val UserRecommendabilityPath = "onboarding/userRecommendabilityWithLongKeys.User"</w:t>
      </w:r>
    </w:p>
    <w:p>
      <w:pPr>
        <w:jc w:val="both"/>
      </w:pPr>
      <w:r>
        <w:t xml:space="preserve">  val UTTAccountRecommendationsPath = "onboarding/userrecs/utt_account_recommendations"</w:t>
      </w:r>
    </w:p>
    <w:p>
      <w:pPr>
        <w:jc w:val="both"/>
      </w:pPr>
      <w:r>
        <w:t xml:space="preserve">  val UttSeedAccountsRecommendationPath = "onboarding/userrecs/utt_seed_accounts"</w:t>
      </w:r>
    </w:p>
    <w:p>
      <w:pPr>
        <w:jc w:val="both"/>
      </w:pPr>
      <w:r>
        <w:t xml:space="preserve">  val UserStatePath = "onboarding/userState.User"</w:t>
      </w:r>
    </w:p>
    <w:p>
      <w:pPr>
        <w:jc w:val="both"/>
      </w:pPr>
      <w:r>
        <w:t xml:space="preserve">  val WTFPostNuxFeaturesPath = "ml/featureStore/onboarding/wtfPostNuxFeatures.User"</w:t>
      </w:r>
    </w:p>
    <w:p>
      <w:pPr>
        <w:jc w:val="both"/>
      </w:pPr>
      <w:r>
        <w:t xml:space="preserve">  val ElectionCandidatesPath = "onboarding/electionAccounts"</w:t>
      </w:r>
    </w:p>
    <w:p>
      <w:pPr>
        <w:jc w:val="both"/>
      </w:pPr>
      <w:r>
        <w:t xml:space="preserve">  val UserUserGraphPath = "recommendations/userUserGraph"</w:t>
      </w:r>
    </w:p>
    <w:p>
      <w:pPr>
        <w:jc w:val="both"/>
      </w:pPr>
      <w:r>
        <w:t xml:space="preserve">  val WtfDissmissEventsPath = "onboarding/wtfDismissEvents"</w:t>
      </w:r>
    </w:p>
    <w:p>
      <w:pPr>
        <w:jc w:val="both"/>
      </w:pPr>
      <w:r>
        <w:t xml:space="preserve">  val RelatableAccountsPath = "onboarding/userrecs/relatableAccounts"</w:t>
      </w:r>
    </w:p>
    <w:p>
      <w:pPr>
        <w:jc w:val="both"/>
      </w:pPr>
      <w:r>
        <w:t xml:space="preserve">  val ExtendedNetworkCandidatesPath = "search/account_search/extendedNetworkCandidatesMH"</w:t>
      </w:r>
    </w:p>
    <w:p>
      <w:pPr>
        <w:jc w:val="both"/>
      </w:pPr>
      <w:r>
        <w:t xml:space="preserve">  val LabeledNotificationPath = "frigate/magicrecs/labeledPushRecsAggregated.User"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stratoClient(serviceIdentifier: ServiceIdentifier): Client = {</w:t>
      </w:r>
    </w:p>
    <w:p>
      <w:pPr>
        <w:jc w:val="both"/>
      </w:pPr>
      <w:r>
        <w:t xml:space="preserve">    val timeoutBudget = 500.milliseconds</w:t>
      </w:r>
    </w:p>
    <w:p>
      <w:pPr>
        <w:jc w:val="both"/>
      </w:pPr>
      <w:r>
        <w:t xml:space="preserve">    StratoClient(</w:t>
      </w:r>
    </w:p>
    <w:p>
      <w:pPr>
        <w:jc w:val="both"/>
      </w:pPr>
      <w:r>
        <w:t xml:space="preserve">      ThriftMux.client</w:t>
      </w:r>
    </w:p>
    <w:p>
      <w:pPr>
        <w:jc w:val="both"/>
      </w:pPr>
      <w:r>
        <w:t xml:space="preserve">        .withRequestTimeout(timeoutBudget)</w:t>
      </w:r>
    </w:p>
    <w:p>
      <w:pPr>
        <w:jc w:val="both"/>
      </w:pPr>
      <w:r>
        <w:t xml:space="preserve">        .withProtocolFactory(Protocols.binaryFactory(</w:t>
      </w:r>
    </w:p>
    <w:p>
      <w:pPr>
        <w:jc w:val="both"/>
      </w:pPr>
      <w:r>
        <w:t xml:space="preserve">          stringLengthLimit = StringLengthLimit,</w:t>
      </w:r>
    </w:p>
    <w:p>
      <w:pPr>
        <w:jc w:val="both"/>
      </w:pPr>
      <w:r>
        <w:t xml:space="preserve">          containerLengthLimit = ContainerLengthLimit)))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add strato putters, fetchers, scanners below: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@Named(GuiceNamedConstants.COSINE_FOLLOW_FETCHER)</w:t>
      </w:r>
    </w:p>
    <w:p>
      <w:pPr>
        <w:jc w:val="both"/>
      </w:pPr>
      <w:r>
        <w:t xml:space="preserve">  def cosineFollowFetcher(stratoClient: Client): Fetcher[Long, Unit, HermitCandidates] =</w:t>
      </w:r>
    </w:p>
    <w:p>
      <w:pPr>
        <w:jc w:val="both"/>
      </w:pPr>
      <w:r>
        <w:t xml:space="preserve">    stratoClient.fetcher[Long, Unit, HermitCandidates](CosineFollowPath)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@Named(GuiceNamedConstants.COSINE_LIST_FETCHER)</w:t>
      </w:r>
    </w:p>
    <w:p>
      <w:pPr>
        <w:jc w:val="both"/>
      </w:pPr>
      <w:r>
        <w:t xml:space="preserve">  def cosineListFetcher(stratoClient: Client): Fetcher[Long, Unit, HermitCandidates] =</w:t>
      </w:r>
    </w:p>
    <w:p>
      <w:pPr>
        <w:jc w:val="both"/>
      </w:pPr>
      <w:r>
        <w:t xml:space="preserve">    stratoClient.fetcher[Long, Unit, HermitCandidates](CosineListPath)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@Named(GuiceNamedConstants.CURATED_COMPETITOR_ACCOUNTS_FETCHER)</w:t>
      </w:r>
    </w:p>
    <w:p>
      <w:pPr>
        <w:jc w:val="both"/>
      </w:pPr>
      <w:r>
        <w:t xml:space="preserve">  def curatedBlacklistedAccountsFetcher(stratoClient: Client): Fetcher[String, Unit, Seq[Long]] =</w:t>
      </w:r>
    </w:p>
    <w:p>
      <w:pPr>
        <w:jc w:val="both"/>
      </w:pPr>
      <w:r>
        <w:t xml:space="preserve">    stratoClient.fetcher[String, Unit, Seq[Long]](CuratedFilteredAccountsPath)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@Named(GuiceNamedConstants.CURATED_CANDIDATES_FETCHER)</w:t>
      </w:r>
    </w:p>
    <w:p>
      <w:pPr>
        <w:jc w:val="both"/>
      </w:pPr>
      <w:r>
        <w:t xml:space="preserve">  def curatedCandidatesFetcher(stratoClient: Client): Fetcher[String, Unit, Seq[Long]] =</w:t>
      </w:r>
    </w:p>
    <w:p>
      <w:pPr>
        <w:jc w:val="both"/>
      </w:pPr>
      <w:r>
        <w:t xml:space="preserve">    stratoClient.fetcher[String, Unit, Seq[Long]](CuratedCandidatesPath)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@Named(GuiceNamedConstants.POP_USERS_IN_PLACE_FETCHER)</w:t>
      </w:r>
    </w:p>
    <w:p>
      <w:pPr>
        <w:jc w:val="both"/>
      </w:pPr>
      <w:r>
        <w:t xml:space="preserve">  def popUsersInPlaceFetcher(stratoClient: Client): Fetcher[String, Unit, PopUsersInPlace] =</w:t>
      </w:r>
    </w:p>
    <w:p>
      <w:pPr>
        <w:jc w:val="both"/>
      </w:pPr>
      <w:r>
        <w:t xml:space="preserve">    stratoClient.fetcher[String, Unit, PopUsersInPlace](PopUsersInPlacePath)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@Named(GuiceNamedConstants.RELATABLE_ACCOUNTS_FETCHER)</w:t>
      </w:r>
    </w:p>
    <w:p>
      <w:pPr>
        <w:jc w:val="both"/>
      </w:pPr>
      <w:r>
        <w:t xml:space="preserve">  def relatableAccountsFetcher(stratoClient: Client): Fetcher[String, Unit, RelatableAccounts] =</w:t>
      </w:r>
    </w:p>
    <w:p>
      <w:pPr>
        <w:jc w:val="both"/>
      </w:pPr>
      <w:r>
        <w:t xml:space="preserve">    stratoClient.fetcher[String, Unit, RelatableAccounts](RelatableAccountsPath)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@Named(GuiceNamedConstants.PROFILE_SIDEBAR_BLACKLIST_SCANNER)</w:t>
      </w:r>
    </w:p>
    <w:p>
      <w:pPr>
        <w:jc w:val="both"/>
      </w:pPr>
      <w:r>
        <w:t xml:space="preserve">  def profileSidebarBlacklistScanner(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Scanner[(Long, Slice[Long]), Unit, (Long, Long), Unit] =</w:t>
      </w:r>
    </w:p>
    <w:p>
      <w:pPr>
        <w:jc w:val="both"/>
      </w:pPr>
      <w:r>
        <w:t xml:space="preserve">    stratoClient.scanner[(Long, Slice[Long]), Unit, (Long, Long), Unit](ProfileSidebarBlacklistPath)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@Named(GuiceNamedConstants.REAL_TIME_INTERACTIONS_FETCHER)</w:t>
      </w:r>
    </w:p>
    <w:p>
      <w:pPr>
        <w:jc w:val="both"/>
      </w:pPr>
      <w:r>
        <w:t xml:space="preserve">  def realTimeInteractionsFetcher(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Fetcher[(Long, Long), Unit, Seq[Interaction]] =</w:t>
      </w:r>
    </w:p>
    <w:p>
      <w:pPr>
        <w:jc w:val="both"/>
      </w:pPr>
      <w:r>
        <w:t xml:space="preserve">    stratoClient.fetcher[(Long, Long), Unit, Seq[Interaction]](RealTimeInteractionsPath)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@Named(GuiceNamedConstants.SIMS_FETCHER)</w:t>
      </w:r>
    </w:p>
    <w:p>
      <w:pPr>
        <w:jc w:val="both"/>
      </w:pPr>
      <w:r>
        <w:t xml:space="preserve">  def simsFetcher(stratoClient: Client): Fetcher[Long, Unit, HermitCandidates] =</w:t>
      </w:r>
    </w:p>
    <w:p>
      <w:pPr>
        <w:jc w:val="both"/>
      </w:pPr>
      <w:r>
        <w:t xml:space="preserve">    stratoClient.fetcher[Long, Unit, HermitCandidates](SimsPath)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@Named(GuiceNamedConstants.DBV2_SIMS_FETCHER)</w:t>
      </w:r>
    </w:p>
    <w:p>
      <w:pPr>
        <w:jc w:val="both"/>
      </w:pPr>
      <w:r>
        <w:t xml:space="preserve">  def dbv2SimsFetcher(stratoClient: Client): Fetcher[Long, Unit, HermitCandidates] =</w:t>
      </w:r>
    </w:p>
    <w:p>
      <w:pPr>
        <w:jc w:val="both"/>
      </w:pPr>
      <w:r>
        <w:t xml:space="preserve">    stratoClient.fetcher[Long, Unit, HermitCandidates](DBV2SimsPath)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@Named(GuiceNamedConstants.TRIANGULAR_LOOPS_FETCHER)</w:t>
      </w:r>
    </w:p>
    <w:p>
      <w:pPr>
        <w:jc w:val="both"/>
      </w:pPr>
      <w:r>
        <w:t xml:space="preserve">  def triangularLoopsFetcher(stratoClient: Client): Fetcher[Long, Unit, TriangularLoopCandidates] =</w:t>
      </w:r>
    </w:p>
    <w:p>
      <w:pPr>
        <w:jc w:val="both"/>
      </w:pPr>
      <w:r>
        <w:t xml:space="preserve">    stratoClient.fetcher[Long, Unit, TriangularLoopCandidates](TriangularLoopsPath)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@Named(GuiceNamedConstants.TWO_HOP_RANDOM_WALK_FETCHER)</w:t>
      </w:r>
    </w:p>
    <w:p>
      <w:pPr>
        <w:jc w:val="both"/>
      </w:pPr>
      <w:r>
        <w:t xml:space="preserve">  def twoHopRandomWalkFetcher(stratoClient: Client): Fetcher[Long, Unit, CandidateSeq] =</w:t>
      </w:r>
    </w:p>
    <w:p>
      <w:pPr>
        <w:jc w:val="both"/>
      </w:pPr>
      <w:r>
        <w:t xml:space="preserve">    stratoClient.fetcher[Long, Unit, CandidateSeq](TwoHopRandomWalkPath)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@Named(GuiceNamedConstants.USER_RECOMMENDABILITY_FETCHER)</w:t>
      </w:r>
    </w:p>
    <w:p>
      <w:pPr>
        <w:jc w:val="both"/>
      </w:pPr>
      <w:r>
        <w:t xml:space="preserve">  def userRecommendabilityFetcher(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Fetcher[Long, Unit, UserRecommendabilityFeatures] =</w:t>
      </w:r>
    </w:p>
    <w:p>
      <w:pPr>
        <w:jc w:val="both"/>
      </w:pPr>
      <w:r>
        <w:t xml:space="preserve">    stratoClient.fetcher[Long, Unit, UserRecommendabilityFeatures](UserRecommendabilityPath)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@Named(GuiceNamedConstants.USER_STATE_FETCHER)</w:t>
      </w:r>
    </w:p>
    <w:p>
      <w:pPr>
        <w:jc w:val="both"/>
      </w:pPr>
      <w:r>
        <w:t xml:space="preserve">  def userStateFetcher(stratoClient: Client): Fetcher[Long, Unit, CondensedUserState] =</w:t>
      </w:r>
    </w:p>
    <w:p>
      <w:pPr>
        <w:jc w:val="both"/>
      </w:pPr>
      <w:r>
        <w:t xml:space="preserve">    stratoClient.fetcher[Long, Unit, CondensedUserState](UserStatePath)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@Named(GuiceNamedConstants.UTT_ACCOUNT_RECOMMENDATIONS_FETCHER)</w:t>
      </w:r>
    </w:p>
    <w:p>
      <w:pPr>
        <w:jc w:val="both"/>
      </w:pPr>
      <w:r>
        <w:t xml:space="preserve">  def uttAccountRecommendationsFetcher(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Fetcher[UTTInterest, Unit, InterestBasedUserRecommendations] =</w:t>
      </w:r>
    </w:p>
    <w:p>
      <w:pPr>
        <w:jc w:val="both"/>
      </w:pPr>
      <w:r>
        <w:t xml:space="preserve">    stratoClient.fetcher[UTTInterest, Unit, InterestBasedUserRecommendations](</w:t>
      </w:r>
    </w:p>
    <w:p>
      <w:pPr>
        <w:jc w:val="both"/>
      </w:pPr>
      <w:r>
        <w:t xml:space="preserve">      UTTAccountRecommendationsPath)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@Named(GuiceNamedConstants.UTT_SEED_ACCOUNTS_FETCHER)</w:t>
      </w:r>
    </w:p>
    <w:p>
      <w:pPr>
        <w:jc w:val="both"/>
      </w:pPr>
      <w:r>
        <w:t xml:space="preserve">  def uttSeedAccountRecommendationsFetcher(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Fetcher[UTTInterest, Unit, InterestBasedUserRecommendations] =</w:t>
      </w:r>
    </w:p>
    <w:p>
      <w:pPr>
        <w:jc w:val="both"/>
      </w:pPr>
      <w:r>
        <w:t xml:space="preserve">    stratoClient.fetcher[UTTInterest, Unit, InterestBasedUserRecommendations](</w:t>
      </w:r>
    </w:p>
    <w:p>
      <w:pPr>
        <w:jc w:val="both"/>
      </w:pPr>
      <w:r>
        <w:t xml:space="preserve">      UttSeedAccountsRecommendationPath)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@Named(GuiceNamedConstants.ELECTION_CANDIDATES_FETCHER)</w:t>
      </w:r>
    </w:p>
    <w:p>
      <w:pPr>
        <w:jc w:val="both"/>
      </w:pPr>
      <w:r>
        <w:t xml:space="preserve">  def electionCandidatesFetcher(stratoClient: Client): Fetcher[String, Unit, Seq[Long]] =</w:t>
      </w:r>
    </w:p>
    <w:p>
      <w:pPr>
        <w:jc w:val="both"/>
      </w:pPr>
      <w:r>
        <w:t xml:space="preserve">    stratoClient.fetcher[String, Unit, Seq[Long]](ElectionCandidatesPath)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@Named(GuiceNamedConstants.USER_USER_GRAPH_FETCHER)</w:t>
      </w:r>
    </w:p>
    <w:p>
      <w:pPr>
        <w:jc w:val="both"/>
      </w:pPr>
      <w:r>
        <w:t xml:space="preserve">  def userUserGraphFetcher(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Fetcher[RecommendUserRequest, Unit, RecommendUserResponse] =</w:t>
      </w:r>
    </w:p>
    <w:p>
      <w:pPr>
        <w:jc w:val="both"/>
      </w:pPr>
      <w:r>
        <w:t xml:space="preserve">    stratoClient.fetcher[RecommendUserRequest, Unit, RecommendUserResponse](UserUserGraphPath)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@Named(GuiceNamedConstants.POST_NUX_WTF_FEATURES_FETCHER)</w:t>
      </w:r>
    </w:p>
    <w:p>
      <w:pPr>
        <w:jc w:val="both"/>
      </w:pPr>
      <w:r>
        <w:t xml:space="preserve">  def wtfPostNuxFeaturesFetcher(stratoClient: Client): Fetcher[Long, Unit, CandidateFeatures] = {</w:t>
      </w:r>
    </w:p>
    <w:p>
      <w:pPr>
        <w:jc w:val="both"/>
      </w:pPr>
      <w:r>
        <w:t xml:space="preserve">    val attribution = ManhattanAppId("starbuck", "wtf_starbuck")</w:t>
      </w:r>
    </w:p>
    <w:p>
      <w:pPr>
        <w:jc w:val="both"/>
      </w:pPr>
      <w:r>
        <w:t xml:space="preserve">    stratoClient</w:t>
      </w:r>
    </w:p>
    <w:p>
      <w:pPr>
        <w:jc w:val="both"/>
      </w:pPr>
      <w:r>
        <w:t xml:space="preserve">      .fetcher[Long, Unit, CandidateFeatures](WTFPostNuxFeaturesPath)</w:t>
      </w:r>
    </w:p>
    <w:p>
      <w:pPr>
        <w:jc w:val="both"/>
      </w:pPr>
      <w:r>
        <w:t xml:space="preserve">      .withAttribution(attribution)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@Named(GuiceNamedConstants.EXTENDED_NETWORK)</w:t>
      </w:r>
    </w:p>
    <w:p>
      <w:pPr>
        <w:jc w:val="both"/>
      </w:pPr>
      <w:r>
        <w:t xml:space="preserve">  def extendedNetworkFetcher(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Fetcher[ExtendedNetworkUserKey, Unit, ExtendedNetworkUserVal] = {</w:t>
      </w:r>
    </w:p>
    <w:p>
      <w:pPr>
        <w:jc w:val="both"/>
      </w:pPr>
      <w:r>
        <w:t xml:space="preserve">    stratoClient</w:t>
      </w:r>
    </w:p>
    <w:p>
      <w:pPr>
        <w:jc w:val="both"/>
      </w:pPr>
      <w:r>
        <w:t xml:space="preserve">      .fetcher[ExtendedNetworkUserKey, Unit, ExtendedNetworkUserVal](ExtendedNetworkCandidatesPath)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@Named(GuiceNamedConstants.DISMISS_STORE_SCANNER)</w:t>
      </w:r>
    </w:p>
    <w:p>
      <w:pPr>
        <w:jc w:val="both"/>
      </w:pPr>
      <w:r>
        <w:t xml:space="preserve">  def dismissStoreScanner(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Scanner[</w:t>
      </w:r>
    </w:p>
    <w:p>
      <w:pPr>
        <w:jc w:val="both"/>
      </w:pPr>
      <w:r>
        <w:t xml:space="preserve">    (Long, Slice[(Long, Long)]),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(Long, (Long, Long)),</w:t>
      </w:r>
    </w:p>
    <w:p>
      <w:pPr>
        <w:jc w:val="both"/>
      </w:pPr>
      <w:r>
        <w:t xml:space="preserve">    WhoToFollowDismissEventDetails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stratoClient.scanner[</w:t>
      </w:r>
    </w:p>
    <w:p>
      <w:pPr>
        <w:jc w:val="both"/>
      </w:pPr>
      <w:r>
        <w:t xml:space="preserve">      (Long, Slice[(Long, Long)]), // PKEY: userId, LKEY: (-ts, candidateId)</w:t>
      </w:r>
    </w:p>
    <w:p>
      <w:pPr>
        <w:jc w:val="both"/>
      </w:pPr>
      <w:r>
        <w:t xml:space="preserve">      Unit,</w:t>
      </w:r>
    </w:p>
    <w:p>
      <w:pPr>
        <w:jc w:val="both"/>
      </w:pPr>
      <w:r>
        <w:t xml:space="preserve">      (Long, (Long, Long)),</w:t>
      </w:r>
    </w:p>
    <w:p>
      <w:pPr>
        <w:jc w:val="both"/>
      </w:pPr>
      <w:r>
        <w:t xml:space="preserve">      WhoToFollowDismissEventDetails</w:t>
      </w:r>
    </w:p>
    <w:p>
      <w:pPr>
        <w:jc w:val="both"/>
      </w:pPr>
      <w:r>
        <w:t xml:space="preserve">    ](WtfDissmissEventsPath)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@Named(GuiceNamedConstants.LABELED_NOTIFICATION_FETCHER)</w:t>
      </w:r>
    </w:p>
    <w:p>
      <w:pPr>
        <w:jc w:val="both"/>
      </w:pPr>
      <w:r>
        <w:t xml:space="preserve">  def labeledNotificationFetcher(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Fetcher[Long, Unit, LatestEvents] = {</w:t>
      </w:r>
    </w:p>
    <w:p>
      <w:pPr>
        <w:jc w:val="both"/>
      </w:pPr>
      <w:r>
        <w:t xml:space="preserve">    stratoClient</w:t>
      </w:r>
    </w:p>
    <w:p>
      <w:pPr>
        <w:jc w:val="both"/>
      </w:pPr>
      <w:r>
        <w:t xml:space="preserve">      .fetcher[Long, Unit, LatestEvents](LabeledNotificationPath)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