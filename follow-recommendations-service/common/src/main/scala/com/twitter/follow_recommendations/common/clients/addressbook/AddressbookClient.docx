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com.twitter.follow_recommendations.common.clients.addressbook</w:t>
      </w:r>
    </w:p>
    <w:p>
      <w:pPr>
        <w:jc w:val="both"/>
      </w:pPr>
      <w:r/>
    </w:p>
    <w:p>
      <w:pPr>
        <w:jc w:val="both"/>
      </w:pPr>
      <w:r>
        <w:t>import com.twitter.addressbook.datatypes.thriftscala.QueryType</w:t>
      </w:r>
    </w:p>
    <w:p>
      <w:pPr>
        <w:jc w:val="both"/>
      </w:pPr>
      <w:r>
        <w:t>import com.twitter.addressbook.thriftscala.AddressBookGetRequest</w:t>
      </w:r>
    </w:p>
    <w:p>
      <w:pPr>
        <w:jc w:val="both"/>
      </w:pPr>
      <w:r>
        <w:t>import com.twitter.addressbook.thriftscala.AddressBookGetResponse</w:t>
      </w:r>
    </w:p>
    <w:p>
      <w:pPr>
        <w:jc w:val="both"/>
      </w:pPr>
      <w:r>
        <w:t>import com.twitter.addressbook.thriftscala.Addressbook2</w:t>
      </w:r>
    </w:p>
    <w:p>
      <w:pPr>
        <w:jc w:val="both"/>
      </w:pPr>
      <w:r>
        <w:t>import com.twitter.addressbook.thriftscala.ClientInfo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com.twitter.wtf.scalding.jobs.addressbook.thriftscala.STPResultFeature</w:t>
      </w:r>
    </w:p>
    <w:p>
      <w:pPr>
        <w:jc w:val="both"/>
      </w:pPr>
      <w:r>
        <w:t>import com.twitter.follow_recommendations.common.clients.addressbook.models.Contact</w:t>
      </w:r>
    </w:p>
    <w:p>
      <w:pPr>
        <w:jc w:val="both"/>
      </w:pPr>
      <w:r>
        <w:t>import com.twitter.follow_recommendations.common.clients.addressbook.models.EdgeType</w:t>
      </w:r>
    </w:p>
    <w:p>
      <w:pPr>
        <w:jc w:val="both"/>
      </w:pPr>
      <w:r>
        <w:t>import com.twitter.follow_recommendations.common.clients.addressbook.models.QueryOption</w:t>
      </w:r>
    </w:p>
    <w:p>
      <w:pPr>
        <w:jc w:val="both"/>
      </w:pPr>
      <w:r>
        <w:t>import com.twitter.follow_recommendations.common.clients.addressbook.models.RecordIdentifier</w:t>
      </w:r>
    </w:p>
    <w:p>
      <w:pPr>
        <w:jc w:val="both"/>
      </w:pPr>
      <w:r>
        <w:t>import com.twitter.wtf.scalding.jobs.address_book.ABUtil.hashContact</w:t>
      </w:r>
    </w:p>
    <w:p>
      <w:pPr>
        <w:jc w:val="both"/>
      </w:pPr>
      <w:r>
        <w:t>import com.twitter.wtf.scalding.jobs.address_book.ABUtil.normalizeEmail</w:t>
      </w:r>
    </w:p>
    <w:p>
      <w:pPr>
        <w:jc w:val="both"/>
      </w:pPr>
      <w:r>
        <w:t>import com.twitter.wtf.scalding.jobs.address_book.ABUtil.normalizePhoneNumber</w:t>
      </w:r>
    </w:p>
    <w:p>
      <w:pPr>
        <w:jc w:val="both"/>
      </w:pPr>
      <w:r>
        <w:t>import com.twitter.hermit.usercontacts.thriftscala.{UserContacts =&gt; tUserContacts}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AddressbookClient @Inject() (</w:t>
      </w:r>
    </w:p>
    <w:p>
      <w:pPr>
        <w:jc w:val="both"/>
      </w:pPr>
      <w:r>
        <w:t xml:space="preserve">  addressbookService: Addressbook2.MethodPerEndpoint,</w:t>
      </w:r>
    </w:p>
    <w:p>
      <w:pPr>
        <w:jc w:val="both"/>
      </w:pPr>
      <w:r>
        <w:t xml:space="preserve">  statsReceiver: StatsReceiver = NullStatsReceiver) {</w:t>
      </w:r>
    </w:p>
    <w:p>
      <w:pPr>
        <w:jc w:val="both"/>
      </w:pPr>
      <w:r/>
    </w:p>
    <w:p>
      <w:pPr>
        <w:jc w:val="both"/>
      </w:pPr>
      <w:r>
        <w:t xml:space="preserve">  private val stats: StatsReceiver = statsReceiver.scope(this.getClass.getSimpleName)</w:t>
      </w:r>
    </w:p>
    <w:p>
      <w:pPr>
        <w:jc w:val="both"/>
      </w:pPr>
      <w:r/>
    </w:p>
    <w:p>
      <w:pPr>
        <w:jc w:val="both"/>
      </w:pPr>
      <w:r>
        <w:t xml:space="preserve">  private[this] def getResponseFromService(</w:t>
      </w:r>
    </w:p>
    <w:p>
      <w:pPr>
        <w:jc w:val="both"/>
      </w:pPr>
      <w:r>
        <w:t xml:space="preserve">    identifiers: Seq[RecordIdentifier],</w:t>
      </w:r>
    </w:p>
    <w:p>
      <w:pPr>
        <w:jc w:val="both"/>
      </w:pPr>
      <w:r>
        <w:t xml:space="preserve">    batchSize: Int,</w:t>
      </w:r>
    </w:p>
    <w:p>
      <w:pPr>
        <w:jc w:val="both"/>
      </w:pPr>
      <w:r>
        <w:t xml:space="preserve">    edgeType: EdgeType,</w:t>
      </w:r>
    </w:p>
    <w:p>
      <w:pPr>
        <w:jc w:val="both"/>
      </w:pPr>
      <w:r>
        <w:t xml:space="preserve">    maxFetches: Int,</w:t>
      </w:r>
    </w:p>
    <w:p>
      <w:pPr>
        <w:jc w:val="both"/>
      </w:pPr>
      <w:r>
        <w:t xml:space="preserve">    queryOption: Option[QueryOption]</w:t>
      </w:r>
    </w:p>
    <w:p>
      <w:pPr>
        <w:jc w:val="both"/>
      </w:pPr>
      <w:r>
        <w:t xml:space="preserve">  ): Stitch[Seq[AddressBookGetResponse]]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.collect(</w:t>
      </w:r>
    </w:p>
    <w:p>
      <w:pPr>
        <w:jc w:val="both"/>
      </w:pPr>
      <w:r>
        <w:t xml:space="preserve">        identifiers.map { identifier =&gt;</w:t>
      </w:r>
    </w:p>
    <w:p>
      <w:pPr>
        <w:jc w:val="both"/>
      </w:pPr>
      <w:r>
        <w:t xml:space="preserve">          Stitch.callFuture(</w:t>
      </w:r>
    </w:p>
    <w:p>
      <w:pPr>
        <w:jc w:val="both"/>
      </w:pPr>
      <w:r>
        <w:t xml:space="preserve">            addressbookService.get(AddressBookGetRequest(</w:t>
      </w:r>
    </w:p>
    <w:p>
      <w:pPr>
        <w:jc w:val="both"/>
      </w:pPr>
      <w:r>
        <w:t xml:space="preserve">              clientInfo = ClientInfo(None),</w:t>
      </w:r>
    </w:p>
    <w:p>
      <w:pPr>
        <w:jc w:val="both"/>
      </w:pPr>
      <w:r>
        <w:t xml:space="preserve">              identifier = identifier.toThrift,</w:t>
      </w:r>
    </w:p>
    <w:p>
      <w:pPr>
        <w:jc w:val="both"/>
      </w:pPr>
      <w:r>
        <w:t xml:space="preserve">              edgeType = edgeType.toThrift,</w:t>
      </w:r>
    </w:p>
    <w:p>
      <w:pPr>
        <w:jc w:val="both"/>
      </w:pPr>
      <w:r>
        <w:t xml:space="preserve">              queryType = QueryType.UserId,</w:t>
      </w:r>
    </w:p>
    <w:p>
      <w:pPr>
        <w:jc w:val="both"/>
      </w:pPr>
      <w:r>
        <w:t xml:space="preserve">              queryOption = queryOption.map(_.toThrift),</w:t>
      </w:r>
    </w:p>
    <w:p>
      <w:pPr>
        <w:jc w:val="both"/>
      </w:pPr>
      <w:r>
        <w:t xml:space="preserve">              maxFetches = maxFetches,</w:t>
      </w:r>
    </w:p>
    <w:p>
      <w:pPr>
        <w:jc w:val="both"/>
      </w:pPr>
      <w:r>
        <w:t xml:space="preserve">              resultBatchSize = batchSize</w:t>
      </w:r>
    </w:p>
    <w:p>
      <w:pPr>
        <w:jc w:val="both"/>
      </w:pPr>
      <w:r>
        <w:t xml:space="preserve">            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getContactsResponseFromService(</w:t>
      </w:r>
    </w:p>
    <w:p>
      <w:pPr>
        <w:jc w:val="both"/>
      </w:pPr>
      <w:r>
        <w:t xml:space="preserve">    identifiers: Seq[RecordIdentifier],</w:t>
      </w:r>
    </w:p>
    <w:p>
      <w:pPr>
        <w:jc w:val="both"/>
      </w:pPr>
      <w:r>
        <w:t xml:space="preserve">    batchSize: Int,</w:t>
      </w:r>
    </w:p>
    <w:p>
      <w:pPr>
        <w:jc w:val="both"/>
      </w:pPr>
      <w:r>
        <w:t xml:space="preserve">    edgeType: EdgeType,</w:t>
      </w:r>
    </w:p>
    <w:p>
      <w:pPr>
        <w:jc w:val="both"/>
      </w:pPr>
      <w:r>
        <w:t xml:space="preserve">    maxFetches: Int,</w:t>
      </w:r>
    </w:p>
    <w:p>
      <w:pPr>
        <w:jc w:val="both"/>
      </w:pPr>
      <w:r>
        <w:t xml:space="preserve">    queryOption: Option[QueryOption]</w:t>
      </w:r>
    </w:p>
    <w:p>
      <w:pPr>
        <w:jc w:val="both"/>
      </w:pPr>
      <w:r>
        <w:t xml:space="preserve">  ): Stitch[Seq[AddressBookGetResponse]]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.collect(</w:t>
      </w:r>
    </w:p>
    <w:p>
      <w:pPr>
        <w:jc w:val="both"/>
      </w:pPr>
      <w:r>
        <w:t xml:space="preserve">        identifiers.map { identifier =&gt;</w:t>
      </w:r>
    </w:p>
    <w:p>
      <w:pPr>
        <w:jc w:val="both"/>
      </w:pPr>
      <w:r>
        <w:t xml:space="preserve">          Stitch.callFuture(</w:t>
      </w:r>
    </w:p>
    <w:p>
      <w:pPr>
        <w:jc w:val="both"/>
      </w:pPr>
      <w:r>
        <w:t xml:space="preserve">            addressbookService.get(AddressBookGetRequest(</w:t>
      </w:r>
    </w:p>
    <w:p>
      <w:pPr>
        <w:jc w:val="both"/>
      </w:pPr>
      <w:r>
        <w:t xml:space="preserve">              clientInfo = ClientInfo(None),</w:t>
      </w:r>
    </w:p>
    <w:p>
      <w:pPr>
        <w:jc w:val="both"/>
      </w:pPr>
      <w:r>
        <w:t xml:space="preserve">              identifier = identifier.toThrift,</w:t>
      </w:r>
    </w:p>
    <w:p>
      <w:pPr>
        <w:jc w:val="both"/>
      </w:pPr>
      <w:r>
        <w:t xml:space="preserve">              edgeType = edgeType.toThrift,</w:t>
      </w:r>
    </w:p>
    <w:p>
      <w:pPr>
        <w:jc w:val="both"/>
      </w:pPr>
      <w:r>
        <w:t xml:space="preserve">              queryType = QueryType.Contact,</w:t>
      </w:r>
    </w:p>
    <w:p>
      <w:pPr>
        <w:jc w:val="both"/>
      </w:pPr>
      <w:r>
        <w:t xml:space="preserve">              queryOption = queryOption.map(_.toThrift),</w:t>
      </w:r>
    </w:p>
    <w:p>
      <w:pPr>
        <w:jc w:val="both"/>
      </w:pPr>
      <w:r>
        <w:t xml:space="preserve">              maxFetches = maxFetches,</w:t>
      </w:r>
    </w:p>
    <w:p>
      <w:pPr>
        <w:jc w:val="both"/>
      </w:pPr>
      <w:r>
        <w:t xml:space="preserve">              resultBatchSize = batchSize</w:t>
      </w:r>
    </w:p>
    <w:p>
      <w:pPr>
        <w:jc w:val="both"/>
      </w:pPr>
      <w:r>
        <w:t xml:space="preserve">            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Mode of addressbook resolving logic</w:t>
      </w:r>
    </w:p>
    <w:p>
      <w:pPr>
        <w:jc w:val="both"/>
      </w:pPr>
      <w:r>
        <w:t xml:space="preserve">   * ManhattanThenABV2: fetching manhattan cached result and backfill with addressbook v2</w:t>
      </w:r>
    </w:p>
    <w:p>
      <w:pPr>
        <w:jc w:val="both"/>
      </w:pPr>
      <w:r>
        <w:t xml:space="preserve">   * ABV2Only: calling addressbook v2 directly without fetching manhattan cached result</w:t>
      </w:r>
    </w:p>
    <w:p>
      <w:pPr>
        <w:jc w:val="both"/>
      </w:pPr>
      <w:r>
        <w:t xml:space="preserve">   * This can be controlled by passing a fetcher or not. Passing a fetcher will attempt to use it,</w:t>
      </w:r>
    </w:p>
    <w:p>
      <w:pPr>
        <w:jc w:val="both"/>
      </w:pPr>
      <w:r>
        <w:t xml:space="preserve">   * if not then it won't.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getUsers(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identifiers: Seq[RecordIdentifier],</w:t>
      </w:r>
    </w:p>
    <w:p>
      <w:pPr>
        <w:jc w:val="both"/>
      </w:pPr>
      <w:r>
        <w:t xml:space="preserve">    batchSize: Int,</w:t>
      </w:r>
    </w:p>
    <w:p>
      <w:pPr>
        <w:jc w:val="both"/>
      </w:pPr>
      <w:r>
        <w:t xml:space="preserve">    edgeType: EdgeType,</w:t>
      </w:r>
    </w:p>
    <w:p>
      <w:pPr>
        <w:jc w:val="both"/>
      </w:pPr>
      <w:r>
        <w:t xml:space="preserve">    fetcherOption: Option[Fetcher[Long, Unit, tUserContacts]] = None,</w:t>
      </w:r>
    </w:p>
    <w:p>
      <w:pPr>
        <w:jc w:val="both"/>
      </w:pPr>
      <w:r>
        <w:t xml:space="preserve">    maxFetches: Int = 1,</w:t>
      </w:r>
    </w:p>
    <w:p>
      <w:pPr>
        <w:jc w:val="both"/>
      </w:pPr>
      <w:r>
        <w:t xml:space="preserve">    queryOption: Option[QueryOption] = None,</w:t>
      </w:r>
    </w:p>
    <w:p>
      <w:pPr>
        <w:jc w:val="both"/>
      </w:pPr>
      <w:r>
        <w:t xml:space="preserve">  ): Stitch[Seq[Long]] = {</w:t>
      </w:r>
    </w:p>
    <w:p>
      <w:pPr>
        <w:jc w:val="both"/>
      </w:pPr>
      <w:r>
        <w:t xml:space="preserve">    fetcherOption match {</w:t>
      </w:r>
    </w:p>
    <w:p>
      <w:pPr>
        <w:jc w:val="both"/>
      </w:pPr>
      <w:r>
        <w:t xml:space="preserve">      case Some(fetcher) =&gt;</w:t>
      </w:r>
    </w:p>
    <w:p>
      <w:pPr>
        <w:jc w:val="both"/>
      </w:pPr>
      <w:r>
        <w:t xml:space="preserve">        getUsersFromManhattan(userId, fetcher).flatMap { userContacts =&gt;</w:t>
      </w:r>
    </w:p>
    <w:p>
      <w:pPr>
        <w:jc w:val="both"/>
      </w:pPr>
      <w:r>
        <w:t xml:space="preserve">          if (userContacts.isEmpty) {</w:t>
      </w:r>
    </w:p>
    <w:p>
      <w:pPr>
        <w:jc w:val="both"/>
      </w:pPr>
      <w:r>
        <w:t xml:space="preserve">            stats.counter("mhEmptyThenFromAbService").incr()</w:t>
      </w:r>
    </w:p>
    <w:p>
      <w:pPr>
        <w:jc w:val="both"/>
      </w:pPr>
      <w:r>
        <w:t xml:space="preserve">            getResponseFromService(identifiers, batchSize, edgeType, maxFetches, queryOption)</w:t>
      </w:r>
    </w:p>
    <w:p>
      <w:pPr>
        <w:jc w:val="both"/>
      </w:pPr>
      <w:r>
        <w:t xml:space="preserve">              .map(_.flatMap(_.users).flatten.distinct)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stats.counter("fromManhattan").incr()</w:t>
      </w:r>
    </w:p>
    <w:p>
      <w:pPr>
        <w:jc w:val="both"/>
      </w:pPr>
      <w:r>
        <w:t xml:space="preserve">            Stitch.value(userContacts)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stats.counter("fromAbService").incr()</w:t>
      </w:r>
    </w:p>
    <w:p>
      <w:pPr>
        <w:jc w:val="both"/>
      </w:pPr>
      <w:r>
        <w:t xml:space="preserve">        getResponseFromService(identifiers, batchSize, edgeType, maxFetches, queryOption)</w:t>
      </w:r>
    </w:p>
    <w:p>
      <w:pPr>
        <w:jc w:val="both"/>
      </w:pPr>
      <w:r>
        <w:t xml:space="preserve">          .map(_.flatMap(_.users).flatten.distinct)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getHashedContacts(</w:t>
      </w:r>
    </w:p>
    <w:p>
      <w:pPr>
        <w:jc w:val="both"/>
      </w:pPr>
      <w:r>
        <w:t xml:space="preserve">    normalizeFn: String =&gt; String,</w:t>
      </w:r>
    </w:p>
    <w:p>
      <w:pPr>
        <w:jc w:val="both"/>
      </w:pPr>
      <w:r>
        <w:t xml:space="preserve">    extractField: String,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identifiers: Seq[RecordIdentifier],</w:t>
      </w:r>
    </w:p>
    <w:p>
      <w:pPr>
        <w:jc w:val="both"/>
      </w:pPr>
      <w:r>
        <w:t xml:space="preserve">    batchSize: Int,</w:t>
      </w:r>
    </w:p>
    <w:p>
      <w:pPr>
        <w:jc w:val="both"/>
      </w:pPr>
      <w:r>
        <w:t xml:space="preserve">    edgeType: EdgeType,</w:t>
      </w:r>
    </w:p>
    <w:p>
      <w:pPr>
        <w:jc w:val="both"/>
      </w:pPr>
      <w:r>
        <w:t xml:space="preserve">    fetcherOption: Option[Fetcher[String, Unit, STPResultFeature]] = None,</w:t>
      </w:r>
    </w:p>
    <w:p>
      <w:pPr>
        <w:jc w:val="both"/>
      </w:pPr>
      <w:r>
        <w:t xml:space="preserve">    maxFetches: Int = 1,</w:t>
      </w:r>
    </w:p>
    <w:p>
      <w:pPr>
        <w:jc w:val="both"/>
      </w:pPr>
      <w:r>
        <w:t xml:space="preserve">    queryOption: Option[QueryOption] = None,</w:t>
      </w:r>
    </w:p>
    <w:p>
      <w:pPr>
        <w:jc w:val="both"/>
      </w:pPr>
      <w:r>
        <w:t xml:space="preserve">  ): Stitch[Seq[String]] = {</w:t>
      </w:r>
    </w:p>
    <w:p>
      <w:pPr>
        <w:jc w:val="both"/>
      </w:pPr>
      <w:r/>
    </w:p>
    <w:p>
      <w:pPr>
        <w:jc w:val="both"/>
      </w:pPr>
      <w:r>
        <w:t xml:space="preserve">    fetcherOption match {</w:t>
      </w:r>
    </w:p>
    <w:p>
      <w:pPr>
        <w:jc w:val="both"/>
      </w:pPr>
      <w:r>
        <w:t xml:space="preserve">      case Some(fetcher) =&gt;</w:t>
      </w:r>
    </w:p>
    <w:p>
      <w:pPr>
        <w:jc w:val="both"/>
      </w:pPr>
      <w:r>
        <w:t xml:space="preserve">        getContactsFromManhattan(userId, fetcher).flatMap { userContacts =&gt;</w:t>
      </w:r>
    </w:p>
    <w:p>
      <w:pPr>
        <w:jc w:val="both"/>
      </w:pPr>
      <w:r>
        <w:t xml:space="preserve">          if (userContacts.isEmpty) {</w:t>
      </w:r>
    </w:p>
    <w:p>
      <w:pPr>
        <w:jc w:val="both"/>
      </w:pPr>
      <w:r>
        <w:t xml:space="preserve">            getContactsResponseFromService(</w:t>
      </w:r>
    </w:p>
    <w:p>
      <w:pPr>
        <w:jc w:val="both"/>
      </w:pPr>
      <w:r>
        <w:t xml:space="preserve">              identifiers,</w:t>
      </w:r>
    </w:p>
    <w:p>
      <w:pPr>
        <w:jc w:val="both"/>
      </w:pPr>
      <w:r>
        <w:t xml:space="preserve">              batchSize,</w:t>
      </w:r>
    </w:p>
    <w:p>
      <w:pPr>
        <w:jc w:val="both"/>
      </w:pPr>
      <w:r>
        <w:t xml:space="preserve">              edgeType,</w:t>
      </w:r>
    </w:p>
    <w:p>
      <w:pPr>
        <w:jc w:val="both"/>
      </w:pPr>
      <w:r>
        <w:t xml:space="preserve">              maxFetches,</w:t>
      </w:r>
    </w:p>
    <w:p>
      <w:pPr>
        <w:jc w:val="both"/>
      </w:pPr>
      <w:r>
        <w:t xml:space="preserve">              queryOption)</w:t>
      </w:r>
    </w:p>
    <w:p>
      <w:pPr>
        <w:jc w:val="both"/>
      </w:pPr>
      <w:r>
        <w:t xml:space="preserve">              .map { response =&gt;</w:t>
      </w:r>
    </w:p>
    <w:p>
      <w:pPr>
        <w:jc w:val="both"/>
      </w:pPr>
      <w:r>
        <w:t xml:space="preserve">                for {</w:t>
      </w:r>
    </w:p>
    <w:p>
      <w:pPr>
        <w:jc w:val="both"/>
      </w:pPr>
      <w:r>
        <w:t xml:space="preserve">                  resp &lt;- response</w:t>
      </w:r>
    </w:p>
    <w:p>
      <w:pPr>
        <w:jc w:val="both"/>
      </w:pPr>
      <w:r>
        <w:t xml:space="preserve">                  contacts &lt;- resp.contacts</w:t>
      </w:r>
    </w:p>
    <w:p>
      <w:pPr>
        <w:jc w:val="both"/>
      </w:pPr>
      <w:r>
        <w:t xml:space="preserve">                  contactsThrift = contacts.map(Contact.fromThrift)</w:t>
      </w:r>
    </w:p>
    <w:p>
      <w:pPr>
        <w:jc w:val="both"/>
      </w:pPr>
      <w:r>
        <w:t xml:space="preserve">                  contactsSet = extractField match {</w:t>
      </w:r>
    </w:p>
    <w:p>
      <w:pPr>
        <w:jc w:val="both"/>
      </w:pPr>
      <w:r>
        <w:t xml:space="preserve">                    case "emails" =&gt; contactsThrift.flatMap(_.emails.toSeq.flatten)</w:t>
      </w:r>
    </w:p>
    <w:p>
      <w:pPr>
        <w:jc w:val="both"/>
      </w:pPr>
      <w:r>
        <w:t xml:space="preserve">                    case "phoneNumbers" =&gt; contactsThrift.flatMap(_.phoneNumbers.toSeq.flatten)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  hashedAndNormalizedContacts = contactsSet.map(c =&gt; hashContact(normalizeFn(c)))</w:t>
      </w:r>
    </w:p>
    <w:p>
      <w:pPr>
        <w:jc w:val="both"/>
      </w:pPr>
      <w:r>
        <w:t xml:space="preserve">                } yield hashedAndNormalizedContacts</w:t>
      </w:r>
    </w:p>
    <w:p>
      <w:pPr>
        <w:jc w:val="both"/>
      </w:pPr>
      <w:r>
        <w:t xml:space="preserve">              }.map(_.flatten)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Stitch.Nil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None =&gt; {</w:t>
      </w:r>
    </w:p>
    <w:p>
      <w:pPr>
        <w:jc w:val="both"/>
      </w:pPr>
      <w:r>
        <w:t xml:space="preserve">        getContactsResponseFromService(identifiers, batchSize, edgeType, maxFetches, queryOption)</w:t>
      </w:r>
    </w:p>
    <w:p>
      <w:pPr>
        <w:jc w:val="both"/>
      </w:pPr>
      <w:r>
        <w:t xml:space="preserve">          .map { response =&gt;</w:t>
      </w:r>
    </w:p>
    <w:p>
      <w:pPr>
        <w:jc w:val="both"/>
      </w:pPr>
      <w:r>
        <w:t xml:space="preserve">            for {</w:t>
      </w:r>
    </w:p>
    <w:p>
      <w:pPr>
        <w:jc w:val="both"/>
      </w:pPr>
      <w:r>
        <w:t xml:space="preserve">              resp &lt;- response</w:t>
      </w:r>
    </w:p>
    <w:p>
      <w:pPr>
        <w:jc w:val="both"/>
      </w:pPr>
      <w:r>
        <w:t xml:space="preserve">              contacts &lt;- resp.contacts</w:t>
      </w:r>
    </w:p>
    <w:p>
      <w:pPr>
        <w:jc w:val="both"/>
      </w:pPr>
      <w:r>
        <w:t xml:space="preserve">              contactsThrift = contacts.map(Contact.fromThrift)</w:t>
      </w:r>
    </w:p>
    <w:p>
      <w:pPr>
        <w:jc w:val="both"/>
      </w:pPr>
      <w:r>
        <w:t xml:space="preserve">              contactsSet = extractField match {</w:t>
      </w:r>
    </w:p>
    <w:p>
      <w:pPr>
        <w:jc w:val="both"/>
      </w:pPr>
      <w:r>
        <w:t xml:space="preserve">                case "emails" =&gt; contactsThrift.flatMap(_.emails.toSeq.flatten)</w:t>
      </w:r>
    </w:p>
    <w:p>
      <w:pPr>
        <w:jc w:val="both"/>
      </w:pPr>
      <w:r>
        <w:t xml:space="preserve">                case "phoneNumbers" =&gt; contactsThrift.flatMap(_.phoneNumbers.toSeq.flatten)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hashedAndNormalizedContacts = contactsSet.map(c =&gt; hashContact(normalizeFn(c)))</w:t>
      </w:r>
    </w:p>
    <w:p>
      <w:pPr>
        <w:jc w:val="both"/>
      </w:pPr>
      <w:r>
        <w:t xml:space="preserve">            } yield hashedAndNormalizedContacts</w:t>
      </w:r>
    </w:p>
    <w:p>
      <w:pPr>
        <w:jc w:val="both"/>
      </w:pPr>
      <w:r>
        <w:t xml:space="preserve">          }.map(_.flatten)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getEmailContacts = getHashedContacts(normalizeEmail, "emails") _</w:t>
      </w:r>
    </w:p>
    <w:p>
      <w:pPr>
        <w:jc w:val="both"/>
      </w:pPr>
      <w:r>
        <w:t xml:space="preserve">  def getPhoneContacts = getHashedContacts(normalizePhoneNumber, "phoneNumbers") _</w:t>
      </w:r>
    </w:p>
    <w:p>
      <w:pPr>
        <w:jc w:val="both"/>
      </w:pPr>
      <w:r/>
    </w:p>
    <w:p>
      <w:pPr>
        <w:jc w:val="both"/>
      </w:pPr>
      <w:r>
        <w:t xml:space="preserve">  private def getUsersFromManhattan(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fetcher: Fetcher[Long, Unit, tUserContacts],</w:t>
      </w:r>
    </w:p>
    <w:p>
      <w:pPr>
        <w:jc w:val="both"/>
      </w:pPr>
      <w:r>
        <w:t xml:space="preserve">  ): Stitch[Seq[Long]] = fetcher</w:t>
      </w:r>
    </w:p>
    <w:p>
      <w:pPr>
        <w:jc w:val="both"/>
      </w:pPr>
      <w:r>
        <w:t xml:space="preserve">    .fetch(userId)</w:t>
      </w:r>
    </w:p>
    <w:p>
      <w:pPr>
        <w:jc w:val="both"/>
      </w:pPr>
      <w:r>
        <w:t xml:space="preserve">    .map(_.v.map(_.destinationIds).toSeq.flatten.distinct)</w:t>
      </w:r>
    </w:p>
    <w:p>
      <w:pPr>
        <w:jc w:val="both"/>
      </w:pPr>
      <w:r/>
    </w:p>
    <w:p>
      <w:pPr>
        <w:jc w:val="both"/>
      </w:pPr>
      <w:r>
        <w:t xml:space="preserve">  private def getContactsFromManhattan(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fetcher: Fetcher[String, Unit, STPResultFeature],</w:t>
      </w:r>
    </w:p>
    <w:p>
      <w:pPr>
        <w:jc w:val="both"/>
      </w:pPr>
      <w:r>
        <w:t xml:space="preserve">  ): Stitch[Seq[String]] = fetcher</w:t>
      </w:r>
    </w:p>
    <w:p>
      <w:pPr>
        <w:jc w:val="both"/>
      </w:pPr>
      <w:r>
        <w:t xml:space="preserve">    .fetch(userId.toString)</w:t>
      </w:r>
    </w:p>
    <w:p>
      <w:pPr>
        <w:jc w:val="both"/>
      </w:pPr>
      <w:r>
        <w:t xml:space="preserve">    .map(_.v.map(_.strongTieUserFeature.map(_.destId)).toSeq.flatten.distinct)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AddressbookClient {</w:t>
      </w:r>
    </w:p>
    <w:p>
      <w:pPr>
        <w:jc w:val="both"/>
      </w:pPr>
      <w:r>
        <w:t xml:space="preserve">  val AddressBook2BatchSize = 500</w:t>
      </w:r>
    </w:p>
    <w:p>
      <w:pPr>
        <w:jc w:val="both"/>
      </w:pPr>
      <w:r/>
    </w:p>
    <w:p>
      <w:pPr>
        <w:jc w:val="both"/>
      </w:pPr>
      <w:r>
        <w:t xml:space="preserve">  def createQueryOption(edgeType: EdgeType, isPhone: Boolean): Option[QueryOption] =</w:t>
      </w:r>
    </w:p>
    <w:p>
      <w:pPr>
        <w:jc w:val="both"/>
      </w:pPr>
      <w:r>
        <w:t xml:space="preserve">    (edgeType, isPhone) match {</w:t>
      </w:r>
    </w:p>
    <w:p>
      <w:pPr>
        <w:jc w:val="both"/>
      </w:pPr>
      <w:r>
        <w:t xml:space="preserve">      case (EdgeType.Reverse, _)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case (EdgeType.Forward, true)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QueryOption(</w:t>
      </w:r>
    </w:p>
    <w:p>
      <w:pPr>
        <w:jc w:val="both"/>
      </w:pPr>
      <w:r>
        <w:t xml:space="preserve">            onlyDiscoverableInExpansion = false,</w:t>
      </w:r>
    </w:p>
    <w:p>
      <w:pPr>
        <w:jc w:val="both"/>
      </w:pPr>
      <w:r>
        <w:t xml:space="preserve">            onlyConfirmedInExpansion = false,</w:t>
      </w:r>
    </w:p>
    <w:p>
      <w:pPr>
        <w:jc w:val="both"/>
      </w:pPr>
      <w:r>
        <w:t xml:space="preserve">            onlyDiscoverableInResult = false,</w:t>
      </w:r>
    </w:p>
    <w:p>
      <w:pPr>
        <w:jc w:val="both"/>
      </w:pPr>
      <w:r>
        <w:t xml:space="preserve">            onlyConfirmedInResult = false,</w:t>
      </w:r>
    </w:p>
    <w:p>
      <w:pPr>
        <w:jc w:val="both"/>
      </w:pPr>
      <w:r>
        <w:t xml:space="preserve">            fetchGlobalApiNamespace = false,</w:t>
      </w:r>
    </w:p>
    <w:p>
      <w:pPr>
        <w:jc w:val="both"/>
      </w:pPr>
      <w:r>
        <w:t xml:space="preserve">            isDebugRequest = false,</w:t>
      </w:r>
    </w:p>
    <w:p>
      <w:pPr>
        <w:jc w:val="both"/>
      </w:pPr>
      <w:r>
        <w:t xml:space="preserve">            resolveEmails = false,</w:t>
      </w:r>
    </w:p>
    <w:p>
      <w:pPr>
        <w:jc w:val="both"/>
      </w:pPr>
      <w:r>
        <w:t xml:space="preserve">            resolvePhoneNumbers = true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case (EdgeType.Forward, false)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QueryOption(</w:t>
      </w:r>
    </w:p>
    <w:p>
      <w:pPr>
        <w:jc w:val="both"/>
      </w:pPr>
      <w:r>
        <w:t xml:space="preserve">            onlyDiscoverableInExpansion = false,</w:t>
      </w:r>
    </w:p>
    <w:p>
      <w:pPr>
        <w:jc w:val="both"/>
      </w:pPr>
      <w:r>
        <w:t xml:space="preserve">            onlyConfirmedInExpansion = false,</w:t>
      </w:r>
    </w:p>
    <w:p>
      <w:pPr>
        <w:jc w:val="both"/>
      </w:pPr>
      <w:r>
        <w:t xml:space="preserve">            onlyDiscoverableInResult = false,</w:t>
      </w:r>
    </w:p>
    <w:p>
      <w:pPr>
        <w:jc w:val="both"/>
      </w:pPr>
      <w:r>
        <w:t xml:space="preserve">            onlyConfirmedInResult = false,</w:t>
      </w:r>
    </w:p>
    <w:p>
      <w:pPr>
        <w:jc w:val="both"/>
      </w:pPr>
      <w:r>
        <w:t xml:space="preserve">            fetchGlobalApiNamespace = false,</w:t>
      </w:r>
    </w:p>
    <w:p>
      <w:pPr>
        <w:jc w:val="both"/>
      </w:pPr>
      <w:r>
        <w:t xml:space="preserve">            isDebugRequest = false,</w:t>
      </w:r>
    </w:p>
    <w:p>
      <w:pPr>
        <w:jc w:val="both"/>
      </w:pPr>
      <w:r>
        <w:t xml:space="preserve">            resolveEmails = true,</w:t>
      </w:r>
    </w:p>
    <w:p>
      <w:pPr>
        <w:jc w:val="both"/>
      </w:pPr>
      <w:r>
        <w:t xml:space="preserve">            resolvePhoneNumbers = false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