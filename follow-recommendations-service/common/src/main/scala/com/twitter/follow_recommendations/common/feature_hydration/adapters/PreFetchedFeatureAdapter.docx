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com.twitter.follow_recommendations.common.feature_hydration.adapters</w:t>
      </w:r>
    </w:p>
    <w:p>
      <w:pPr>
        <w:jc w:val="both"/>
      </w:pPr>
      <w:r/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adapter mimics UserRecentWTFImpressionsAndFollowsAdapter (for user) and</w:t>
      </w:r>
    </w:p>
    <w:p>
      <w:pPr>
        <w:jc w:val="both"/>
      </w:pPr>
      <w:r>
        <w:t xml:space="preserve"> * RecentWTFImpressionsFeatureAdapter (for candidate) for extracting recent impression</w:t>
      </w:r>
    </w:p>
    <w:p>
      <w:pPr>
        <w:jc w:val="both"/>
      </w:pPr>
      <w:r>
        <w:t xml:space="preserve"> * and follow features. This adapter extracts user, candidate, and pair-wise features.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PreFetchedFeatureAdapter</w:t>
      </w:r>
    </w:p>
    <w:p>
      <w:pPr>
        <w:jc w:val="both"/>
      </w:pPr>
      <w:r>
        <w:t xml:space="preserve">    extends IRecordOneToOneAdapter[</w:t>
      </w:r>
    </w:p>
    <w:p>
      <w:pPr>
        <w:jc w:val="both"/>
      </w:pPr>
      <w:r>
        <w:t xml:space="preserve">      (HasPreFetchedFeature, CandidateUser)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// impression features</w:t>
      </w:r>
    </w:p>
    <w:p>
      <w:pPr>
        <w:jc w:val="both"/>
      </w:pPr>
      <w:r>
        <w:t xml:space="preserve">  val USER_NUM_RECENT_IMPRESSIONS: Continuous = new Continuous(</w:t>
      </w:r>
    </w:p>
    <w:p>
      <w:pPr>
        <w:jc w:val="both"/>
      </w:pPr>
      <w:r>
        <w:t xml:space="preserve">    "user.prefetch.num_recent_impressions"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USER_LAST_IMPRESSION_DURATION: Continuous = new Continuous(</w:t>
      </w:r>
    </w:p>
    <w:p>
      <w:pPr>
        <w:jc w:val="both"/>
      </w:pPr>
      <w:r>
        <w:t xml:space="preserve">    "user.prefetch.last_impression_duration"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CANDIDATE_NUM_RECENT_IMPRESSIONS: Continuous = new Continuous(</w:t>
      </w:r>
    </w:p>
    <w:p>
      <w:pPr>
        <w:jc w:val="both"/>
      </w:pPr>
      <w:r>
        <w:t xml:space="preserve">    "user-candidate.prefetch.num_recent_impressions"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CANDIDATE_LAST_IMPRESSION_DURATION: Continuous = new Continuous(</w:t>
      </w:r>
    </w:p>
    <w:p>
      <w:pPr>
        <w:jc w:val="both"/>
      </w:pPr>
      <w:r>
        <w:t xml:space="preserve">    "user-candidate.prefetch.last_impression_duration"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follow features</w:t>
      </w:r>
    </w:p>
    <w:p>
      <w:pPr>
        <w:jc w:val="both"/>
      </w:pPr>
      <w:r>
        <w:t xml:space="preserve">  val USER_NUM_RECENT_FOLLOWERS: Continuous = new Continuous(</w:t>
      </w:r>
    </w:p>
    <w:p>
      <w:pPr>
        <w:jc w:val="both"/>
      </w:pPr>
      <w:r>
        <w:t xml:space="preserve">    "user.prefetch.num_recent_followers"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USER_NUM_RECENT_FOLLOWED_BY: Continuous = new Continuous(</w:t>
      </w:r>
    </w:p>
    <w:p>
      <w:pPr>
        <w:jc w:val="both"/>
      </w:pPr>
      <w:r>
        <w:t xml:space="preserve">    "user.prefetch.num_recent_followed_by"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USER_NUM_RECENT_MUTUAL_FOLLOWS: Continuous = new Continuous(</w:t>
      </w:r>
    </w:p>
    <w:p>
      <w:pPr>
        <w:jc w:val="both"/>
      </w:pPr>
      <w:r>
        <w:t xml:space="preserve">    "user.prefetch.num_recent_mutual_follows"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impression + follow features</w:t>
      </w:r>
    </w:p>
    <w:p>
      <w:pPr>
        <w:jc w:val="both"/>
      </w:pPr>
      <w:r>
        <w:t xml:space="preserve">  val USER_NUM_RECENT_FOLLOWED_IMPRESSIONS: Continuous = new Continuous(</w:t>
      </w:r>
    </w:p>
    <w:p>
      <w:pPr>
        <w:jc w:val="both"/>
      </w:pPr>
      <w:r>
        <w:t xml:space="preserve">    "user.prefetch.num_recent_followed_impression"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USER_LAST_FOLLOWED_IMPRESSION_DURATION: Continuous = new Continuous(</w:t>
      </w:r>
    </w:p>
    <w:p>
      <w:pPr>
        <w:jc w:val="both"/>
      </w:pPr>
      <w:r>
        <w:t xml:space="preserve">    "user.prefetch.last_followed_impression_duration"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adaptToDataRecord(</w:t>
      </w:r>
    </w:p>
    <w:p>
      <w:pPr>
        <w:jc w:val="both"/>
      </w:pPr>
      <w:r>
        <w:t xml:space="preserve">    record: (HasPreFetchedFeature, CandidateUser)</w:t>
      </w:r>
    </w:p>
    <w:p>
      <w:pPr>
        <w:jc w:val="both"/>
      </w:pPr>
      <w:r>
        <w:t xml:space="preserve">  ): DataRecord = {</w:t>
      </w:r>
    </w:p>
    <w:p>
      <w:pPr>
        <w:jc w:val="both"/>
      </w:pPr>
      <w:r>
        <w:t xml:space="preserve">    val (target, candidate) = record</w:t>
      </w:r>
    </w:p>
    <w:p>
      <w:pPr>
        <w:jc w:val="both"/>
      </w:pPr>
      <w:r>
        <w:t xml:space="preserve">    val dr = new DataRecord()</w:t>
      </w:r>
    </w:p>
    <w:p>
      <w:pPr>
        <w:jc w:val="both"/>
      </w:pPr>
      <w:r>
        <w:t xml:space="preserve">    val t = Time.now</w:t>
      </w:r>
    </w:p>
    <w:p>
      <w:pPr>
        <w:jc w:val="both"/>
      </w:pPr>
      <w:r>
        <w:t xml:space="preserve">    // set impression features for user, optionally for candidate</w:t>
      </w:r>
    </w:p>
    <w:p>
      <w:pPr>
        <w:jc w:val="both"/>
      </w:pPr>
      <w:r>
        <w:t xml:space="preserve">    dr.setFeatureValue(USER_NUM_RECENT_IMPRESSIONS, target.numWtfImpressions.toDouble)</w:t>
      </w:r>
    </w:p>
    <w:p>
      <w:pPr>
        <w:jc w:val="both"/>
      </w:pPr>
      <w:r>
        <w:t xml:space="preserve">    dr.setFeatureValue(</w:t>
      </w:r>
    </w:p>
    <w:p>
      <w:pPr>
        <w:jc w:val="both"/>
      </w:pPr>
      <w:r>
        <w:t xml:space="preserve">      USER_LAST_IMPRESSION_DURATION,</w:t>
      </w:r>
    </w:p>
    <w:p>
      <w:pPr>
        <w:jc w:val="both"/>
      </w:pPr>
      <w:r>
        <w:t xml:space="preserve">      (t - target.latestImpressionTime).inMillis.toDouble)</w:t>
      </w:r>
    </w:p>
    <w:p>
      <w:pPr>
        <w:jc w:val="both"/>
      </w:pPr>
      <w:r>
        <w:t xml:space="preserve">    target.getCandidateImpressionCounts(candidate.id).foreach { counts =&gt;</w:t>
      </w:r>
    </w:p>
    <w:p>
      <w:pPr>
        <w:jc w:val="both"/>
      </w:pPr>
      <w:r>
        <w:t xml:space="preserve">      dr.setFeatureValue(CANDIDATE_NUM_RECENT_IMPRESSIONS, counts.toDouble)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target.getCandidateLatestTime(candidate.id).foreach { latestTime: Time =&gt;</w:t>
      </w:r>
    </w:p>
    <w:p>
      <w:pPr>
        <w:jc w:val="both"/>
      </w:pPr>
      <w:r>
        <w:t xml:space="preserve">      dr.setFeatureValue(CANDIDATE_LAST_IMPRESSION_DURATION, (t - latestTime).inMillis.toDouble)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set recent follow features for user</w:t>
      </w:r>
    </w:p>
    <w:p>
      <w:pPr>
        <w:jc w:val="both"/>
      </w:pPr>
      <w:r>
        <w:t xml:space="preserve">    dr.setFeatureValue(USER_NUM_RECENT_FOLLOWERS, target.numRecentFollowedUserIds.toDouble)</w:t>
      </w:r>
    </w:p>
    <w:p>
      <w:pPr>
        <w:jc w:val="both"/>
      </w:pPr>
      <w:r>
        <w:t xml:space="preserve">    dr.setFeatureValue(USER_NUM_RECENT_FOLLOWED_BY, target.numRecentFollowedByUserIds.toDouble)</w:t>
      </w:r>
    </w:p>
    <w:p>
      <w:pPr>
        <w:jc w:val="both"/>
      </w:pPr>
      <w:r>
        <w:t xml:space="preserve">    dr.setFeatureValue(USER_NUM_RECENT_MUTUAL_FOLLOWS, target.numRecentMutualFollows.toDouble)</w:t>
      </w:r>
    </w:p>
    <w:p>
      <w:pPr>
        <w:jc w:val="both"/>
      </w:pPr>
      <w:r>
        <w:t xml:space="preserve">    dr.setFeatureValue(USER_NUM_RECENT_FOLLOWED_IMPRESSIONS, target.numFollowedImpressions.toDouble)</w:t>
      </w:r>
    </w:p>
    <w:p>
      <w:pPr>
        <w:jc w:val="both"/>
      </w:pPr>
      <w:r>
        <w:t xml:space="preserve">    dr.setFeatureValue(</w:t>
      </w:r>
    </w:p>
    <w:p>
      <w:pPr>
        <w:jc w:val="both"/>
      </w:pPr>
      <w:r>
        <w:t xml:space="preserve">      USER_LAST_FOLLOWED_IMPRESSION_DURATION,</w:t>
      </w:r>
    </w:p>
    <w:p>
      <w:pPr>
        <w:jc w:val="both"/>
      </w:pPr>
      <w:r>
        <w:t xml:space="preserve">      target.lastFollowedImpressionDurationMs.getOrElse(Long.MaxValue).toDouble)</w:t>
      </w:r>
    </w:p>
    <w:p>
      <w:pPr>
        <w:jc w:val="both"/>
      </w:pPr>
      <w:r>
        <w:t xml:space="preserve">    dr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def getFeatureContext: FeatureContext = new FeatureContext(</w:t>
      </w:r>
    </w:p>
    <w:p>
      <w:pPr>
        <w:jc w:val="both"/>
      </w:pPr>
      <w:r>
        <w:t xml:space="preserve">    USER_NUM_RECENT_IMPRESSIONS,</w:t>
      </w:r>
    </w:p>
    <w:p>
      <w:pPr>
        <w:jc w:val="both"/>
      </w:pPr>
      <w:r>
        <w:t xml:space="preserve">    USER_LAST_IMPRESSION_DURATION,</w:t>
      </w:r>
    </w:p>
    <w:p>
      <w:pPr>
        <w:jc w:val="both"/>
      </w:pPr>
      <w:r>
        <w:t xml:space="preserve">    CANDIDATE_NUM_RECENT_IMPRESSIONS,</w:t>
      </w:r>
    </w:p>
    <w:p>
      <w:pPr>
        <w:jc w:val="both"/>
      </w:pPr>
      <w:r>
        <w:t xml:space="preserve">    CANDIDATE_LAST_IMPRESSION_DURATION,</w:t>
      </w:r>
    </w:p>
    <w:p>
      <w:pPr>
        <w:jc w:val="both"/>
      </w:pPr>
      <w:r>
        <w:t xml:space="preserve">    USER_NUM_RECENT_FOLLOWERS,</w:t>
      </w:r>
    </w:p>
    <w:p>
      <w:pPr>
        <w:jc w:val="both"/>
      </w:pPr>
      <w:r>
        <w:t xml:space="preserve">    USER_NUM_RECENT_FOLLOWED_BY,</w:t>
      </w:r>
    </w:p>
    <w:p>
      <w:pPr>
        <w:jc w:val="both"/>
      </w:pPr>
      <w:r>
        <w:t xml:space="preserve">    USER_NUM_RECENT_MUTUAL_FOLLOWS,</w:t>
      </w:r>
    </w:p>
    <w:p>
      <w:pPr>
        <w:jc w:val="both"/>
      </w:pPr>
      <w:r>
        <w:t xml:space="preserve">    USER_NUM_RECENT_FOLLOWED_IMPRESSIONS,</w:t>
      </w:r>
    </w:p>
    <w:p>
      <w:pPr>
        <w:jc w:val="both"/>
      </w:pPr>
      <w:r>
        <w:t xml:space="preserve">    USER_LAST_FOLLOWED_IMPRESSION_DURATION,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