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com.twitter.follow_recommendations.common.candidate_sources.stp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com.twitter.follow_recommendations.common.models.HasRecentFollowedUserIds</w:t>
      </w:r>
    </w:p>
    <w:p>
      <w:pPr>
        <w:jc w:val="both"/>
      </w:pPr>
      <w:r>
        <w:t>import com.twitter.follow_recommendations.common.models.STPGraph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STPGraphBuilder @Inject() (</w:t>
      </w:r>
    </w:p>
    <w:p>
      <w:pPr>
        <w:jc w:val="both"/>
      </w:pPr>
      <w:r>
        <w:t xml:space="preserve">  stpFirstDegreeFetcher: STPFirstDegreeFetcher,</w:t>
      </w:r>
    </w:p>
    <w:p>
      <w:pPr>
        <w:jc w:val="both"/>
      </w:pPr>
      <w:r>
        <w:t xml:space="preserve">  stpSecondDegreeFetcher: STPSecondDegreeFetcher,</w:t>
      </w:r>
    </w:p>
    <w:p>
      <w:pPr>
        <w:jc w:val="both"/>
      </w:pPr>
      <w:r>
        <w:t xml:space="preserve">  statsReceiver: StatsReceiver) {</w:t>
      </w:r>
    </w:p>
    <w:p>
      <w:pPr>
        <w:jc w:val="both"/>
      </w:pPr>
      <w:r>
        <w:t xml:space="preserve">  private val stats: StatsReceiver = statsReceiver.scope(this.getClass.getSimpleName)</w:t>
      </w:r>
    </w:p>
    <w:p>
      <w:pPr>
        <w:jc w:val="both"/>
      </w:pPr>
      <w:r>
        <w:t xml:space="preserve">  private val firstDegreeStat: Stat = stats.stat("first_degree_edges")</w:t>
      </w:r>
    </w:p>
    <w:p>
      <w:pPr>
        <w:jc w:val="both"/>
      </w:pPr>
      <w:r>
        <w:t xml:space="preserve">  private val secondDegreeStat: Stat = stats.stat("second_degree_edges")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target: HasClientContext with HasParams with HasRecentFollowedUserIds</w:t>
      </w:r>
    </w:p>
    <w:p>
      <w:pPr>
        <w:jc w:val="both"/>
      </w:pPr>
      <w:r>
        <w:t xml:space="preserve">  ): Stitch[STPGraph] = stpFirstDegreeFetcher</w:t>
      </w:r>
    </w:p>
    <w:p>
      <w:pPr>
        <w:jc w:val="both"/>
      </w:pPr>
      <w:r>
        <w:t xml:space="preserve">    .getFirstDegreeEdges(target).flatMap { firstDegreeEdges =&gt;</w:t>
      </w:r>
    </w:p>
    <w:p>
      <w:pPr>
        <w:jc w:val="both"/>
      </w:pPr>
      <w:r>
        <w:t xml:space="preserve">      firstDegreeStat.add(firstDegreeEdges.size)</w:t>
      </w:r>
    </w:p>
    <w:p>
      <w:pPr>
        <w:jc w:val="both"/>
      </w:pPr>
      <w:r>
        <w:t xml:space="preserve">      stpSecondDegreeFetcher</w:t>
      </w:r>
    </w:p>
    <w:p>
      <w:pPr>
        <w:jc w:val="both"/>
      </w:pPr>
      <w:r>
        <w:t xml:space="preserve">        .getSecondDegreeEdges(target, firstDegreeEdges).map { secondDegreeEdges =&gt;</w:t>
      </w:r>
    </w:p>
    <w:p>
      <w:pPr>
        <w:jc w:val="both"/>
      </w:pPr>
      <w:r>
        <w:t xml:space="preserve">          secondDegreeStat.add(firstDegreeEdges.size)</w:t>
      </w:r>
    </w:p>
    <w:p>
      <w:pPr>
        <w:jc w:val="both"/>
      </w:pPr>
      <w:r>
        <w:t xml:space="preserve">          STPGraph(firstDegreeEdges.toList, secondDegreeEdges.toList)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