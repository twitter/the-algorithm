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com.twitter.follow_recommendations.common.predicates.sgs</w:t>
      </w:r>
    </w:p>
    <w:p>
      <w:pPr>
        <w:jc w:val="both"/>
      </w:pPr>
      <w:r/>
    </w:p>
    <w:p>
      <w:pPr>
        <w:jc w:val="both"/>
      </w:pPr>
      <w:r>
        <w:t>import com.twitter.follow_recommendations.common.base.Predicate</w:t>
      </w:r>
    </w:p>
    <w:p>
      <w:pPr>
        <w:jc w:val="both"/>
      </w:pPr>
      <w:r>
        <w:t>import com.twitter.follow_recommendations.common.base.PredicateResult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com.twitter.follow_recommendations.common.models.FilterReason</w:t>
      </w:r>
    </w:p>
    <w:p>
      <w:pPr>
        <w:jc w:val="both"/>
      </w:pPr>
      <w:r>
        <w:t>import com.twitter.follow_recommendations.common.models.HasRecentFollowedUserIds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RecentFollowingPredicate extends Predicate[(HasRecentFollowedUserIds, CandidateUser)] {</w:t>
      </w:r>
    </w:p>
    <w:p>
      <w:pPr>
        <w:jc w:val="both"/>
      </w:pPr>
      <w:r/>
    </w:p>
    <w:p>
      <w:pPr>
        <w:jc w:val="both"/>
      </w:pPr>
      <w:r>
        <w:t xml:space="preserve">  override def apply(pair: (HasRecentFollowedUserIds, CandidateUser)): Stitch[PredicateResult] = {</w:t>
      </w:r>
    </w:p>
    <w:p>
      <w:pPr>
        <w:jc w:val="both"/>
      </w:pPr>
      <w:r/>
    </w:p>
    <w:p>
      <w:pPr>
        <w:jc w:val="both"/>
      </w:pPr>
      <w:r>
        <w:t xml:space="preserve">    val (targetUser, candidate) = pair</w:t>
      </w:r>
    </w:p>
    <w:p>
      <w:pPr>
        <w:jc w:val="both"/>
      </w:pPr>
      <w:r>
        <w:t xml:space="preserve">    targetUser.recentFollowedUserIdsSet match {</w:t>
      </w:r>
    </w:p>
    <w:p>
      <w:pPr>
        <w:jc w:val="both"/>
      </w:pPr>
      <w:r>
        <w:t xml:space="preserve">      case Some(users) =&gt;</w:t>
      </w:r>
    </w:p>
    <w:p>
      <w:pPr>
        <w:jc w:val="both"/>
      </w:pPr>
      <w:r>
        <w:t xml:space="preserve">        if (!users.contains(candidate.id)) {</w:t>
      </w:r>
    </w:p>
    <w:p>
      <w:pPr>
        <w:jc w:val="both"/>
      </w:pPr>
      <w:r>
        <w:t xml:space="preserve">          RecentFollowingPredicate.ValidStitch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RecentFollowingPredicate.AlreadyFollowedStitch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None =&gt; RecentFollowingPredicate.ValidStitch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RecentFollowingPredicate {</w:t>
      </w:r>
    </w:p>
    <w:p>
      <w:pPr>
        <w:jc w:val="both"/>
      </w:pPr>
      <w:r>
        <w:t xml:space="preserve">  val ValidStitch: Stitch[PredicateResult.Valid.type] = Stitch.value(PredicateResult.Valid)</w:t>
      </w:r>
    </w:p>
    <w:p>
      <w:pPr>
        <w:jc w:val="both"/>
      </w:pPr>
      <w:r>
        <w:t xml:space="preserve">  val AlreadyFollowedStitch: Stitch[PredicateResult.Invalid] =</w:t>
      </w:r>
    </w:p>
    <w:p>
      <w:pPr>
        <w:jc w:val="both"/>
      </w:pPr>
      <w:r>
        <w:t xml:space="preserve">    Stitch.value(PredicateResult.Invalid(Set(FilterReason.AlreadyFollowed)))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