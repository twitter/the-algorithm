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com.twitter.follow_recommendations.common.feature_hydration.sources</w:t>
      </w:r>
    </w:p>
    <w:p>
      <w:pPr>
        <w:jc w:val="both"/>
      </w:pPr>
      <w:r/>
    </w:p>
    <w:p>
      <w:pPr>
        <w:jc w:val="both"/>
      </w:pPr>
      <w:r>
        <w:t>import com.github.benmanes.caffeine.cache.Caffeine</w:t>
      </w:r>
    </w:p>
    <w:p>
      <w:pPr>
        <w:jc w:val="both"/>
      </w:pPr>
      <w:r>
        <w:t>import com.google.inject.Inject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com.twitter.finagle.TimeoutException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com.twitter.follow_recommendations.common.constants.CandidateAlgorithmTypeConstants</w:t>
      </w:r>
    </w:p>
    <w:p>
      <w:pPr>
        <w:jc w:val="both"/>
      </w:pPr>
      <w:r>
        <w:t>import com.twitter.follow_recommendations.common.feature_hydration.adapters.CandidateAlgorithmAdapter.remapCandidateSource</w:t>
      </w:r>
    </w:p>
    <w:p>
      <w:pPr>
        <w:jc w:val="both"/>
      </w:pPr>
      <w:r>
        <w:t>import com.twitter.follow_recommendations.common.feature_hydration.adapters.PostNuxAlgorithmIdAdapter</w:t>
      </w:r>
    </w:p>
    <w:p>
      <w:pPr>
        <w:jc w:val="both"/>
      </w:pPr>
      <w:r>
        <w:t>import com.twitter.follow_recommendations.common.feature_hydration.adapters.PostNuxAlgorithmTypeAdapter</w:t>
      </w:r>
    </w:p>
    <w:p>
      <w:pPr>
        <w:jc w:val="both"/>
      </w:pPr>
      <w:r>
        <w:t>import com.twitter.follow_recommendations.common.feature_hydration.common.FeatureSource</w:t>
      </w:r>
    </w:p>
    <w:p>
      <w:pPr>
        <w:jc w:val="both"/>
      </w:pPr>
      <w:r>
        <w:t>import com.twitter.follow_recommendations.common.feature_hydration.common.FeatureSourceId</w:t>
      </w:r>
    </w:p>
    <w:p>
      <w:pPr>
        <w:jc w:val="both"/>
      </w:pPr>
      <w:r>
        <w:t>import com.twitter.follow_recommendations.common.feature_hydration.common.HasPreFetchedFeature</w:t>
      </w:r>
    </w:p>
    <w:p>
      <w:pPr>
        <w:jc w:val="both"/>
      </w:pPr>
      <w:r>
        <w:t>import com.twitter.follow_recommendations.common.feature_hydration.sources.Utils.adaptAdditionalFeaturesToDataRecord</w:t>
      </w:r>
    </w:p>
    <w:p>
      <w:pPr>
        <w:jc w:val="both"/>
      </w:pPr>
      <w:r>
        <w:t>import com.twitter.follow_recommendations.common.feature_hydration.sources.Utils.randomizedTTL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com.twitter.follow_recommendations.common.models.HasDisplayLocation</w:t>
      </w:r>
    </w:p>
    <w:p>
      <w:pPr>
        <w:jc w:val="both"/>
      </w:pPr>
      <w:r>
        <w:t>import com.twitter.follow_recommendations.common.models.HasSimilarToContext</w:t>
      </w:r>
    </w:p>
    <w:p>
      <w:pPr>
        <w:jc w:val="both"/>
      </w:pPr>
      <w:r>
        <w:t>import com.twitter.hermit.constants.AlgorithmFeedbackTokens.AlgorithmToFeedbackTokenMap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com.twitter.ml.api.DataRecordMerger</w:t>
      </w:r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com.twitter.ml.api.IRecordOneToOneAdapter</w:t>
      </w:r>
    </w:p>
    <w:p>
      <w:pPr>
        <w:jc w:val="both"/>
      </w:pPr>
      <w:r>
        <w:t>import com.twitter.ml.featurestore.catalog.datasets.customer_journey.PostNuxAlgorithmIdAggregateDataset</w:t>
      </w:r>
    </w:p>
    <w:p>
      <w:pPr>
        <w:jc w:val="both"/>
      </w:pPr>
      <w:r>
        <w:t>import com.twitter.ml.featurestore.catalog.datasets.customer_journey.PostNuxAlgorithmTypeAggregateDataset</w:t>
      </w:r>
    </w:p>
    <w:p>
      <w:pPr>
        <w:jc w:val="both"/>
      </w:pPr>
      <w:r>
        <w:t>import com.twitter.ml.featurestore.catalog.entities.onboarding.{WtfAlgorithm =&gt; OnboardingWtfAlgoId}</w:t>
      </w:r>
    </w:p>
    <w:p>
      <w:pPr>
        <w:jc w:val="both"/>
      </w:pPr>
      <w:r>
        <w:t>import com.twitter.ml.featurestore.catalog.entities.onboarding.{</w:t>
      </w:r>
    </w:p>
    <w:p>
      <w:pPr>
        <w:jc w:val="both"/>
      </w:pPr>
      <w:r>
        <w:t xml:space="preserve">  WtfAlgorithmType =&gt; OnboardingWtfAlgoType</w:t>
      </w:r>
    </w:p>
    <w:p>
      <w:pPr>
        <w:jc w:val="both"/>
      </w:pPr>
      <w:r>
        <w:t>}</w:t>
      </w:r>
    </w:p>
    <w:p>
      <w:pPr>
        <w:jc w:val="both"/>
      </w:pPr>
      <w:r>
        <w:t>import com.twitter.ml.featurestore.catalog.features.customer_journey.CombineAllFeaturesPolicy</w:t>
      </w:r>
    </w:p>
    <w:p>
      <w:pPr>
        <w:jc w:val="both"/>
      </w:pPr>
      <w:r>
        <w:t>import com.twitter.ml.featurestore.lib.EntityId</w:t>
      </w:r>
    </w:p>
    <w:p>
      <w:pPr>
        <w:jc w:val="both"/>
      </w:pPr>
      <w:r>
        <w:t>import com.twitter.ml.featurestore.lib.WtfAlgorithmId</w:t>
      </w:r>
    </w:p>
    <w:p>
      <w:pPr>
        <w:jc w:val="both"/>
      </w:pPr>
      <w:r>
        <w:t>import com.twitter.ml.featurestore.lib.WtfAlgorithmType</w:t>
      </w:r>
    </w:p>
    <w:p>
      <w:pPr>
        <w:jc w:val="both"/>
      </w:pPr>
      <w:r>
        <w:t>import com.twitter.ml.featurestore.lib.data.PredictionRecord</w:t>
      </w:r>
    </w:p>
    <w:p>
      <w:pPr>
        <w:jc w:val="both"/>
      </w:pPr>
      <w:r>
        <w:t>import com.twitter.ml.featurestore.lib.data.PredictionRecordAdapter</w:t>
      </w:r>
    </w:p>
    <w:p>
      <w:pPr>
        <w:jc w:val="both"/>
      </w:pPr>
      <w:r>
        <w:t>import com.twitter.ml.featurestore.lib.dataset.DatasetId</w:t>
      </w:r>
    </w:p>
    <w:p>
      <w:pPr>
        <w:jc w:val="both"/>
      </w:pPr>
      <w:r>
        <w:t>import com.twitter.ml.featurestore.lib.dataset.online.Hydrator.HydrationResponse</w:t>
      </w:r>
    </w:p>
    <w:p>
      <w:pPr>
        <w:jc w:val="both"/>
      </w:pPr>
      <w:r>
        <w:t>import com.twitter.ml.featurestore.lib.dataset.online.OnlineAccessDataset</w:t>
      </w:r>
    </w:p>
    <w:p>
      <w:pPr>
        <w:jc w:val="both"/>
      </w:pPr>
      <w:r>
        <w:t>import com.twitter.ml.featurestore.lib.dynamic.ClientConfig</w:t>
      </w:r>
    </w:p>
    <w:p>
      <w:pPr>
        <w:jc w:val="both"/>
      </w:pPr>
      <w:r>
        <w:t>import com.twitter.ml.featurestore.lib.dynamic.DynamicFeatureStoreClient</w:t>
      </w:r>
    </w:p>
    <w:p>
      <w:pPr>
        <w:jc w:val="both"/>
      </w:pPr>
      <w:r>
        <w:t>import com.twitter.ml.featurestore.lib.dynamic.DynamicHydrationConfig</w:t>
      </w:r>
    </w:p>
    <w:p>
      <w:pPr>
        <w:jc w:val="both"/>
      </w:pPr>
      <w:r>
        <w:t>import com.twitter.ml.featurestore.lib.dynamic.FeatureStoreParamsConfig</w:t>
      </w:r>
    </w:p>
    <w:p>
      <w:pPr>
        <w:jc w:val="both"/>
      </w:pPr>
      <w:r>
        <w:t>import com.twitter.ml.featurestore.lib.dynamic.GatedFeatures</w:t>
      </w:r>
    </w:p>
    <w:p>
      <w:pPr>
        <w:jc w:val="both"/>
      </w:pPr>
      <w:r>
        <w:t>import com.twitter.ml.featurestore.lib.entity.EntityWithId</w:t>
      </w:r>
    </w:p>
    <w:p>
      <w:pPr>
        <w:jc w:val="both"/>
      </w:pPr>
      <w:r>
        <w:t>import com.twitter.ml.featurestore.lib.feature.BoundFeature</w:t>
      </w:r>
    </w:p>
    <w:p>
      <w:pPr>
        <w:jc w:val="both"/>
      </w:pPr>
      <w:r>
        <w:t>import com.twitter.ml.featurestore.lib.feature.BoundFeatureSet</w:t>
      </w:r>
    </w:p>
    <w:p>
      <w:pPr>
        <w:jc w:val="both"/>
      </w:pPr>
      <w:r>
        <w:t>import com.twitter.ml.featurestore.lib.online.DatasetValuesCache</w:t>
      </w:r>
    </w:p>
    <w:p>
      <w:pPr>
        <w:jc w:val="both"/>
      </w:pPr>
      <w:r>
        <w:t>import com.twitter.ml.featurestore.lib.online.FeatureStoreRequest</w:t>
      </w:r>
    </w:p>
    <w:p>
      <w:pPr>
        <w:jc w:val="both"/>
      </w:pPr>
      <w:r>
        <w:t>import com.twitter.ml.featurestore.lib.online.OnlineFeatureGenerationStats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java.util.concurrent.TimeUnit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class FeatureStorePostNuxAlgorithmSource @Inject() (</w:t>
      </w:r>
    </w:p>
    <w:p>
      <w:pPr>
        <w:jc w:val="both"/>
      </w:pPr>
      <w:r>
        <w:t xml:space="preserve">  serviceIdentifier: ServiceIdentifier,</w:t>
      </w:r>
    </w:p>
    <w:p>
      <w:pPr>
        <w:jc w:val="both"/>
      </w:pPr>
      <w:r>
        <w:t xml:space="preserve">  stats: StatsReceiver)</w:t>
      </w:r>
    </w:p>
    <w:p>
      <w:pPr>
        <w:jc w:val="both"/>
      </w:pPr>
      <w:r>
        <w:t xml:space="preserve">    extends FeatureSource {</w:t>
      </w:r>
    </w:p>
    <w:p>
      <w:pPr>
        <w:jc w:val="both"/>
      </w:pPr>
      <w:r>
        <w:t xml:space="preserve">  import FeatureStorePostNuxAlgorithmSource._</w:t>
      </w:r>
    </w:p>
    <w:p>
      <w:pPr>
        <w:jc w:val="both"/>
      </w:pPr>
      <w:r/>
    </w:p>
    <w:p>
      <w:pPr>
        <w:jc w:val="both"/>
      </w:pPr>
      <w:r>
        <w:t xml:space="preserve">  val backupSourceStats = stats.scope("feature_store_hydration_post_nux_algorithm")</w:t>
      </w:r>
    </w:p>
    <w:p>
      <w:pPr>
        <w:jc w:val="both"/>
      </w:pPr>
      <w:r>
        <w:t xml:space="preserve">  val adapterStats = backupSourceStats.scope("adapters")</w:t>
      </w:r>
    </w:p>
    <w:p>
      <w:pPr>
        <w:jc w:val="both"/>
      </w:pPr>
      <w:r>
        <w:t xml:space="preserve">  override def id: FeatureSourceId = FeatureSourceId.FeatureStorePostNuxAlgorithmSourceId</w:t>
      </w:r>
    </w:p>
    <w:p>
      <w:pPr>
        <w:jc w:val="both"/>
      </w:pPr>
      <w:r>
        <w:t xml:space="preserve">  override def featureContext: FeatureContext = getFeatureContext</w:t>
      </w:r>
    </w:p>
    <w:p>
      <w:pPr>
        <w:jc w:val="both"/>
      </w:pPr>
      <w:r/>
    </w:p>
    <w:p>
      <w:pPr>
        <w:jc w:val="both"/>
      </w:pPr>
      <w:r>
        <w:t xml:space="preserve">  private val dataRecordMerger = new DataRecordMerger</w:t>
      </w:r>
    </w:p>
    <w:p>
      <w:pPr>
        <w:jc w:val="both"/>
      </w:pPr>
      <w:r/>
    </w:p>
    <w:p>
      <w:pPr>
        <w:jc w:val="both"/>
      </w:pPr>
      <w:r>
        <w:t xml:space="preserve">  val clientConfig: ClientConfig[HasParams] = ClientConfig(</w:t>
      </w:r>
    </w:p>
    <w:p>
      <w:pPr>
        <w:jc w:val="both"/>
      </w:pPr>
      <w:r>
        <w:t xml:space="preserve">    dynamicHydrationConfig = dynamicHydrationConfig,</w:t>
      </w:r>
    </w:p>
    <w:p>
      <w:pPr>
        <w:jc w:val="both"/>
      </w:pPr>
      <w:r>
        <w:t xml:space="preserve">    featureStoreParamsConfig =</w:t>
      </w:r>
    </w:p>
    <w:p>
      <w:pPr>
        <w:jc w:val="both"/>
      </w:pPr>
      <w:r>
        <w:t xml:space="preserve">      FeatureStoreParamsConfig(FeatureStoreParameters.featureStoreParams, Map.empty),</w:t>
      </w:r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The smaller one between `timeoutProvider` and `FeatureStoreSourceParams.GlobalFetchTimeout`</w:t>
      </w:r>
    </w:p>
    <w:p>
      <w:pPr>
        <w:jc w:val="both"/>
      </w:pPr>
      <w:r>
        <w:t xml:space="preserve">     * used below takes effect.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timeoutProvider = Function.const(800.millis),</w:t>
      </w:r>
    </w:p>
    <w:p>
      <w:pPr>
        <w:jc w:val="both"/>
      </w:pPr>
      <w:r>
        <w:t xml:space="preserve">    serviceIdentifier = serviceIdentifier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datasetsToCache = Set(</w:t>
      </w:r>
    </w:p>
    <w:p>
      <w:pPr>
        <w:jc w:val="both"/>
      </w:pPr>
      <w:r>
        <w:t xml:space="preserve">    PostNuxAlgorithmIdAggregateDataset,</w:t>
      </w:r>
    </w:p>
    <w:p>
      <w:pPr>
        <w:jc w:val="both"/>
      </w:pPr>
      <w:r>
        <w:t xml:space="preserve">    PostNuxAlgorithmTypeAggregateDataset,</w:t>
      </w:r>
    </w:p>
    <w:p>
      <w:pPr>
        <w:jc w:val="both"/>
      </w:pPr>
      <w:r>
        <w:t xml:space="preserve">  ).asInstanceOf[Set[OnlineAccessDataset[_ &lt;: EntityId, _]]]</w:t>
      </w:r>
    </w:p>
    <w:p>
      <w:pPr>
        <w:jc w:val="both"/>
      </w:pPr>
      <w:r/>
    </w:p>
    <w:p>
      <w:pPr>
        <w:jc w:val="both"/>
      </w:pPr>
      <w:r>
        <w:t xml:space="preserve">  private val datasetValuesCache: DatasetValuesCache =</w:t>
      </w:r>
    </w:p>
    <w:p>
      <w:pPr>
        <w:jc w:val="both"/>
      </w:pPr>
      <w:r>
        <w:t xml:space="preserve">    DatasetValuesCache(</w:t>
      </w:r>
    </w:p>
    <w:p>
      <w:pPr>
        <w:jc w:val="both"/>
      </w:pPr>
      <w:r>
        <w:t xml:space="preserve">      Caffeine</w:t>
      </w:r>
    </w:p>
    <w:p>
      <w:pPr>
        <w:jc w:val="both"/>
      </w:pPr>
      <w:r>
        <w:t xml:space="preserve">        .newBuilder()</w:t>
      </w:r>
    </w:p>
    <w:p>
      <w:pPr>
        <w:jc w:val="both"/>
      </w:pPr>
      <w:r>
        <w:t xml:space="preserve">        .expireAfterWrite(randomizedTTL(12.hours.inSeconds), TimeUnit.SECONDS)</w:t>
      </w:r>
    </w:p>
    <w:p>
      <w:pPr>
        <w:jc w:val="both"/>
      </w:pPr>
      <w:r>
        <w:t xml:space="preserve">        .maximumSize(DefaultCacheMaxKeys)</w:t>
      </w:r>
    </w:p>
    <w:p>
      <w:pPr>
        <w:jc w:val="both"/>
      </w:pPr>
      <w:r>
        <w:t xml:space="preserve">        .build[(_ &lt;: EntityId, DatasetId), Stitch[HydrationResponse[_]]]</w:t>
      </w:r>
    </w:p>
    <w:p>
      <w:pPr>
        <w:jc w:val="both"/>
      </w:pPr>
      <w:r>
        <w:t xml:space="preserve">        .asMap,</w:t>
      </w:r>
    </w:p>
    <w:p>
      <w:pPr>
        <w:jc w:val="both"/>
      </w:pPr>
      <w:r>
        <w:t xml:space="preserve">      datasetsToCache,</w:t>
      </w:r>
    </w:p>
    <w:p>
      <w:pPr>
        <w:jc w:val="both"/>
      </w:pPr>
      <w:r>
        <w:t xml:space="preserve">      DatasetCacheScope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val dynamicFeatureStoreClient = DynamicFeatureStoreClient(</w:t>
      </w:r>
    </w:p>
    <w:p>
      <w:pPr>
        <w:jc w:val="both"/>
      </w:pPr>
      <w:r>
        <w:t xml:space="preserve">    clientConfig,</w:t>
      </w:r>
    </w:p>
    <w:p>
      <w:pPr>
        <w:jc w:val="both"/>
      </w:pPr>
      <w:r>
        <w:t xml:space="preserve">    backupSourceStats,</w:t>
      </w:r>
    </w:p>
    <w:p>
      <w:pPr>
        <w:jc w:val="both"/>
      </w:pPr>
      <w:r>
        <w:t xml:space="preserve">    Set(datasetValuesCache)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adapterToDataRecord: IRecordOneToOneAdapter[PredictionRecord] =</w:t>
      </w:r>
    </w:p>
    <w:p>
      <w:pPr>
        <w:jc w:val="both"/>
      </w:pPr>
      <w:r>
        <w:t xml:space="preserve">    PredictionRecordAdapter.oneToOne(</w:t>
      </w:r>
    </w:p>
    <w:p>
      <w:pPr>
        <w:jc w:val="both"/>
      </w:pPr>
      <w:r>
        <w:t xml:space="preserve">      BoundFeatureSet(allFeatures),</w:t>
      </w:r>
    </w:p>
    <w:p>
      <w:pPr>
        <w:jc w:val="both"/>
      </w:pPr>
      <w:r>
        <w:t xml:space="preserve">      OnlineFeatureGenerationStats(backupSourceStats)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These two calculate the rate for each feature by dividing it by the number of impressions, then</w:t>
      </w:r>
    </w:p>
    <w:p>
      <w:pPr>
        <w:jc w:val="both"/>
      </w:pPr>
      <w:r>
        <w:t xml:space="preserve">  // apply a log transformation.</w:t>
      </w:r>
    </w:p>
    <w:p>
      <w:pPr>
        <w:jc w:val="both"/>
      </w:pPr>
      <w:r>
        <w:t xml:space="preserve">  private val transformAdapters = Seq(PostNuxAlgorithmIdAdapter, PostNuxAlgorithmTypeAdapter)</w:t>
      </w:r>
    </w:p>
    <w:p>
      <w:pPr>
        <w:jc w:val="both"/>
      </w:pPr>
      <w:r>
        <w:t xml:space="preserve">  override def hydrateFeatures(</w:t>
      </w:r>
    </w:p>
    <w:p>
      <w:pPr>
        <w:jc w:val="both"/>
      </w:pPr>
      <w:r>
        <w:t xml:space="preserve">    target: HasClientContext</w:t>
      </w:r>
    </w:p>
    <w:p>
      <w:pPr>
        <w:jc w:val="both"/>
      </w:pPr>
      <w:r>
        <w:t xml:space="preserve">      with HasPreFetchedFeature</w:t>
      </w:r>
    </w:p>
    <w:p>
      <w:pPr>
        <w:jc w:val="both"/>
      </w:pPr>
      <w:r>
        <w:t xml:space="preserve">      with HasParams</w:t>
      </w:r>
    </w:p>
    <w:p>
      <w:pPr>
        <w:jc w:val="both"/>
      </w:pPr>
      <w:r>
        <w:t xml:space="preserve">      with HasSimilarToContext</w:t>
      </w:r>
    </w:p>
    <w:p>
      <w:pPr>
        <w:jc w:val="both"/>
      </w:pPr>
      <w:r>
        <w:t xml:space="preserve">      with HasDisplayLocation,</w:t>
      </w:r>
    </w:p>
    <w:p>
      <w:pPr>
        <w:jc w:val="both"/>
      </w:pPr>
      <w:r>
        <w:t xml:space="preserve">    candidates: Seq[CandidateUser]</w:t>
      </w:r>
    </w:p>
    <w:p>
      <w:pPr>
        <w:jc w:val="both"/>
      </w:pPr>
      <w:r>
        <w:t xml:space="preserve">  ): Stitch[Map[CandidateUser, DataRecord]] = {</w:t>
      </w:r>
    </w:p>
    <w:p>
      <w:pPr>
        <w:jc w:val="both"/>
      </w:pPr>
      <w:r>
        <w:t xml:space="preserve">    target.getOptionalUserId</w:t>
      </w:r>
    </w:p>
    <w:p>
      <w:pPr>
        <w:jc w:val="both"/>
      </w:pPr>
      <w:r>
        <w:t xml:space="preserve">      .map { _: Long =&gt;</w:t>
      </w:r>
    </w:p>
    <w:p>
      <w:pPr>
        <w:jc w:val="both"/>
      </w:pPr>
      <w:r>
        <w:t xml:space="preserve">        val candidateAlgoIdEntities = candidates.map { candidate =&gt;</w:t>
      </w:r>
    </w:p>
    <w:p>
      <w:pPr>
        <w:jc w:val="both"/>
      </w:pPr>
      <w:r>
        <w:t xml:space="preserve">          candidate.id -&gt; candidate.getAllAlgorithms</w:t>
      </w:r>
    </w:p>
    <w:p>
      <w:pPr>
        <w:jc w:val="both"/>
      </w:pPr>
      <w:r>
        <w:t xml:space="preserve">            .flatMap { algo =&gt;</w:t>
      </w:r>
    </w:p>
    <w:p>
      <w:pPr>
        <w:jc w:val="both"/>
      </w:pPr>
      <w:r>
        <w:t xml:space="preserve">              AlgorithmToFeedbackTokenMap.get(remapCandidateSource(algo))</w:t>
      </w:r>
    </w:p>
    <w:p>
      <w:pPr>
        <w:jc w:val="both"/>
      </w:pPr>
      <w:r>
        <w:t xml:space="preserve">            }.map(algoId =&gt; OnboardingWtfAlgoId.withId(WtfAlgorithmId(algoId)))</w:t>
      </w:r>
    </w:p>
    <w:p>
      <w:pPr>
        <w:jc w:val="both"/>
      </w:pPr>
      <w:r>
        <w:t xml:space="preserve">        }.toMap</w:t>
      </w:r>
    </w:p>
    <w:p>
      <w:pPr>
        <w:jc w:val="both"/>
      </w:pPr>
      <w:r/>
    </w:p>
    <w:p>
      <w:pPr>
        <w:jc w:val="both"/>
      </w:pPr>
      <w:r>
        <w:t xml:space="preserve">        val candidateAlgoTypeEntities = candidateAlgoIdEntities.map {</w:t>
      </w:r>
    </w:p>
    <w:p>
      <w:pPr>
        <w:jc w:val="both"/>
      </w:pPr>
      <w:r>
        <w:t xml:space="preserve">          case (candidateId, algoIdEntities) =&gt;</w:t>
      </w:r>
    </w:p>
    <w:p>
      <w:pPr>
        <w:jc w:val="both"/>
      </w:pPr>
      <w:r>
        <w:t xml:space="preserve">            candidateId -&gt; algoIdEntities</w:t>
      </w:r>
    </w:p>
    <w:p>
      <w:pPr>
        <w:jc w:val="both"/>
      </w:pPr>
      <w:r>
        <w:t xml:space="preserve">              .map(_.id.algoId)</w:t>
      </w:r>
    </w:p>
    <w:p>
      <w:pPr>
        <w:jc w:val="both"/>
      </w:pPr>
      <w:r>
        <w:t xml:space="preserve">              .flatMap(algoId =&gt; CandidateAlgorithmTypeConstants.getAlgorithmTypes(algoId.toString))</w:t>
      </w:r>
    </w:p>
    <w:p>
      <w:pPr>
        <w:jc w:val="both"/>
      </w:pPr>
      <w:r>
        <w:t xml:space="preserve">              .distinct</w:t>
      </w:r>
    </w:p>
    <w:p>
      <w:pPr>
        <w:jc w:val="both"/>
      </w:pPr>
      <w:r>
        <w:t xml:space="preserve">              .map(algoType =&gt; OnboardingWtfAlgoType.withId(WtfAlgorithmType(algoType)))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val entities = {</w:t>
      </w:r>
    </w:p>
    <w:p>
      <w:pPr>
        <w:jc w:val="both"/>
      </w:pPr>
      <w:r>
        <w:t xml:space="preserve">          candidateAlgoIdEntities.values.flatten ++ candidateAlgoTypeEntities.values.flatten</w:t>
      </w:r>
    </w:p>
    <w:p>
      <w:pPr>
        <w:jc w:val="both"/>
      </w:pPr>
      <w:r>
        <w:t xml:space="preserve">        }.toSeq.distinct</w:t>
      </w:r>
    </w:p>
    <w:p>
      <w:pPr>
        <w:jc w:val="both"/>
      </w:pPr>
      <w:r>
        <w:t xml:space="preserve">        val requests = entities.map(entity =&gt; FeatureStoreRequest(Seq(entity)))</w:t>
      </w:r>
    </w:p>
    <w:p>
      <w:pPr>
        <w:jc w:val="both"/>
      </w:pPr>
      <w:r/>
    </w:p>
    <w:p>
      <w:pPr>
        <w:jc w:val="both"/>
      </w:pPr>
      <w:r>
        <w:t xml:space="preserve">        val predictionRecordsFut = dynamicFeatureStoreClient(requests, target)</w:t>
      </w:r>
    </w:p>
    <w:p>
      <w:pPr>
        <w:jc w:val="both"/>
      </w:pPr>
      <w:r>
        <w:t xml:space="preserve">        val candidateFeatureMap = predictionRecordsFut.map {</w:t>
      </w:r>
    </w:p>
    <w:p>
      <w:pPr>
        <w:jc w:val="both"/>
      </w:pPr>
      <w:r>
        <w:t xml:space="preserve">          predictionRecords: Seq[PredictionRecord] =&gt;</w:t>
      </w:r>
    </w:p>
    <w:p>
      <w:pPr>
        <w:jc w:val="both"/>
      </w:pPr>
      <w:r>
        <w:t xml:space="preserve">            val entityFeatureMap: Map[EntityWithId[_], DataRecord] = entities</w:t>
      </w:r>
    </w:p>
    <w:p>
      <w:pPr>
        <w:jc w:val="both"/>
      </w:pPr>
      <w:r>
        <w:t xml:space="preserve">              .zip(predictionRecords).map {</w:t>
      </w:r>
    </w:p>
    <w:p>
      <w:pPr>
        <w:jc w:val="both"/>
      </w:pPr>
      <w:r>
        <w:t xml:space="preserve">                case (entity, predictionRecord) =&gt;</w:t>
      </w:r>
    </w:p>
    <w:p>
      <w:pPr>
        <w:jc w:val="both"/>
      </w:pPr>
      <w:r>
        <w:t xml:space="preserve">                  entity -&gt; adaptAdditionalFeaturesToDataRecord(</w:t>
      </w:r>
    </w:p>
    <w:p>
      <w:pPr>
        <w:jc w:val="both"/>
      </w:pPr>
      <w:r>
        <w:t xml:space="preserve">                    adapterToDataRecord.adaptToDataRecord(predictionRecord),</w:t>
      </w:r>
    </w:p>
    <w:p>
      <w:pPr>
        <w:jc w:val="both"/>
      </w:pPr>
      <w:r>
        <w:t xml:space="preserve">                    adapterStats,</w:t>
      </w:r>
    </w:p>
    <w:p>
      <w:pPr>
        <w:jc w:val="both"/>
      </w:pPr>
      <w:r>
        <w:t xml:space="preserve">                    transformAdapters)</w:t>
      </w:r>
    </w:p>
    <w:p>
      <w:pPr>
        <w:jc w:val="both"/>
      </w:pPr>
      <w:r>
        <w:t xml:space="preserve">              }.toMap</w:t>
      </w:r>
    </w:p>
    <w:p>
      <w:pPr>
        <w:jc w:val="both"/>
      </w:pPr>
      <w:r/>
    </w:p>
    <w:p>
      <w:pPr>
        <w:jc w:val="both"/>
      </w:pPr>
      <w:r>
        <w:t xml:space="preserve">            // In case we have more than one algorithm ID, or type, for a candidate, we merge the</w:t>
      </w:r>
    </w:p>
    <w:p>
      <w:pPr>
        <w:jc w:val="both"/>
      </w:pPr>
      <w:r>
        <w:t xml:space="preserve">            // resulting DataRecords using the two merging policies below.</w:t>
      </w:r>
    </w:p>
    <w:p>
      <w:pPr>
        <w:jc w:val="both"/>
      </w:pPr>
      <w:r>
        <w:t xml:space="preserve">            val algoIdMergeFn =</w:t>
      </w:r>
    </w:p>
    <w:p>
      <w:pPr>
        <w:jc w:val="both"/>
      </w:pPr>
      <w:r>
        <w:t xml:space="preserve">              CombineAllFeaturesPolicy(PostNuxAlgorithmIdAdapter.getFeatures).getMergeFn</w:t>
      </w:r>
    </w:p>
    <w:p>
      <w:pPr>
        <w:jc w:val="both"/>
      </w:pPr>
      <w:r>
        <w:t xml:space="preserve">            val algoTypeMergeFn =</w:t>
      </w:r>
    </w:p>
    <w:p>
      <w:pPr>
        <w:jc w:val="both"/>
      </w:pPr>
      <w:r>
        <w:t xml:space="preserve">              CombineAllFeaturesPolicy(PostNuxAlgorithmTypeAdapter.getFeatures).getMergeFn</w:t>
      </w:r>
    </w:p>
    <w:p>
      <w:pPr>
        <w:jc w:val="both"/>
      </w:pPr>
      <w:r/>
    </w:p>
    <w:p>
      <w:pPr>
        <w:jc w:val="both"/>
      </w:pPr>
      <w:r>
        <w:t xml:space="preserve">            val candidateAlgoIdFeaturesMap = candidateAlgoIdEntities.mapValues { entities =&gt;</w:t>
      </w:r>
    </w:p>
    <w:p>
      <w:pPr>
        <w:jc w:val="both"/>
      </w:pPr>
      <w:r>
        <w:t xml:space="preserve">              val features = entities.flatMap(e =&gt; Option(entityFeatureMap.getOrElse(e, null)))</w:t>
      </w:r>
    </w:p>
    <w:p>
      <w:pPr>
        <w:jc w:val="both"/>
      </w:pPr>
      <w:r>
        <w:t xml:space="preserve">              algoIdMergeFn(features)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val candidateAlgoTypeFeaturesMap = candidateAlgoTypeEntities.mapValues { entities =&gt;</w:t>
      </w:r>
    </w:p>
    <w:p>
      <w:pPr>
        <w:jc w:val="both"/>
      </w:pPr>
      <w:r>
        <w:t xml:space="preserve">              val features = entities.flatMap(e =&gt; Option(entityFeatureMap.getOrElse(e, null)))</w:t>
      </w:r>
    </w:p>
    <w:p>
      <w:pPr>
        <w:jc w:val="both"/>
      </w:pPr>
      <w:r>
        <w:t xml:space="preserve">              algoTypeMergeFn(features)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candidates.map { candidate =&gt;</w:t>
      </w:r>
    </w:p>
    <w:p>
      <w:pPr>
        <w:jc w:val="both"/>
      </w:pPr>
      <w:r>
        <w:t xml:space="preserve">              val idDrOpt = candidateAlgoIdFeaturesMap.getOrElse(candidate.id, None)</w:t>
      </w:r>
    </w:p>
    <w:p>
      <w:pPr>
        <w:jc w:val="both"/>
      </w:pPr>
      <w:r>
        <w:t xml:space="preserve">              val typeDrOpt = candidateAlgoTypeFeaturesMap.getOrElse(candidate.id, None)</w:t>
      </w:r>
    </w:p>
    <w:p>
      <w:pPr>
        <w:jc w:val="both"/>
      </w:pPr>
      <w:r/>
    </w:p>
    <w:p>
      <w:pPr>
        <w:jc w:val="both"/>
      </w:pPr>
      <w:r>
        <w:t xml:space="preserve">              val featureDr = (idDrOpt, typeDrOpt) match {</w:t>
      </w:r>
    </w:p>
    <w:p>
      <w:pPr>
        <w:jc w:val="both"/>
      </w:pPr>
      <w:r>
        <w:t xml:space="preserve">                case (None, Some(typeDataRecord)) =&gt; typeDataRecord</w:t>
      </w:r>
    </w:p>
    <w:p>
      <w:pPr>
        <w:jc w:val="both"/>
      </w:pPr>
      <w:r>
        <w:t xml:space="preserve">                case (Some(idDataRecord), None) =&gt; idDataRecord</w:t>
      </w:r>
    </w:p>
    <w:p>
      <w:pPr>
        <w:jc w:val="both"/>
      </w:pPr>
      <w:r>
        <w:t xml:space="preserve">                case (None, None) =&gt; new DataRecord()</w:t>
      </w:r>
    </w:p>
    <w:p>
      <w:pPr>
        <w:jc w:val="both"/>
      </w:pPr>
      <w:r>
        <w:t xml:space="preserve">                case (Some(idDataRecord), Some(typeDataRecord)) =&gt;</w:t>
      </w:r>
    </w:p>
    <w:p>
      <w:pPr>
        <w:jc w:val="both"/>
      </w:pPr>
      <w:r>
        <w:t xml:space="preserve">                  dataRecordMerger.merge(idDataRecord, typeDataRecord)</w:t>
      </w:r>
    </w:p>
    <w:p>
      <w:pPr>
        <w:jc w:val="both"/>
      </w:pPr>
      <w:r>
        <w:t xml:space="preserve">                  idDataRecord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candidate -&gt; featureDr</w:t>
      </w:r>
    </w:p>
    <w:p>
      <w:pPr>
        <w:jc w:val="both"/>
      </w:pPr>
      <w:r>
        <w:t xml:space="preserve">            }.toMap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Stitch</w:t>
      </w:r>
    </w:p>
    <w:p>
      <w:pPr>
        <w:jc w:val="both"/>
      </w:pPr>
      <w:r>
        <w:t xml:space="preserve">          .callFuture(candidateFeatureMap)</w:t>
      </w:r>
    </w:p>
    <w:p>
      <w:pPr>
        <w:jc w:val="both"/>
      </w:pPr>
      <w:r>
        <w:t xml:space="preserve">          .within(target.params(FeatureStoreSourceParams.GlobalFetchTimeout))(</w:t>
      </w:r>
    </w:p>
    <w:p>
      <w:pPr>
        <w:jc w:val="both"/>
      </w:pPr>
      <w:r>
        <w:t xml:space="preserve">            com.twitter.finagle.util.DefaultTimer)</w:t>
      </w:r>
    </w:p>
    <w:p>
      <w:pPr>
        <w:jc w:val="both"/>
      </w:pPr>
      <w:r>
        <w:t xml:space="preserve">          .rescue {</w:t>
      </w:r>
    </w:p>
    <w:p>
      <w:pPr>
        <w:jc w:val="both"/>
      </w:pPr>
      <w:r>
        <w:t xml:space="preserve">            case _: TimeoutException =&gt;</w:t>
      </w:r>
    </w:p>
    <w:p>
      <w:pPr>
        <w:jc w:val="both"/>
      </w:pPr>
      <w:r>
        <w:t xml:space="preserve">              Stitch.value(Map.empty[CandidateUser, DataRecord])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}.getOrElse(Stitch.value(Map.empty[CandidateUser, DataRecord]))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FeatureStorePostNuxAlgorithmSource {</w:t>
      </w:r>
    </w:p>
    <w:p>
      <w:pPr>
        <w:jc w:val="both"/>
      </w:pPr>
      <w:r>
        <w:t xml:space="preserve">  private val DatasetCacheScope = "feature_store_local_cache_post_nux_algorithm"</w:t>
      </w:r>
    </w:p>
    <w:p>
      <w:pPr>
        <w:jc w:val="both"/>
      </w:pPr>
      <w:r>
        <w:t xml:space="preserve">  private val DefaultCacheMaxKeys = 1000 // Both of these datasets have &lt;50 keys total.</w:t>
      </w:r>
    </w:p>
    <w:p>
      <w:pPr>
        <w:jc w:val="both"/>
      </w:pPr>
      <w:r/>
    </w:p>
    <w:p>
      <w:pPr>
        <w:jc w:val="both"/>
      </w:pPr>
      <w:r>
        <w:t xml:space="preserve">  val allFeatures: Set[BoundFeature[_ &lt;: EntityId, _]] =</w:t>
      </w:r>
    </w:p>
    <w:p>
      <w:pPr>
        <w:jc w:val="both"/>
      </w:pPr>
      <w:r>
        <w:t xml:space="preserve">    FeatureStoreFeatures.postNuxAlgorithmIdAggregateFeatures ++</w:t>
      </w:r>
    </w:p>
    <w:p>
      <w:pPr>
        <w:jc w:val="both"/>
      </w:pPr>
      <w:r>
        <w:t xml:space="preserve">      FeatureStoreFeatures.postNuxAlgorithmTypeAggregateFeatures</w:t>
      </w:r>
    </w:p>
    <w:p>
      <w:pPr>
        <w:jc w:val="both"/>
      </w:pPr>
      <w:r/>
    </w:p>
    <w:p>
      <w:pPr>
        <w:jc w:val="both"/>
      </w:pPr>
      <w:r>
        <w:t xml:space="preserve">  val algoIdFinalFeatures = CombineAllFeaturesPolicy(</w:t>
      </w:r>
    </w:p>
    <w:p>
      <w:pPr>
        <w:jc w:val="both"/>
      </w:pPr>
      <w:r>
        <w:t xml:space="preserve">    PostNuxAlgorithmIdAdapter.getFeatures).outputFeaturesPostMerge.toSeq</w:t>
      </w:r>
    </w:p>
    <w:p>
      <w:pPr>
        <w:jc w:val="both"/>
      </w:pPr>
      <w:r>
        <w:t xml:space="preserve">  val algoTypeFinalFeatures = CombineAllFeaturesPolicy(</w:t>
      </w:r>
    </w:p>
    <w:p>
      <w:pPr>
        <w:jc w:val="both"/>
      </w:pPr>
      <w:r>
        <w:t xml:space="preserve">    PostNuxAlgorithmTypeAdapter.getFeatures).outputFeaturesPostMerge.toSeq</w:t>
      </w:r>
    </w:p>
    <w:p>
      <w:pPr>
        <w:jc w:val="both"/>
      </w:pPr>
      <w:r/>
    </w:p>
    <w:p>
      <w:pPr>
        <w:jc w:val="both"/>
      </w:pPr>
      <w:r>
        <w:t xml:space="preserve">  val getFeatureContext: FeatureContext =</w:t>
      </w:r>
    </w:p>
    <w:p>
      <w:pPr>
        <w:jc w:val="both"/>
      </w:pPr>
      <w:r>
        <w:t xml:space="preserve">    new FeatureContext().addFeatures((algoIdFinalFeatures ++ algoTypeFinalFeatures).asJava)</w:t>
      </w:r>
    </w:p>
    <w:p>
      <w:pPr>
        <w:jc w:val="both"/>
      </w:pPr>
      <w:r/>
    </w:p>
    <w:p>
      <w:pPr>
        <w:jc w:val="both"/>
      </w:pPr>
      <w:r>
        <w:t xml:space="preserve">  val dynamicHydrationConfig: DynamicHydrationConfig[HasParams] =</w:t>
      </w:r>
    </w:p>
    <w:p>
      <w:pPr>
        <w:jc w:val="both"/>
      </w:pPr>
      <w:r>
        <w:t xml:space="preserve">    DynamicHydrationConfig(</w:t>
      </w:r>
    </w:p>
    <w:p>
      <w:pPr>
        <w:jc w:val="both"/>
      </w:pPr>
      <w:r>
        <w:t xml:space="preserve">      Set(</w:t>
      </w:r>
    </w:p>
    <w:p>
      <w:pPr>
        <w:jc w:val="both"/>
      </w:pPr>
      <w:r>
        <w:t xml:space="preserve">        GatedFeatures(</w:t>
      </w:r>
    </w:p>
    <w:p>
      <w:pPr>
        <w:jc w:val="both"/>
      </w:pPr>
      <w:r>
        <w:t xml:space="preserve">          boundFeatureSet =</w:t>
      </w:r>
    </w:p>
    <w:p>
      <w:pPr>
        <w:jc w:val="both"/>
      </w:pPr>
      <w:r>
        <w:t xml:space="preserve">            BoundFeatureSet(FeatureStoreFeatures.postNuxAlgorithmIdAggregateFeatures),</w:t>
      </w:r>
    </w:p>
    <w:p>
      <w:pPr>
        <w:jc w:val="both"/>
      </w:pPr>
      <w:r>
        <w:t xml:space="preserve">          gate = HasParams.paramGate(FeatureStoreSourceParams.EnableAlgorithmAggregateFeatures)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GatedFeatures(</w:t>
      </w:r>
    </w:p>
    <w:p>
      <w:pPr>
        <w:jc w:val="both"/>
      </w:pPr>
      <w:r>
        <w:t xml:space="preserve">          boundFeatureSet =</w:t>
      </w:r>
    </w:p>
    <w:p>
      <w:pPr>
        <w:jc w:val="both"/>
      </w:pPr>
      <w:r>
        <w:t xml:space="preserve">            BoundFeatureSet(FeatureStoreFeatures.postNuxAlgorithmTypeAggregateFeatures),</w:t>
      </w:r>
    </w:p>
    <w:p>
      <w:pPr>
        <w:jc w:val="both"/>
      </w:pPr>
      <w:r>
        <w:t xml:space="preserve">          gate = HasParams.paramGate(FeatureStoreSourceParams.EnableAlgorithmAggregateFeatures)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