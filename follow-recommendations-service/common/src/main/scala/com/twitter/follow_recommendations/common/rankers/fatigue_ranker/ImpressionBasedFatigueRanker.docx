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com.twitter.follow_recommendations.common.rankers.fatigue_ranker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com.twitter.follow_recommendations.common.models.HasWtfImpressions</w:t>
      </w:r>
    </w:p>
    <w:p>
      <w:pPr>
        <w:jc w:val="both"/>
      </w:pPr>
      <w:r>
        <w:t>import com.twitter.follow_recommendations.common.models.WtfImpression</w:t>
      </w:r>
    </w:p>
    <w:p>
      <w:pPr>
        <w:jc w:val="both"/>
      </w:pPr>
      <w:r>
        <w:t>import com.twitter.follow_recommendations.common.rankers.common.RankerId.RankerId</w:t>
      </w:r>
    </w:p>
    <w:p>
      <w:pPr>
        <w:jc w:val="both"/>
      </w:pPr>
      <w:r>
        <w:t>import com.twitter.follow_recommendations.common.rankers.utils.Utils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Ranks candidates based on the given weights for each algorithm while preserving the ranks inside each algorithm.</w:t>
      </w:r>
    </w:p>
    <w:p>
      <w:pPr>
        <w:jc w:val="both"/>
      </w:pPr>
      <w:r>
        <w:t xml:space="preserve"> * Reorders the ranked list based on recent impressions from recentImpressionRepo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penalty is added to the rank of each candidate. To make producer-side experiments</w:t>
      </w:r>
    </w:p>
    <w:p>
      <w:pPr>
        <w:jc w:val="both"/>
      </w:pPr>
      <w:r>
        <w:t xml:space="preserve"> * with multiple rankers possible, we modify the scores for each candidate and ranker as:</w:t>
      </w:r>
    </w:p>
    <w:p>
      <w:pPr>
        <w:jc w:val="both"/>
      </w:pPr>
      <w:r>
        <w:t xml:space="preserve"> *     NewScore(C, R) = -(Rank(C, R) + Impression(C, U) x FatigueFactor),</w:t>
      </w:r>
    </w:p>
    <w:p>
      <w:pPr>
        <w:jc w:val="both"/>
      </w:pPr>
      <w:r>
        <w:t xml:space="preserve"> * where C is a candidate, R a ranker and U the target user.</w:t>
      </w:r>
    </w:p>
    <w:p>
      <w:pPr>
        <w:jc w:val="both"/>
      </w:pPr>
      <w:r>
        <w:t xml:space="preserve"> * Note also that fatigue penalty is independent of any of the rankers.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ImpressionBasedFatigueRanker[</w:t>
      </w:r>
    </w:p>
    <w:p>
      <w:pPr>
        <w:jc w:val="both"/>
      </w:pPr>
      <w:r>
        <w:t xml:space="preserve">  Target &lt;: HasClientContext with HasDisplayLocation with HasParams with HasWtfImpressions</w:t>
      </w:r>
    </w:p>
    <w:p>
      <w:pPr>
        <w:jc w:val="both"/>
      </w:pPr>
      <w:r>
        <w:t>](</w:t>
      </w:r>
    </w:p>
    <w:p>
      <w:pPr>
        <w:jc w:val="both"/>
      </w:pPr>
      <w:r>
        <w:t xml:space="preserve">  fatigueFactor: 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Ranker[Target, CandidateUser] {</w:t>
      </w:r>
    </w:p>
    <w:p>
      <w:pPr>
        <w:jc w:val="both"/>
      </w:pPr>
      <w:r/>
    </w:p>
    <w:p>
      <w:pPr>
        <w:jc w:val="both"/>
      </w:pPr>
      <w:r>
        <w:t xml:space="preserve">  val name: String = this.getClass.getSimpleName</w:t>
      </w:r>
    </w:p>
    <w:p>
      <w:pPr>
        <w:jc w:val="both"/>
      </w:pPr>
      <w:r>
        <w:t xml:space="preserve">  val stats = statsReceiver.scope("impression_based_fatigue_ranker")</w:t>
      </w:r>
    </w:p>
    <w:p>
      <w:pPr>
        <w:jc w:val="both"/>
      </w:pPr>
      <w:r>
        <w:t xml:space="preserve">  val droppedStats: MemoizingStatsReceiver = new MemoizingStatsReceiver(stats.scope("hard_drops"))</w:t>
      </w:r>
    </w:p>
    <w:p>
      <w:pPr>
        <w:jc w:val="both"/>
      </w:pPr>
      <w:r>
        <w:t xml:space="preserve">  val impressionStats: StatsReceiver = stats.scope("wtf_impressions")</w:t>
      </w:r>
    </w:p>
    <w:p>
      <w:pPr>
        <w:jc w:val="both"/>
      </w:pPr>
      <w:r>
        <w:t xml:space="preserve">  val noImpressionCounter: Counter = impressionStats.counter("no_impressions")</w:t>
      </w:r>
    </w:p>
    <w:p>
      <w:pPr>
        <w:jc w:val="both"/>
      </w:pPr>
      <w:r>
        <w:t xml:space="preserve">  val oldestImpressionStat: Stat = impressionStats.stat("oldest_sec")</w:t>
      </w:r>
    </w:p>
    <w:p>
      <w:pPr>
        <w:jc w:val="both"/>
      </w:pPr>
      <w:r/>
    </w:p>
    <w:p>
      <w:pPr>
        <w:jc w:val="both"/>
      </w:pPr>
      <w:r>
        <w:t xml:space="preserve">  override def rank(target: Target, candidates: Seq[CandidateUser]): Stitch[Seq[CandidateUser]] = {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Stitch.value(rankCandidates(target, candidates)),</w:t>
      </w:r>
    </w:p>
    <w:p>
      <w:pPr>
        <w:jc w:val="both"/>
      </w:pPr>
      <w:r>
        <w:t xml:space="preserve">      stats.scope("rank")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trackTimeSinceOldestImpression(impressions: Seq[WtfImpression]): Unit = {</w:t>
      </w:r>
    </w:p>
    <w:p>
      <w:pPr>
        <w:jc w:val="both"/>
      </w:pPr>
      <w:r>
        <w:t xml:space="preserve">    val timeSinceOldest = Time.now - impressions.map(_.latestTime).min</w:t>
      </w:r>
    </w:p>
    <w:p>
      <w:pPr>
        <w:jc w:val="both"/>
      </w:pPr>
      <w:r>
        <w:t xml:space="preserve">    oldestImpressionStat.add(timeSinceOldest.inSeconds)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rankCandidates(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target.wtfImpressions</w:t>
      </w:r>
    </w:p>
    <w:p>
      <w:pPr>
        <w:jc w:val="both"/>
      </w:pPr>
      <w:r>
        <w:t xml:space="preserve">      .map { wtfImpressions =&gt;</w:t>
      </w:r>
    </w:p>
    <w:p>
      <w:pPr>
        <w:jc w:val="both"/>
      </w:pPr>
      <w:r>
        <w:t xml:space="preserve">        if (wtfImpressions.isEmpty) {</w:t>
      </w:r>
    </w:p>
    <w:p>
      <w:pPr>
        <w:jc w:val="both"/>
      </w:pPr>
      <w:r>
        <w:t xml:space="preserve">          noImpressionCounter.incr()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rankerIds =</w:t>
      </w:r>
    </w:p>
    <w:p>
      <w:pPr>
        <w:jc w:val="both"/>
      </w:pPr>
      <w:r>
        <w:t xml:space="preserve">            candidates.flatMap(_.scores.map(_.scores.flatMap(_.rankerId))).flatten.sorted.distinct</w:t>
      </w:r>
    </w:p>
    <w:p>
      <w:pPr>
        <w:jc w:val="both"/>
      </w:pPr>
      <w:r/>
    </w:p>
    <w:p>
      <w:pPr>
        <w:jc w:val="both"/>
      </w:pPr>
      <w:r>
        <w:t xml:space="preserve">          /**</w:t>
      </w:r>
    </w:p>
    <w:p>
      <w:pPr>
        <w:jc w:val="both"/>
      </w:pPr>
      <w:r>
        <w:t xml:space="preserve">           * In below we create a Map from each CandidateUser's ID to a Map from each Ranker that</w:t>
      </w:r>
    </w:p>
    <w:p>
      <w:pPr>
        <w:jc w:val="both"/>
      </w:pPr>
      <w:r>
        <w:t xml:space="preserve">           * the user has a score for, and candidate's corresponding rank when candidates are sorted</w:t>
      </w:r>
    </w:p>
    <w:p>
      <w:pPr>
        <w:jc w:val="both"/>
      </w:pPr>
      <w:r>
        <w:t xml:space="preserve">           * by that Ranker (Only candidates who have this Ranker are considered for ranking).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val candidateRanks: Map[Long, Map[RankerId, Int]] = rankerIds</w:t>
      </w:r>
    </w:p>
    <w:p>
      <w:pPr>
        <w:jc w:val="both"/>
      </w:pPr>
      <w:r>
        <w:t xml:space="preserve">            .flatMap { rankerId =&gt;</w:t>
      </w:r>
    </w:p>
    <w:p>
      <w:pPr>
        <w:jc w:val="both"/>
      </w:pPr>
      <w:r>
        <w:t xml:space="preserve">              // Candidates with no scores from this Ranker is first removed to calculate ranks.</w:t>
      </w:r>
    </w:p>
    <w:p>
      <w:pPr>
        <w:jc w:val="both"/>
      </w:pPr>
      <w:r>
        <w:t xml:space="preserve">              val relatedCandidates =</w:t>
      </w:r>
    </w:p>
    <w:p>
      <w:pPr>
        <w:jc w:val="both"/>
      </w:pPr>
      <w:r>
        <w:t xml:space="preserve">                candidates.filter(_.scores.exists(_.scores.exists(_.rankerId.contains(rankerId))))</w:t>
      </w:r>
    </w:p>
    <w:p>
      <w:pPr>
        <w:jc w:val="both"/>
      </w:pPr>
      <w:r>
        <w:t xml:space="preserve">              relatedCandidates</w:t>
      </w:r>
    </w:p>
    <w:p>
      <w:pPr>
        <w:jc w:val="both"/>
      </w:pPr>
      <w:r>
        <w:t xml:space="preserve">                .sortBy(-_.scores</w:t>
      </w:r>
    </w:p>
    <w:p>
      <w:pPr>
        <w:jc w:val="both"/>
      </w:pPr>
      <w:r>
        <w:t xml:space="preserve">                  .flatMap(_.scores.find(_.rankerId.contains(rankerId)).map(_.value)).getOrElse(</w:t>
      </w:r>
    </w:p>
    <w:p>
      <w:pPr>
        <w:jc w:val="both"/>
      </w:pPr>
      <w:r>
        <w:t xml:space="preserve">                    0.0)).zipWithIndex.map {</w:t>
      </w:r>
    </w:p>
    <w:p>
      <w:pPr>
        <w:jc w:val="both"/>
      </w:pPr>
      <w:r>
        <w:t xml:space="preserve">                  case (candidate, rank) =&gt; (candidate.id, rankerId, rank)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}.groupBy(_._1).map {</w:t>
      </w:r>
    </w:p>
    <w:p>
      <w:pPr>
        <w:jc w:val="both"/>
      </w:pPr>
      <w:r>
        <w:t xml:space="preserve">              case (candidate, ranksForAllRankers) =&gt;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candidate,</w:t>
      </w:r>
    </w:p>
    <w:p>
      <w:pPr>
        <w:jc w:val="both"/>
      </w:pPr>
      <w:r>
        <w:t xml:space="preserve">                  ranksForAllRankers.map { case (_, rankerId, rank) =&gt; (rankerId, rank) }.toMap)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idFatigueCountMap =</w:t>
      </w:r>
    </w:p>
    <w:p>
      <w:pPr>
        <w:jc w:val="both"/>
      </w:pPr>
      <w:r>
        <w:t xml:space="preserve">            wtfImpressions.groupBy(_.candidateId).mapValues(_.map(_.counts).sum)</w:t>
      </w:r>
    </w:p>
    <w:p>
      <w:pPr>
        <w:jc w:val="both"/>
      </w:pPr>
      <w:r>
        <w:t xml:space="preserve">          trackTimeSinceOldestImpression(wtfImpressions)</w:t>
      </w:r>
    </w:p>
    <w:p>
      <w:pPr>
        <w:jc w:val="both"/>
      </w:pPr>
      <w:r>
        <w:t xml:space="preserve">          val rankedCandidates: Seq[CandidateUser] = candidates</w:t>
      </w:r>
    </w:p>
    <w:p>
      <w:pPr>
        <w:jc w:val="both"/>
      </w:pPr>
      <w:r>
        <w:t xml:space="preserve">            .map { candidate =&gt;</w:t>
      </w:r>
    </w:p>
    <w:p>
      <w:pPr>
        <w:jc w:val="both"/>
      </w:pPr>
      <w:r>
        <w:t xml:space="preserve">              val candidateImpressions = idFatigueCountMap.getOrElse(candidate.id, 0)</w:t>
      </w:r>
    </w:p>
    <w:p>
      <w:pPr>
        <w:jc w:val="both"/>
      </w:pPr>
      <w:r>
        <w:t xml:space="preserve">              val fatiguedScores = candidate.scores.map { ss =&gt;</w:t>
      </w:r>
    </w:p>
    <w:p>
      <w:pPr>
        <w:jc w:val="both"/>
      </w:pPr>
      <w:r>
        <w:t xml:space="preserve">                ss.copy(scores = ss.scores.map { s =&gt;</w:t>
      </w:r>
    </w:p>
    <w:p>
      <w:pPr>
        <w:jc w:val="both"/>
      </w:pPr>
      <w:r>
        <w:t xml:space="preserve">                  s.rankerId match {</w:t>
      </w:r>
    </w:p>
    <w:p>
      <w:pPr>
        <w:jc w:val="both"/>
      </w:pPr>
      <w:r>
        <w:t xml:space="preserve">                    // We set the new score as -rank after fatigue penalty is applied.</w:t>
      </w:r>
    </w:p>
    <w:p>
      <w:pPr>
        <w:jc w:val="both"/>
      </w:pPr>
      <w:r>
        <w:t xml:space="preserve">                    case Some(rankerId) =&gt;</w:t>
      </w:r>
    </w:p>
    <w:p>
      <w:pPr>
        <w:jc w:val="both"/>
      </w:pPr>
      <w:r>
        <w:t xml:space="preserve">                      // If the candidate's ID is not in the candidate-&gt;ranks map, or there is no</w:t>
      </w:r>
    </w:p>
    <w:p>
      <w:pPr>
        <w:jc w:val="both"/>
      </w:pPr>
      <w:r>
        <w:t xml:space="preserve">                      // rank for this specific ranker and this candidate, we use maximum possible</w:t>
      </w:r>
    </w:p>
    <w:p>
      <w:pPr>
        <w:jc w:val="both"/>
      </w:pPr>
      <w:r>
        <w:t xml:space="preserve">                      // rank instead. Note that this indicates that there is a problem.</w:t>
      </w:r>
    </w:p>
    <w:p>
      <w:pPr>
        <w:jc w:val="both"/>
      </w:pPr>
      <w:r>
        <w:t xml:space="preserve">                      s.copy(value = -(candidateRanks</w:t>
      </w:r>
    </w:p>
    <w:p>
      <w:pPr>
        <w:jc w:val="both"/>
      </w:pPr>
      <w:r>
        <w:t xml:space="preserve">                        .getOrElse(candidate.id, Map()).getOrElse(rankerId, candidates.length) +</w:t>
      </w:r>
    </w:p>
    <w:p>
      <w:pPr>
        <w:jc w:val="both"/>
      </w:pPr>
      <w:r>
        <w:t xml:space="preserve">                        candidateImpressions * fatigueFactor))</w:t>
      </w:r>
    </w:p>
    <w:p>
      <w:pPr>
        <w:jc w:val="both"/>
      </w:pPr>
      <w:r>
        <w:t xml:space="preserve">                    // In case a score exists without a RankerId, we pass on the score as is.</w:t>
      </w:r>
    </w:p>
    <w:p>
      <w:pPr>
        <w:jc w:val="both"/>
      </w:pPr>
      <w:r>
        <w:t xml:space="preserve">                    case None =&gt; s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candidate.copy(scores = fatiguedScores)</w:t>
      </w:r>
    </w:p>
    <w:p>
      <w:pPr>
        <w:jc w:val="both"/>
      </w:pPr>
      <w:r>
        <w:t xml:space="preserve">            }.zipWithIndex.map {</w:t>
      </w:r>
    </w:p>
    <w:p>
      <w:pPr>
        <w:jc w:val="both"/>
      </w:pPr>
      <w:r>
        <w:t xml:space="preserve">              // We re-rank candidates with their input ordering (which is done by the request-level</w:t>
      </w:r>
    </w:p>
    <w:p>
      <w:pPr>
        <w:jc w:val="both"/>
      </w:pPr>
      <w:r>
        <w:t xml:space="preserve">              // ranker) and fatigue penalty.</w:t>
      </w:r>
    </w:p>
    <w:p>
      <w:pPr>
        <w:jc w:val="both"/>
      </w:pPr>
      <w:r>
        <w:t xml:space="preserve">              case (candidate, inputRank) =&gt;</w:t>
      </w:r>
    </w:p>
    <w:p>
      <w:pPr>
        <w:jc w:val="both"/>
      </w:pPr>
      <w:r>
        <w:t xml:space="preserve">                val candidateImpressions = idFatigueCountMap.getOrElse(candidate.id, 0)</w:t>
      </w:r>
    </w:p>
    <w:p>
      <w:pPr>
        <w:jc w:val="both"/>
      </w:pPr>
      <w:r>
        <w:t xml:space="preserve">                (candidate, inputRank + candidateImpressions * fatigueFactor)</w:t>
      </w:r>
    </w:p>
    <w:p>
      <w:pPr>
        <w:jc w:val="both"/>
      </w:pPr>
      <w:r>
        <w:t xml:space="preserve">            }.sortBy(_._2).map(_._1)</w:t>
      </w:r>
    </w:p>
    <w:p>
      <w:pPr>
        <w:jc w:val="both"/>
      </w:pPr>
      <w:r>
        <w:t xml:space="preserve">          // Only populate ranking info when WTF impression info present</w:t>
      </w:r>
    </w:p>
    <w:p>
      <w:pPr>
        <w:jc w:val="both"/>
      </w:pPr>
      <w:r>
        <w:t xml:space="preserve">          val scribeRankingInfo: Boolean =</w:t>
      </w:r>
    </w:p>
    <w:p>
      <w:pPr>
        <w:jc w:val="both"/>
      </w:pPr>
      <w:r>
        <w:t xml:space="preserve">            target.params(ImpressionBasedFatigueRankerParams.ScribeRankingInfoInFatigueRanker)</w:t>
      </w:r>
    </w:p>
    <w:p>
      <w:pPr>
        <w:jc w:val="both"/>
      </w:pPr>
      <w:r>
        <w:t xml:space="preserve">          if (scribeRankingInfo) Utils.addRankingInfo(rankedCandidates, name) else rankedCandidates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}.getOrElse(candidates) // no reranking/filtering when wtf impressions not present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ImpressionBasedFatigueRanker {</w:t>
      </w:r>
    </w:p>
    <w:p>
      <w:pPr>
        <w:jc w:val="both"/>
      </w:pPr>
      <w:r>
        <w:t xml:space="preserve">  val DefaultFatigueFactor = 5</w:t>
      </w:r>
    </w:p>
    <w:p>
      <w:pPr>
        <w:jc w:val="both"/>
      </w:pPr>
      <w:r/>
    </w:p>
    <w:p>
      <w:pPr>
        <w:jc w:val="both"/>
      </w:pPr>
      <w:r>
        <w:t xml:space="preserve">  def build[</w:t>
      </w:r>
    </w:p>
    <w:p>
      <w:pPr>
        <w:jc w:val="both"/>
      </w:pPr>
      <w:r>
        <w:t xml:space="preserve">    Target &lt;: HasClientContext with HasDisplayLocation with HasParams with HasWtfImpressions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baseStatsReceiver: StatsReceiver,</w:t>
      </w:r>
    </w:p>
    <w:p>
      <w:pPr>
        <w:jc w:val="both"/>
      </w:pPr>
      <w:r>
        <w:t xml:space="preserve">    fatigueFactor: Int = DefaultFatigueFactor</w:t>
      </w:r>
    </w:p>
    <w:p>
      <w:pPr>
        <w:jc w:val="both"/>
      </w:pPr>
      <w:r>
        <w:t xml:space="preserve">  ): ImpressionBasedFatigueRanker[Target] =</w:t>
      </w:r>
    </w:p>
    <w:p>
      <w:pPr>
        <w:jc w:val="both"/>
      </w:pPr>
      <w:r>
        <w:t xml:space="preserve">    new ImpressionBasedFatigueRanker(fatigueFactor, baseStatsReceiver)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