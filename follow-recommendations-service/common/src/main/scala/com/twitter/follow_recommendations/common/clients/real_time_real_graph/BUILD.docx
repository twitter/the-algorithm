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"3rdparty/jvm/com/google/inject/extensions:guice-assistedinject",</w:t>
      </w:r>
    </w:p>
    <w:p>
      <w:pPr>
        <w:jc w:val="both"/>
      </w:pPr>
      <w:r>
        <w:t xml:space="preserve">        "3rdparty/jvm/net/codingwell:scala-guice",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"follow-recommendations-service/common/src/main/scala/com/twitter/follow_recommendations/common/base",</w:t>
      </w:r>
    </w:p>
    <w:p>
      <w:pPr>
        <w:jc w:val="both"/>
      </w:pPr>
      <w:r>
        <w:t xml:space="preserve">        "follow-recommendations-service/common/src/main/scala/com/twitter/follow_recommendations/common/clients/strato",</w:t>
      </w:r>
    </w:p>
    <w:p>
      <w:pPr>
        <w:jc w:val="both"/>
      </w:pPr>
      <w:r>
        <w:t xml:space="preserve">        "follow-recommendations-service/common/src/main/scala/com/twitter/follow_recommendations/common/constants",</w:t>
      </w:r>
    </w:p>
    <w:p>
      <w:pPr>
        <w:jc w:val="both"/>
      </w:pPr>
      <w:r>
        <w:t xml:space="preserve">        "follow-recommendations-service/common/src/main/scala/com/twitter/follow_recommendations/common/models",</w:t>
      </w:r>
    </w:p>
    <w:p>
      <w:pPr>
        <w:jc w:val="both"/>
      </w:pPr>
      <w:r>
        <w:t xml:space="preserve">        "strato/config/columns/ml/featureStore:featureStore-strato-client",</w:t>
      </w:r>
    </w:p>
    <w:p>
      <w:pPr>
        <w:jc w:val="both"/>
      </w:pPr>
      <w:r>
        <w:t xml:space="preserve">        "strato/config/columns/onboarding/userrecs:userrecs-strato-client",</w:t>
      </w:r>
    </w:p>
    <w:p>
      <w:pPr>
        <w:jc w:val="both"/>
      </w:pPr>
      <w:r>
        <w:t xml:space="preserve">        "strato/src/main/scala/com/twitter/strato/client",</w:t>
      </w:r>
    </w:p>
    <w:p>
      <w:pPr>
        <w:jc w:val="both"/>
      </w:pPr>
      <w:r>
        <w:t xml:space="preserve">        "util/util-slf4j-api/src/main/scala",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