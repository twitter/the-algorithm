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com.twitter.follow_recommendations.common.clients.addressbook.models</w:t>
      </w:r>
    </w:p>
    <w:p>
      <w:pPr>
        <w:jc w:val="both"/>
      </w:pPr>
      <w:r/>
    </w:p>
    <w:p>
      <w:pPr>
        <w:jc w:val="both"/>
      </w:pPr>
      <w:r>
        <w:t>import com.twitter.addressbook.{thriftscala =&gt; t}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Contact(</w:t>
      </w:r>
    </w:p>
    <w:p>
      <w:pPr>
        <w:jc w:val="both"/>
      </w:pPr>
      <w:r>
        <w:t xml:space="preserve">  id: Long,</w:t>
      </w:r>
    </w:p>
    <w:p>
      <w:pPr>
        <w:jc w:val="both"/>
      </w:pPr>
      <w:r>
        <w:t xml:space="preserve">  emails: Option[Set[String]],</w:t>
      </w:r>
    </w:p>
    <w:p>
      <w:pPr>
        <w:jc w:val="both"/>
      </w:pPr>
      <w:r>
        <w:t xml:space="preserve">  phoneNumbers: Option[Set[String]],</w:t>
      </w:r>
    </w:p>
    <w:p>
      <w:pPr>
        <w:jc w:val="both"/>
      </w:pPr>
      <w:r>
        <w:t xml:space="preserve">  firstName: Option[String],</w:t>
      </w:r>
    </w:p>
    <w:p>
      <w:pPr>
        <w:jc w:val="both"/>
      </w:pPr>
      <w:r>
        <w:t xml:space="preserve">  lastName: Option[String],</w:t>
      </w:r>
    </w:p>
    <w:p>
      <w:pPr>
        <w:jc w:val="both"/>
      </w:pPr>
      <w:r>
        <w:t xml:space="preserve">  name: Option[String],</w:t>
      </w:r>
    </w:p>
    <w:p>
      <w:pPr>
        <w:jc w:val="both"/>
      </w:pPr>
      <w:r>
        <w:t xml:space="preserve">  appId: Option[Long],</w:t>
      </w:r>
    </w:p>
    <w:p>
      <w:pPr>
        <w:jc w:val="both"/>
      </w:pPr>
      <w:r>
        <w:t xml:space="preserve">  appIds: Option[Set[Long]],</w:t>
      </w:r>
    </w:p>
    <w:p>
      <w:pPr>
        <w:jc w:val="both"/>
      </w:pPr>
      <w:r>
        <w:t xml:space="preserve">  importedTimestamp: Option[Time])</w:t>
      </w:r>
    </w:p>
    <w:p>
      <w:pPr>
        <w:jc w:val="both"/>
      </w:pPr>
      <w:r/>
    </w:p>
    <w:p>
      <w:pPr>
        <w:jc w:val="both"/>
      </w:pPr>
      <w:r>
        <w:t>object Contact {</w:t>
      </w:r>
    </w:p>
    <w:p>
      <w:pPr>
        <w:jc w:val="both"/>
      </w:pPr>
      <w:r>
        <w:t xml:space="preserve">  def fromThrift(thriftContact: t.Contact): Contact = Contact(</w:t>
      </w:r>
    </w:p>
    <w:p>
      <w:pPr>
        <w:jc w:val="both"/>
      </w:pPr>
      <w:r>
        <w:t xml:space="preserve">    thriftContact.id,</w:t>
      </w:r>
    </w:p>
    <w:p>
      <w:pPr>
        <w:jc w:val="both"/>
      </w:pPr>
      <w:r>
        <w:t xml:space="preserve">    thriftContact.emails.map(_.toSet),</w:t>
      </w:r>
    </w:p>
    <w:p>
      <w:pPr>
        <w:jc w:val="both"/>
      </w:pPr>
      <w:r>
        <w:t xml:space="preserve">    thriftContact.phoneNumbers.map(_.toSet),</w:t>
      </w:r>
    </w:p>
    <w:p>
      <w:pPr>
        <w:jc w:val="both"/>
      </w:pPr>
      <w:r>
        <w:t xml:space="preserve">    thriftContact.firstName,</w:t>
      </w:r>
    </w:p>
    <w:p>
      <w:pPr>
        <w:jc w:val="both"/>
      </w:pPr>
      <w:r>
        <w:t xml:space="preserve">    thriftContact.lastName,</w:t>
      </w:r>
    </w:p>
    <w:p>
      <w:pPr>
        <w:jc w:val="both"/>
      </w:pPr>
      <w:r>
        <w:t xml:space="preserve">    thriftContact.name,</w:t>
      </w:r>
    </w:p>
    <w:p>
      <w:pPr>
        <w:jc w:val="both"/>
      </w:pPr>
      <w:r>
        <w:t xml:space="preserve">    thriftContact.appId,</w:t>
      </w:r>
    </w:p>
    <w:p>
      <w:pPr>
        <w:jc w:val="both"/>
      </w:pPr>
      <w:r>
        <w:t xml:space="preserve">    thriftContact.appIds.map(_.toSet),</w:t>
      </w:r>
    </w:p>
    <w:p>
      <w:pPr>
        <w:jc w:val="both"/>
      </w:pPr>
      <w:r>
        <w:t xml:space="preserve">    thriftContact.importedTimestamp.map(Time.fromMilliseconds)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