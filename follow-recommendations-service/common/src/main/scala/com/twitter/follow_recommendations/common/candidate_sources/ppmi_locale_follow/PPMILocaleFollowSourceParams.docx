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com.twitter.follow_recommendations.common.candidate_sources.ppmi_locale_follow</w:t>
      </w:r>
    </w:p>
    <w:p>
      <w:pPr>
        <w:jc w:val="both"/>
      </w:pPr>
      <w:r/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com.twitter.timelines.configapi.FSParam</w:t>
      </w:r>
    </w:p>
    <w:p>
      <w:pPr>
        <w:jc w:val="both"/>
      </w:pPr>
      <w:r/>
    </w:p>
    <w:p>
      <w:pPr>
        <w:jc w:val="both"/>
      </w:pPr>
      <w:r>
        <w:t>class PPMILocaleFollowSourceParams {}</w:t>
      </w:r>
    </w:p>
    <w:p>
      <w:pPr>
        <w:jc w:val="both"/>
      </w:pPr>
      <w:r>
        <w:t>object PPMILocaleFollowSourceParams {</w:t>
      </w:r>
    </w:p>
    <w:p>
      <w:pPr>
        <w:jc w:val="both"/>
      </w:pPr>
      <w:r>
        <w:t xml:space="preserve">  case object LocaleToExcludeFromRecommendation</w:t>
      </w:r>
    </w:p>
    <w:p>
      <w:pPr>
        <w:jc w:val="both"/>
      </w:pPr>
      <w:r>
        <w:t xml:space="preserve">      extends FSParam[Seq[String]](</w:t>
      </w:r>
    </w:p>
    <w:p>
      <w:pPr>
        <w:jc w:val="both"/>
      </w:pPr>
      <w:r>
        <w:t xml:space="preserve">        "ppmilocale_follow_source_locales_to_exclude_from_recommendation",</w:t>
      </w:r>
    </w:p>
    <w:p>
      <w:pPr>
        <w:jc w:val="both"/>
      </w:pPr>
      <w:r>
        <w:t xml:space="preserve">        default = Seq.empty)</w:t>
      </w:r>
    </w:p>
    <w:p>
      <w:pPr>
        <w:jc w:val="both"/>
      </w:pPr>
      <w:r/>
    </w:p>
    <w:p>
      <w:pPr>
        <w:jc w:val="both"/>
      </w:pPr>
      <w:r>
        <w:t xml:space="preserve">  case object CandidateSourceEnabled</w:t>
      </w:r>
    </w:p>
    <w:p>
      <w:pPr>
        <w:jc w:val="both"/>
      </w:pPr>
      <w:r>
        <w:t xml:space="preserve">      extends FSParam[Boolean]("ppmilocale_follow_source_enabled", true)</w:t>
      </w:r>
    </w:p>
    <w:p>
      <w:pPr>
        <w:jc w:val="both"/>
      </w:pPr>
      <w:r/>
    </w:p>
    <w:p>
      <w:pPr>
        <w:jc w:val="both"/>
      </w:pPr>
      <w:r>
        <w:t xml:space="preserve">  case object CandidateSourceWeight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"ppmilocale_follow_source_candidate_source_weight",</w:t>
      </w:r>
    </w:p>
    <w:p>
      <w:pPr>
        <w:jc w:val="both"/>
      </w:pPr>
      <w:r>
        <w:t xml:space="preserve">        default = 1,</w:t>
      </w:r>
    </w:p>
    <w:p>
      <w:pPr>
        <w:jc w:val="both"/>
      </w:pPr>
      <w:r>
        <w:t xml:space="preserve">        min = 0.001,</w:t>
      </w:r>
    </w:p>
    <w:p>
      <w:pPr>
        <w:jc w:val="both"/>
      </w:pPr>
      <w:r>
        <w:t xml:space="preserve">        max = 2000)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