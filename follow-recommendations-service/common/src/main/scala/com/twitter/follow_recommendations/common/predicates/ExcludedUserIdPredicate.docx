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com.twitter.follow_recommendations.common.models.FilterReason.ExcludedId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com.twitter.follow_recommendations.common.models.HasExcludedUserIds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ExcludedUserIdPredicate extends Predicate[(HasExcludedUserIds, CandidateUser)] {</w:t>
      </w:r>
    </w:p>
    <w:p>
      <w:pPr>
        <w:jc w:val="both"/>
      </w:pPr>
      <w:r/>
    </w:p>
    <w:p>
      <w:pPr>
        <w:jc w:val="both"/>
      </w:pPr>
      <w:r>
        <w:t xml:space="preserve">  val ValidStitch: Stitch[PredicateResult.Valid.type] = Stitch.value(PredicateResult.Valid)</w:t>
      </w:r>
    </w:p>
    <w:p>
      <w:pPr>
        <w:jc w:val="both"/>
      </w:pPr>
      <w:r>
        <w:t xml:space="preserve">  val ExcludedStitch: Stitch[PredicateResult.Invalid] =</w:t>
      </w:r>
    </w:p>
    <w:p>
      <w:pPr>
        <w:jc w:val="both"/>
      </w:pPr>
      <w:r>
        <w:t xml:space="preserve">    Stitch.value(PredicateResult.Invalid(Set(ExcludedId)))</w:t>
      </w:r>
    </w:p>
    <w:p>
      <w:pPr>
        <w:jc w:val="both"/>
      </w:pPr>
      <w:r/>
    </w:p>
    <w:p>
      <w:pPr>
        <w:jc w:val="both"/>
      </w:pPr>
      <w:r>
        <w:t xml:space="preserve">  override def apply(pair: (HasExcludedUserIds, CandidateUser)): Stitch[PredicateResult] = {</w:t>
      </w:r>
    </w:p>
    <w:p>
      <w:pPr>
        <w:jc w:val="both"/>
      </w:pPr>
      <w:r>
        <w:t xml:space="preserve">    val (excludedUserIds, candidate) = pair</w:t>
      </w:r>
    </w:p>
    <w:p>
      <w:pPr>
        <w:jc w:val="both"/>
      </w:pPr>
      <w:r>
        <w:t xml:space="preserve">    if (excludedUserIds.excludedUserIds.contains(candidate.id)) {</w:t>
      </w:r>
    </w:p>
    <w:p>
      <w:pPr>
        <w:jc w:val="both"/>
      </w:pPr>
      <w:r>
        <w:t xml:space="preserve">      ExcludedStitch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ValidStitch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