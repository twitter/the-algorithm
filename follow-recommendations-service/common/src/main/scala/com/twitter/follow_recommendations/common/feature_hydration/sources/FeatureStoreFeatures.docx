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com.twitter.follow_recommendations.common.feature_hydration.sources</w:t>
      </w:r>
    </w:p>
    <w:p>
      <w:pPr>
        <w:jc w:val="both"/>
      </w:pPr>
      <w:r/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com.twitter.ml.featurestore.catalog.entities.core.{Author =&gt; AuthorEntity}</w:t>
      </w:r>
    </w:p>
    <w:p>
      <w:pPr>
        <w:jc w:val="both"/>
      </w:pPr>
      <w:r>
        <w:t>import com.twitter.ml.featurestore.catalog.entities.core.{AuthorTopic =&gt; AuthorTopicEntity}</w:t>
      </w:r>
    </w:p>
    <w:p>
      <w:pPr>
        <w:jc w:val="both"/>
      </w:pPr>
      <w:r>
        <w:t>import com.twitter.ml.featurestore.catalog.entities.core.{CandidateUser =&gt; CandidateUserEntity}</w:t>
      </w:r>
    </w:p>
    <w:p>
      <w:pPr>
        <w:jc w:val="both"/>
      </w:pPr>
      <w:r>
        <w:t>import com.twitter.ml.featurestore.catalog.entities.core.{Topic =&gt; TopicEntity}</w:t>
      </w:r>
    </w:p>
    <w:p>
      <w:pPr>
        <w:jc w:val="both"/>
      </w:pPr>
      <w:r>
        <w:t>import com.twitter.ml.featurestore.catalog.entities.core.{User =&gt; UserEntity}</w:t>
      </w:r>
    </w:p>
    <w:p>
      <w:pPr>
        <w:jc w:val="both"/>
      </w:pPr>
      <w:r>
        <w:t>import com.twitter.ml.featurestore.catalog.entities.core.{UserCandidate =&gt; UserCandidateEntity}</w:t>
      </w:r>
    </w:p>
    <w:p>
      <w:pPr>
        <w:jc w:val="both"/>
      </w:pPr>
      <w:r>
        <w:t>import com.twitter.ml.featurestore.catalog.entities.onboarding.UserWtfAlgorithmEntity</w:t>
      </w:r>
    </w:p>
    <w:p>
      <w:pPr>
        <w:jc w:val="both"/>
      </w:pPr>
      <w:r>
        <w:t>import com.twitter.ml.featurestore.catalog.entities.onboarding.{</w:t>
      </w:r>
    </w:p>
    <w:p>
      <w:pPr>
        <w:jc w:val="both"/>
      </w:pPr>
      <w:r>
        <w:t xml:space="preserve">  WtfAlgorithm =&gt; WtfAlgorithmIdEntity</w:t>
      </w:r>
    </w:p>
    <w:p>
      <w:pPr>
        <w:jc w:val="both"/>
      </w:pPr>
      <w:r>
        <w:t>}</w:t>
      </w:r>
    </w:p>
    <w:p>
      <w:pPr>
        <w:jc w:val="both"/>
      </w:pPr>
      <w:r>
        <w:t>import com.twitter.ml.featurestore.catalog.entities.onboarding.{</w:t>
      </w:r>
    </w:p>
    <w:p>
      <w:pPr>
        <w:jc w:val="both"/>
      </w:pPr>
      <w:r>
        <w:t xml:space="preserve">  WtfAlgorithmType =&gt; WtfAlgorithmTypeEntity</w:t>
      </w:r>
    </w:p>
    <w:p>
      <w:pPr>
        <w:jc w:val="both"/>
      </w:pPr>
      <w:r>
        <w:t>}</w:t>
      </w:r>
    </w:p>
    <w:p>
      <w:pPr>
        <w:jc w:val="both"/>
      </w:pPr>
      <w:r>
        <w:t>import com.twitter.ml.featurestore.catalog.features.core.UserClients.FullPrimaryClientVersion</w:t>
      </w:r>
    </w:p>
    <w:p>
      <w:pPr>
        <w:jc w:val="both"/>
      </w:pPr>
      <w:r>
        <w:t>import com.twitter.ml.featurestore.catalog.features.core.UserClients.NumClients</w:t>
      </w:r>
    </w:p>
    <w:p>
      <w:pPr>
        <w:jc w:val="both"/>
      </w:pPr>
      <w:r>
        <w:t>import com.twitter.ml.featurestore.catalog.features.core.UserClients.PrimaryClient</w:t>
      </w:r>
    </w:p>
    <w:p>
      <w:pPr>
        <w:jc w:val="both"/>
      </w:pPr>
      <w:r>
        <w:t>import com.twitter.ml.featurestore.catalog.features.core.UserClients.PrimaryClientVersion</w:t>
      </w:r>
    </w:p>
    <w:p>
      <w:pPr>
        <w:jc w:val="both"/>
      </w:pPr>
      <w:r>
        <w:t>import com.twitter.ml.featurestore.catalog.features.core.UserClients.PrimaryDeviceManufacturer</w:t>
      </w:r>
    </w:p>
    <w:p>
      <w:pPr>
        <w:jc w:val="both"/>
      </w:pPr>
      <w:r>
        <w:t>import com.twitter.ml.featurestore.catalog.features.core.UserClients.PrimaryMobileSdkVersion</w:t>
      </w:r>
    </w:p>
    <w:p>
      <w:pPr>
        <w:jc w:val="both"/>
      </w:pPr>
      <w:r>
        <w:t>import com.twitter.ml.featurestore.catalog.features.core.UserClients.SecondaryClient</w:t>
      </w:r>
    </w:p>
    <w:p>
      <w:pPr>
        <w:jc w:val="both"/>
      </w:pPr>
      <w:r>
        <w:t>import com.twitter.ml.featurestore.catalog.features.core.UserCounts.Favorites</w:t>
      </w:r>
    </w:p>
    <w:p>
      <w:pPr>
        <w:jc w:val="both"/>
      </w:pPr>
      <w:r>
        <w:t>import com.twitter.ml.featurestore.catalog.features.core.UserCounts.Followers</w:t>
      </w:r>
    </w:p>
    <w:p>
      <w:pPr>
        <w:jc w:val="both"/>
      </w:pPr>
      <w:r>
        <w:t>import com.twitter.ml.featurestore.catalog.features.core.UserCounts.Following</w:t>
      </w:r>
    </w:p>
    <w:p>
      <w:pPr>
        <w:jc w:val="both"/>
      </w:pPr>
      <w:r>
        <w:t>import com.twitter.ml.featurestore.catalog.features.core.UserCounts.Tweets</w:t>
      </w:r>
    </w:p>
    <w:p>
      <w:pPr>
        <w:jc w:val="both"/>
      </w:pPr>
      <w:r>
        <w:t>import com.twitter.ml.featurestore.catalog.features.customer_journey.PostNuxAlgorithmIdAggregateFeatureGroup</w:t>
      </w:r>
    </w:p>
    <w:p>
      <w:pPr>
        <w:jc w:val="both"/>
      </w:pPr>
      <w:r>
        <w:t>import com.twitter.ml.featurestore.catalog.features.customer_journey.PostNuxAlgorithmTypeAggregateFeatureGroup</w:t>
      </w:r>
    </w:p>
    <w:p>
      <w:pPr>
        <w:jc w:val="both"/>
      </w:pPr>
      <w:r>
        <w:t>import com.twitter.ml.featurestore.catalog.features.customer_journey.{Utils =&gt; FeatureGroupUtils}</w:t>
      </w:r>
    </w:p>
    <w:p>
      <w:pPr>
        <w:jc w:val="both"/>
      </w:pPr>
      <w:r>
        <w:t>import com.twitter.ml.featurestore.catalog.features.interests_discovery.UserTopicRelationships.FollowedTopics</w:t>
      </w:r>
    </w:p>
    <w:p>
      <w:pPr>
        <w:jc w:val="both"/>
      </w:pPr>
      <w:r>
        <w:t>import com.twitter.ml.featurestore.catalog.features.onboarding.MetricCenterUserCounts.NumFavorites</w:t>
      </w:r>
    </w:p>
    <w:p>
      <w:pPr>
        <w:jc w:val="both"/>
      </w:pPr>
      <w:r>
        <w:t>import com.twitter.ml.featurestore.catalog.features.onboarding.MetricCenterUserCounts.NumFavoritesReceived</w:t>
      </w:r>
    </w:p>
    <w:p>
      <w:pPr>
        <w:jc w:val="both"/>
      </w:pPr>
      <w:r>
        <w:t>import com.twitter.ml.featurestore.catalog.features.onboarding.MetricCenterUserCounts.NumFollowBacks</w:t>
      </w:r>
    </w:p>
    <w:p>
      <w:pPr>
        <w:jc w:val="both"/>
      </w:pPr>
      <w:r>
        <w:t>import com.twitter.ml.featurestore.catalog.features.onboarding.MetricCenterUserCounts.NumFollows</w:t>
      </w:r>
    </w:p>
    <w:p>
      <w:pPr>
        <w:jc w:val="both"/>
      </w:pPr>
      <w:r>
        <w:t>import com.twitter.ml.featurestore.catalog.features.onboarding.MetricCenterUserCounts.NumFollowsReceived</w:t>
      </w:r>
    </w:p>
    <w:p>
      <w:pPr>
        <w:jc w:val="both"/>
      </w:pPr>
      <w:r>
        <w:t>import com.twitter.ml.featurestore.catalog.features.onboarding.MetricCenterUserCounts.NumLoginDays</w:t>
      </w:r>
    </w:p>
    <w:p>
      <w:pPr>
        <w:jc w:val="both"/>
      </w:pPr>
      <w:r>
        <w:t>import com.twitter.ml.featurestore.catalog.features.onboarding.MetricCenterUserCounts.NumLoginTweetImpressions</w:t>
      </w:r>
    </w:p>
    <w:p>
      <w:pPr>
        <w:jc w:val="both"/>
      </w:pPr>
      <w:r>
        <w:t>import com.twitter.ml.featurestore.catalog.features.onboarding.MetricCenterUserCounts.NumMuteBacks</w:t>
      </w:r>
    </w:p>
    <w:p>
      <w:pPr>
        <w:jc w:val="both"/>
      </w:pPr>
      <w:r>
        <w:t>import com.twitter.ml.featurestore.catalog.features.onboarding.MetricCenterUserCounts.NumMuted</w:t>
      </w:r>
    </w:p>
    <w:p>
      <w:pPr>
        <w:jc w:val="both"/>
      </w:pPr>
      <w:r>
        <w:t>import com.twitter.ml.featurestore.catalog.features.onboarding.MetricCenterUserCounts.NumOriginalTweets</w:t>
      </w:r>
    </w:p>
    <w:p>
      <w:pPr>
        <w:jc w:val="both"/>
      </w:pPr>
      <w:r>
        <w:t>import com.twitter.ml.featurestore.catalog.features.onboarding.MetricCenterUserCounts.NumQualityFollowReceived</w:t>
      </w:r>
    </w:p>
    <w:p>
      <w:pPr>
        <w:jc w:val="both"/>
      </w:pPr>
      <w:r>
        <w:t>import com.twitter.ml.featurestore.catalog.features.onboarding.MetricCenterUserCounts.NumQuoteRetweets</w:t>
      </w:r>
    </w:p>
    <w:p>
      <w:pPr>
        <w:jc w:val="both"/>
      </w:pPr>
      <w:r>
        <w:t>import com.twitter.ml.featurestore.catalog.features.onboarding.MetricCenterUserCounts.NumQuoteRetweetsReceived</w:t>
      </w:r>
    </w:p>
    <w:p>
      <w:pPr>
        <w:jc w:val="both"/>
      </w:pPr>
      <w:r>
        <w:t>import com.twitter.ml.featurestore.catalog.features.onboarding.MetricCenterUserCounts.NumReplies</w:t>
      </w:r>
    </w:p>
    <w:p>
      <w:pPr>
        <w:jc w:val="both"/>
      </w:pPr>
      <w:r>
        <w:t>import com.twitter.ml.featurestore.catalog.features.onboarding.MetricCenterUserCounts.NumRepliesReceived</w:t>
      </w:r>
    </w:p>
    <w:p>
      <w:pPr>
        <w:jc w:val="both"/>
      </w:pPr>
      <w:r>
        <w:t>import com.twitter.ml.featurestore.catalog.features.onboarding.MetricCenterUserCounts.NumRetweets</w:t>
      </w:r>
    </w:p>
    <w:p>
      <w:pPr>
        <w:jc w:val="both"/>
      </w:pPr>
      <w:r>
        <w:t>import com.twitter.ml.featurestore.catalog.features.onboarding.MetricCenterUserCounts.NumRetweetsReceived</w:t>
      </w:r>
    </w:p>
    <w:p>
      <w:pPr>
        <w:jc w:val="both"/>
      </w:pPr>
      <w:r>
        <w:t>import com.twitter.ml.featurestore.catalog.features.onboarding.MetricCenterUserCounts.NumSpamBlocked</w:t>
      </w:r>
    </w:p>
    <w:p>
      <w:pPr>
        <w:jc w:val="both"/>
      </w:pPr>
      <w:r>
        <w:t>import com.twitter.ml.featurestore.catalog.features.onboarding.MetricCenterUserCounts.NumSpamBlockedBacks</w:t>
      </w:r>
    </w:p>
    <w:p>
      <w:pPr>
        <w:jc w:val="both"/>
      </w:pPr>
      <w:r>
        <w:t>import com.twitter.ml.featurestore.catalog.features.onboarding.MetricCenterUserCounts.NumTweetImpressions</w:t>
      </w:r>
    </w:p>
    <w:p>
      <w:pPr>
        <w:jc w:val="both"/>
      </w:pPr>
      <w:r>
        <w:t>import com.twitter.ml.featurestore.catalog.features.onboarding.MetricCenterUserCounts.NumTweets</w:t>
      </w:r>
    </w:p>
    <w:p>
      <w:pPr>
        <w:jc w:val="both"/>
      </w:pPr>
      <w:r>
        <w:t>import com.twitter.ml.featurestore.catalog.features.onboarding.MetricCenterUserCounts.NumUnfollowBacks</w:t>
      </w:r>
    </w:p>
    <w:p>
      <w:pPr>
        <w:jc w:val="both"/>
      </w:pPr>
      <w:r>
        <w:t>import com.twitter.ml.featurestore.catalog.features.onboarding.MetricCenterUserCounts.NumUnfollows</w:t>
      </w:r>
    </w:p>
    <w:p>
      <w:pPr>
        <w:jc w:val="both"/>
      </w:pPr>
      <w:r>
        <w:t>import com.twitter.ml.featurestore.catalog.features.onboarding.MetricCenterUserCounts.NumUserActiveMinutes</w:t>
      </w:r>
    </w:p>
    <w:p>
      <w:pPr>
        <w:jc w:val="both"/>
      </w:pPr>
      <w:r>
        <w:t>import com.twitter.ml.featurestore.catalog.features.onboarding.MetricCenterUserCounts.NumWasMutualFollowed</w:t>
      </w:r>
    </w:p>
    <w:p>
      <w:pPr>
        <w:jc w:val="both"/>
      </w:pPr>
      <w:r>
        <w:t>import com.twitter.ml.featurestore.catalog.features.onboarding.MetricCenterUserCounts.NumWasMutualUnfollowed</w:t>
      </w:r>
    </w:p>
    <w:p>
      <w:pPr>
        <w:jc w:val="both"/>
      </w:pPr>
      <w:r>
        <w:t>import com.twitter.ml.featurestore.catalog.features.onboarding.MetricCenterUserCounts.NumWasUnfollowed</w:t>
      </w:r>
    </w:p>
    <w:p>
      <w:pPr>
        <w:jc w:val="both"/>
      </w:pPr>
      <w:r>
        <w:t>import com.twitter.ml.featurestore.catalog.features.onboarding.PostNuxOffline.Country</w:t>
      </w:r>
    </w:p>
    <w:p>
      <w:pPr>
        <w:jc w:val="both"/>
      </w:pPr>
      <w:r>
        <w:t>import com.twitter.ml.featurestore.catalog.features.onboarding.PostNuxOffline.FollowersOverFollowingRatio</w:t>
      </w:r>
    </w:p>
    <w:p>
      <w:pPr>
        <w:jc w:val="both"/>
      </w:pPr>
      <w:r>
        <w:t>import com.twitter.ml.featurestore.catalog.features.onboarding.PostNuxOffline.Language</w:t>
      </w:r>
    </w:p>
    <w:p>
      <w:pPr>
        <w:jc w:val="both"/>
      </w:pPr>
      <w:r>
        <w:t>import com.twitter.ml.featurestore.catalog.features.onboarding.PostNuxOffline.MutualFollowsOverFollowersRatio</w:t>
      </w:r>
    </w:p>
    <w:p>
      <w:pPr>
        <w:jc w:val="both"/>
      </w:pPr>
      <w:r>
        <w:t>import com.twitter.ml.featurestore.catalog.features.onboarding.PostNuxOffline.MutualFollowsOverFollowingRatio</w:t>
      </w:r>
    </w:p>
    <w:p>
      <w:pPr>
        <w:jc w:val="both"/>
      </w:pPr>
      <w:r>
        <w:t>import com.twitter.ml.featurestore.catalog.features.onboarding.PostNuxOffline.NumFollowers</w:t>
      </w:r>
    </w:p>
    <w:p>
      <w:pPr>
        <w:jc w:val="both"/>
      </w:pPr>
      <w:r>
        <w:t>import com.twitter.ml.featurestore.catalog.features.onboarding.PostNuxOffline.NumFollowings</w:t>
      </w:r>
    </w:p>
    <w:p>
      <w:pPr>
        <w:jc w:val="both"/>
      </w:pPr>
      <w:r>
        <w:t>import com.twitter.ml.featurestore.catalog.features.onboarding.PostNuxOffline.NumMutualFollows</w:t>
      </w:r>
    </w:p>
    <w:p>
      <w:pPr>
        <w:jc w:val="both"/>
      </w:pPr>
      <w:r>
        <w:t>import com.twitter.ml.featurestore.catalog.features.onboarding.PostNuxOffline.TweepCred</w:t>
      </w:r>
    </w:p>
    <w:p>
      <w:pPr>
        <w:jc w:val="both"/>
      </w:pPr>
      <w:r>
        <w:t>import com.twitter.ml.featurestore.catalog.features.onboarding.PostNuxOffline.UserState</w:t>
      </w:r>
    </w:p>
    <w:p>
      <w:pPr>
        <w:jc w:val="both"/>
      </w:pPr>
      <w:r>
        <w:t>import com.twitter.ml.featurestore.catalog.features.onboarding.PostNuxOfflineEdge.HaveSameCountry</w:t>
      </w:r>
    </w:p>
    <w:p>
      <w:pPr>
        <w:jc w:val="both"/>
      </w:pPr>
      <w:r>
        <w:t>import com.twitter.ml.featurestore.catalog.features.onboarding.PostNuxOfflineEdge.HaveSameLanguage</w:t>
      </w:r>
    </w:p>
    <w:p>
      <w:pPr>
        <w:jc w:val="both"/>
      </w:pPr>
      <w:r>
        <w:t>import com.twitter.ml.featurestore.catalog.features.onboarding.PostNuxOfflineEdge.HaveSameUserState</w:t>
      </w:r>
    </w:p>
    <w:p>
      <w:pPr>
        <w:jc w:val="both"/>
      </w:pPr>
      <w:r>
        <w:t>import com.twitter.ml.featurestore.catalog.features.onboarding.PostNuxOfflineEdge.NumFollowersGap</w:t>
      </w:r>
    </w:p>
    <w:p>
      <w:pPr>
        <w:jc w:val="both"/>
      </w:pPr>
      <w:r>
        <w:t>import com.twitter.ml.featurestore.catalog.features.onboarding.PostNuxOfflineEdge.NumFollowingsGap</w:t>
      </w:r>
    </w:p>
    <w:p>
      <w:pPr>
        <w:jc w:val="both"/>
      </w:pPr>
      <w:r>
        <w:t>import com.twitter.ml.featurestore.catalog.features.onboarding.PostNuxOfflineEdge.NumMutualFollowsGap</w:t>
      </w:r>
    </w:p>
    <w:p>
      <w:pPr>
        <w:jc w:val="both"/>
      </w:pPr>
      <w:r>
        <w:t>import com.twitter.ml.featurestore.catalog.features.onboarding.PostNuxOfflineEdge.TweepCredGap</w:t>
      </w:r>
    </w:p>
    <w:p>
      <w:pPr>
        <w:jc w:val="both"/>
      </w:pPr>
      <w:r>
        <w:t>import com.twitter.ml.featurestore.catalog.features.onboarding.Ratio.FollowersFollowings</w:t>
      </w:r>
    </w:p>
    <w:p>
      <w:pPr>
        <w:jc w:val="both"/>
      </w:pPr>
      <w:r>
        <w:t>import com.twitter.ml.featurestore.catalog.features.onboarding.Ratio.MutualFollowsFollowing</w:t>
      </w:r>
    </w:p>
    <w:p>
      <w:pPr>
        <w:jc w:val="both"/>
      </w:pPr>
      <w:r>
        <w:t>import com.twitter.ml.featurestore.catalog.features.onboarding.SimclusterUserInterestedInCandidateKnownFor.HasIntersection</w:t>
      </w:r>
    </w:p>
    <w:p>
      <w:pPr>
        <w:jc w:val="both"/>
      </w:pPr>
      <w:r>
        <w:t>import com.twitter.ml.featurestore.catalog.features.onboarding.SimclusterUserInterestedInCandidateKnownFor.IntersectionCandidateKnownForScore</w:t>
      </w:r>
    </w:p>
    <w:p>
      <w:pPr>
        <w:jc w:val="both"/>
      </w:pPr>
      <w:r>
        <w:t>import com.twitter.ml.featurestore.catalog.features.onboarding.SimclusterUserInterestedInCandidateKnownFor.IntersectionClusterIds</w:t>
      </w:r>
    </w:p>
    <w:p>
      <w:pPr>
        <w:jc w:val="both"/>
      </w:pPr>
      <w:r>
        <w:t>import com.twitter.ml.featurestore.catalog.features.onboarding.SimclusterUserInterestedInCandidateKnownFor.IntersectionUserFavCandidateKnownForScore</w:t>
      </w:r>
    </w:p>
    <w:p>
      <w:pPr>
        <w:jc w:val="both"/>
      </w:pPr>
      <w:r>
        <w:t>import com.twitter.ml.featurestore.catalog.features.onboarding.SimclusterUserInterestedInCandidateKnownFor.IntersectionUserFavScore</w:t>
      </w:r>
    </w:p>
    <w:p>
      <w:pPr>
        <w:jc w:val="both"/>
      </w:pPr>
      <w:r>
        <w:t>import com.twitter.ml.featurestore.catalog.features.onboarding.SimclusterUserInterestedInCandidateKnownFor.IntersectionUserFollowCandidateKnownForScore</w:t>
      </w:r>
    </w:p>
    <w:p>
      <w:pPr>
        <w:jc w:val="both"/>
      </w:pPr>
      <w:r>
        <w:t>import com.twitter.ml.featurestore.catalog.features.onboarding.SimclusterUserInterestedInCandidateKnownFor.IntersectionUserFollowScore</w:t>
      </w:r>
    </w:p>
    <w:p>
      <w:pPr>
        <w:jc w:val="both"/>
      </w:pPr>
      <w:r>
        <w:t>import com.twitter.ml.featurestore.catalog.features.onboarding.UserWtfAlgorithmAggregate</w:t>
      </w:r>
    </w:p>
    <w:p>
      <w:pPr>
        <w:jc w:val="both"/>
      </w:pPr>
      <w:r>
        <w:t>import com.twitter.ml.featurestore.catalog.features.onboarding.WhoToFollowImpression.HomeTimelineWtfCandidateCounts</w:t>
      </w:r>
    </w:p>
    <w:p>
      <w:pPr>
        <w:jc w:val="both"/>
      </w:pPr>
      <w:r>
        <w:t>import com.twitter.ml.featurestore.catalog.features.onboarding.WhoToFollowImpression.HomeTimelineWtfCandidateImpressionCounts</w:t>
      </w:r>
    </w:p>
    <w:p>
      <w:pPr>
        <w:jc w:val="both"/>
      </w:pPr>
      <w:r>
        <w:t>import com.twitter.ml.featurestore.catalog.features.onboarding.WhoToFollowImpression.HomeTimelineWtfCandidateImpressionLatestTimestamp</w:t>
      </w:r>
    </w:p>
    <w:p>
      <w:pPr>
        <w:jc w:val="both"/>
      </w:pPr>
      <w:r>
        <w:t>import com.twitter.ml.featurestore.catalog.features.onboarding.WhoToFollowImpression.HomeTimelineWtfLatestTimestamp</w:t>
      </w:r>
    </w:p>
    <w:p>
      <w:pPr>
        <w:jc w:val="both"/>
      </w:pPr>
      <w:r>
        <w:t>import com.twitter.ml.featurestore.catalog.features.onboarding.WtfUserAlgorithmAggregate.FollowRate</w:t>
      </w:r>
    </w:p>
    <w:p>
      <w:pPr>
        <w:jc w:val="both"/>
      </w:pPr>
      <w:r>
        <w:t>import com.twitter.ml.featurestore.catalog.features.onboarding.WtfUserAlgorithmAggregate.Follows</w:t>
      </w:r>
    </w:p>
    <w:p>
      <w:pPr>
        <w:jc w:val="both"/>
      </w:pPr>
      <w:r>
        <w:t>import com.twitter.ml.featurestore.catalog.features.onboarding.WtfUserAlgorithmAggregate.FollowsTweetFavRate</w:t>
      </w:r>
    </w:p>
    <w:p>
      <w:pPr>
        <w:jc w:val="both"/>
      </w:pPr>
      <w:r>
        <w:t>import com.twitter.ml.featurestore.catalog.features.onboarding.WtfUserAlgorithmAggregate.FollowsTweetReplies</w:t>
      </w:r>
    </w:p>
    <w:p>
      <w:pPr>
        <w:jc w:val="both"/>
      </w:pPr>
      <w:r>
        <w:t>import com.twitter.ml.featurestore.catalog.features.onboarding.WtfUserAlgorithmAggregate.FollowsTweetReplyRate</w:t>
      </w:r>
    </w:p>
    <w:p>
      <w:pPr>
        <w:jc w:val="both"/>
      </w:pPr>
      <w:r>
        <w:t>import com.twitter.ml.featurestore.catalog.features.onboarding.WtfUserAlgorithmAggregate.FollowsTweetRetweetRate</w:t>
      </w:r>
    </w:p>
    <w:p>
      <w:pPr>
        <w:jc w:val="both"/>
      </w:pPr>
      <w:r>
        <w:t>import com.twitter.ml.featurestore.catalog.features.onboarding.WtfUserAlgorithmAggregate.FollowsTweetRetweets</w:t>
      </w:r>
    </w:p>
    <w:p>
      <w:pPr>
        <w:jc w:val="both"/>
      </w:pPr>
      <w:r>
        <w:t>import com.twitter.ml.featurestore.catalog.features.onboarding.WtfUserAlgorithmAggregate.FollowsWithTweetFavs</w:t>
      </w:r>
    </w:p>
    <w:p>
      <w:pPr>
        <w:jc w:val="both"/>
      </w:pPr>
      <w:r>
        <w:t>import com.twitter.ml.featurestore.catalog.features.onboarding.WtfUserAlgorithmAggregate.FollowsWithTweetImpressions</w:t>
      </w:r>
    </w:p>
    <w:p>
      <w:pPr>
        <w:jc w:val="both"/>
      </w:pPr>
      <w:r>
        <w:t>import com.twitter.ml.featurestore.catalog.features.onboarding.WtfUserAlgorithmAggregate.HasAnyEngagements</w:t>
      </w:r>
    </w:p>
    <w:p>
      <w:pPr>
        <w:jc w:val="both"/>
      </w:pPr>
      <w:r>
        <w:t>import com.twitter.ml.featurestore.catalog.features.onboarding.WtfUserAlgorithmAggregate.HasForwardEngagements</w:t>
      </w:r>
    </w:p>
    <w:p>
      <w:pPr>
        <w:jc w:val="both"/>
      </w:pPr>
      <w:r>
        <w:t>import com.twitter.ml.featurestore.catalog.features.onboarding.WtfUserAlgorithmAggregate.HasReverseEngagements</w:t>
      </w:r>
    </w:p>
    <w:p>
      <w:pPr>
        <w:jc w:val="both"/>
      </w:pPr>
      <w:r>
        <w:t>import com.twitter.ml.featurestore.catalog.features.onboarding.WtfUserAlgorithmAggregate.Impressions</w:t>
      </w:r>
    </w:p>
    <w:p>
      <w:pPr>
        <w:jc w:val="both"/>
      </w:pPr>
      <w:r>
        <w:t>import com.twitter.ml.featurestore.catalog.features.rux.UserResurrection.DaysSinceRecentResurrection</w:t>
      </w:r>
    </w:p>
    <w:p>
      <w:pPr>
        <w:jc w:val="both"/>
      </w:pPr>
      <w:r>
        <w:t>import com.twitter.ml.featurestore.catalog.features.timelines.AuthorTopicAggregates</w:t>
      </w:r>
    </w:p>
    <w:p>
      <w:pPr>
        <w:jc w:val="both"/>
      </w:pPr>
      <w:r>
        <w:t>import com.twitter.ml.featurestore.catalog.features.timelines.EngagementsReceivedByAuthorRealTimeAggregates</w:t>
      </w:r>
    </w:p>
    <w:p>
      <w:pPr>
        <w:jc w:val="both"/>
      </w:pPr>
      <w:r>
        <w:t>import com.twitter.ml.featurestore.catalog.features.timelines.NegativeEngagementsReceivedByAuthorRealTimeAggregates</w:t>
      </w:r>
    </w:p>
    <w:p>
      <w:pPr>
        <w:jc w:val="both"/>
      </w:pPr>
      <w:r>
        <w:t>import com.twitter.ml.featurestore.catalog.features.timelines.OriginalAuthorAggregates</w:t>
      </w:r>
    </w:p>
    <w:p>
      <w:pPr>
        <w:jc w:val="both"/>
      </w:pPr>
      <w:r>
        <w:t>import com.twitter.ml.featurestore.catalog.features.timelines.TopicEngagementRealTimeAggregates</w:t>
      </w:r>
    </w:p>
    <w:p>
      <w:pPr>
        <w:jc w:val="both"/>
      </w:pPr>
      <w:r>
        <w:t>import com.twitter.ml.featurestore.catalog.features.timelines.TopicEngagementUserStateRealTimeAggregates</w:t>
      </w:r>
    </w:p>
    <w:p>
      <w:pPr>
        <w:jc w:val="both"/>
      </w:pPr>
      <w:r>
        <w:t>import com.twitter.ml.featurestore.catalog.features.timelines.TopicNegativeEngagementUserStateRealTimeAggregates</w:t>
      </w:r>
    </w:p>
    <w:p>
      <w:pPr>
        <w:jc w:val="both"/>
      </w:pPr>
      <w:r>
        <w:t>import com.twitter.ml.featurestore.catalog.features.timelines.UserEngagementAuthorUserStateRealTimeAggregates</w:t>
      </w:r>
    </w:p>
    <w:p>
      <w:pPr>
        <w:jc w:val="both"/>
      </w:pPr>
      <w:r>
        <w:t>import com.twitter.ml.featurestore.catalog.features.timelines.UserNegativeEngagementAuthorUserStateRealTimeAggregates</w:t>
      </w:r>
    </w:p>
    <w:p>
      <w:pPr>
        <w:jc w:val="both"/>
      </w:pPr>
      <w:r>
        <w:t>import com.twitter.ml.featurestore.lib.EntityId</w:t>
      </w:r>
    </w:p>
    <w:p>
      <w:pPr>
        <w:jc w:val="both"/>
      </w:pPr>
      <w:r>
        <w:t>import com.twitter.ml.featurestore.lib.UserId</w:t>
      </w:r>
    </w:p>
    <w:p>
      <w:pPr>
        <w:jc w:val="both"/>
      </w:pPr>
      <w:r>
        <w:t>import com.twitter.ml.featurestore.lib.feature.BoundFeature</w:t>
      </w:r>
    </w:p>
    <w:p>
      <w:pPr>
        <w:jc w:val="both"/>
      </w:pPr>
      <w:r>
        <w:t>import com.twitter.ml.featurestore.lib.feature.Feature</w:t>
      </w:r>
    </w:p>
    <w:p>
      <w:pPr>
        <w:jc w:val="both"/>
      </w:pPr>
      <w:r/>
    </w:p>
    <w:p>
      <w:pPr>
        <w:jc w:val="both"/>
      </w:pPr>
      <w:r>
        <w:t>object FeatureStoreFeatures {</w:t>
      </w:r>
    </w:p>
    <w:p>
      <w:pPr>
        <w:jc w:val="both"/>
      </w:pPr>
      <w:r>
        <w:t xml:space="preserve">  import FeatureStoreRawFeatures._</w:t>
      </w:r>
    </w:p>
    <w:p>
      <w:pPr>
        <w:jc w:val="both"/>
      </w:pPr>
      <w:r>
        <w:t xml:space="preserve">  ///////////////////////////// Target user features ////////////////////////</w:t>
      </w:r>
    </w:p>
    <w:p>
      <w:pPr>
        <w:jc w:val="both"/>
      </w:pPr>
      <w:r>
        <w:t xml:space="preserve">  val targetUserFeatures: Set[BoundFeature[_ &lt;: EntityId, _]] =</w:t>
      </w:r>
    </w:p>
    <w:p>
      <w:pPr>
        <w:jc w:val="both"/>
      </w:pPr>
      <w:r>
        <w:t xml:space="preserve">    (userKeyedFeatures ++ userAlgorithmAggregateFeatures).map(_.bind(UserEntity))</w:t>
      </w:r>
    </w:p>
    <w:p>
      <w:pPr>
        <w:jc w:val="both"/>
      </w:pPr>
      <w:r/>
    </w:p>
    <w:p>
      <w:pPr>
        <w:jc w:val="both"/>
      </w:pPr>
      <w:r>
        <w:t xml:space="preserve">  val targetUserResurrectionFeatures: Set[BoundFeature[_ &lt;: EntityId, _]] =</w:t>
      </w:r>
    </w:p>
    <w:p>
      <w:pPr>
        <w:jc w:val="both"/>
      </w:pPr>
      <w:r>
        <w:t xml:space="preserve">    userResurrectionFeatures.map(_.bind(UserEntity))</w:t>
      </w:r>
    </w:p>
    <w:p>
      <w:pPr>
        <w:jc w:val="both"/>
      </w:pPr>
      <w:r>
        <w:t xml:space="preserve">  val targetUserWtfImpressionFeatures: Set[BoundFeature[_ &lt;: EntityId, _]] =</w:t>
      </w:r>
    </w:p>
    <w:p>
      <w:pPr>
        <w:jc w:val="both"/>
      </w:pPr>
      <w:r>
        <w:t xml:space="preserve">    wtfImpressionUserFeatures.map(_.bind(UserEntity))</w:t>
      </w:r>
    </w:p>
    <w:p>
      <w:pPr>
        <w:jc w:val="both"/>
      </w:pPr>
      <w:r>
        <w:t xml:space="preserve">  val targetUserUserAuthorUserStateRealTimeAggregatesFeature: Set[BoundFeature[_ &lt;: EntityId, _]] =</w:t>
      </w:r>
    </w:p>
    <w:p>
      <w:pPr>
        <w:jc w:val="both"/>
      </w:pPr>
      <w:r>
        <w:t xml:space="preserve">    userAuthorUserStateRealTimeAggregatesFeature.map(_.bind(UserEntity))</w:t>
      </w:r>
    </w:p>
    <w:p>
      <w:pPr>
        <w:jc w:val="both"/>
      </w:pPr>
      <w:r/>
    </w:p>
    <w:p>
      <w:pPr>
        <w:jc w:val="both"/>
      </w:pPr>
      <w:r>
        <w:t xml:space="preserve">  val targetUserStatusFeatures: Set[BoundFeature[_ &lt;: EntityId, _]] =</w:t>
      </w:r>
    </w:p>
    <w:p>
      <w:pPr>
        <w:jc w:val="both"/>
      </w:pPr>
      <w:r>
        <w:t xml:space="preserve">    userStatusFeatures.map(_.bind(UserEntity).logarithm1p)</w:t>
      </w:r>
    </w:p>
    <w:p>
      <w:pPr>
        <w:jc w:val="both"/>
      </w:pPr>
      <w:r>
        <w:t xml:space="preserve">  val targetUserMetricCountFeatures: Set[BoundFeature[_ &lt;: EntityId, _]] =</w:t>
      </w:r>
    </w:p>
    <w:p>
      <w:pPr>
        <w:jc w:val="both"/>
      </w:pPr>
      <w:r>
        <w:t xml:space="preserve">    mcFeatures.map(_.bind(UserEntity).logarithm1p)</w:t>
      </w:r>
    </w:p>
    <w:p>
      <w:pPr>
        <w:jc w:val="both"/>
      </w:pPr>
      <w:r/>
    </w:p>
    <w:p>
      <w:pPr>
        <w:jc w:val="both"/>
      </w:pPr>
      <w:r>
        <w:t xml:space="preserve">  val targetUserClientFeatures: Set[BoundFeature[_ &lt;: EntityId, _]] =</w:t>
      </w:r>
    </w:p>
    <w:p>
      <w:pPr>
        <w:jc w:val="both"/>
      </w:pPr>
      <w:r>
        <w:t xml:space="preserve">    clientFeatures.map(_.bind(UserEntity))</w:t>
      </w:r>
    </w:p>
    <w:p>
      <w:pPr>
        <w:jc w:val="both"/>
      </w:pPr>
      <w:r/>
    </w:p>
    <w:p>
      <w:pPr>
        <w:jc w:val="both"/>
      </w:pPr>
      <w:r>
        <w:t xml:space="preserve">  ///////////////////////////// Candidate user features ////////////////////////</w:t>
      </w:r>
    </w:p>
    <w:p>
      <w:pPr>
        <w:jc w:val="both"/>
      </w:pPr>
      <w:r>
        <w:t xml:space="preserve">  val candidateUserFeatures: Set[BoundFeature[_ &lt;: EntityId, _]] =</w:t>
      </w:r>
    </w:p>
    <w:p>
      <w:pPr>
        <w:jc w:val="both"/>
      </w:pPr>
      <w:r>
        <w:t xml:space="preserve">    userKeyedFeatures.map(_.bind(CandidateUserEntity))</w:t>
      </w:r>
    </w:p>
    <w:p>
      <w:pPr>
        <w:jc w:val="both"/>
      </w:pPr>
      <w:r>
        <w:t xml:space="preserve">  val candidateUserAuthorRealTimeAggregateFeatures: Set[BoundFeature[_ &lt;: EntityId, _]] =</w:t>
      </w:r>
    </w:p>
    <w:p>
      <w:pPr>
        <w:jc w:val="both"/>
      </w:pPr>
      <w:r>
        <w:t xml:space="preserve">    authorAggregateFeatures.map(_.bind(CandidateUserEntity))</w:t>
      </w:r>
    </w:p>
    <w:p>
      <w:pPr>
        <w:jc w:val="both"/>
      </w:pPr>
      <w:r>
        <w:t xml:space="preserve">  val candidateUserResurrectionFeatures: Set[BoundFeature[_ &lt;: EntityId, _]] =</w:t>
      </w:r>
    </w:p>
    <w:p>
      <w:pPr>
        <w:jc w:val="both"/>
      </w:pPr>
      <w:r>
        <w:t xml:space="preserve">    userResurrectionFeatures.map(_.bind(CandidateUserEntity))</w:t>
      </w:r>
    </w:p>
    <w:p>
      <w:pPr>
        <w:jc w:val="both"/>
      </w:pPr>
      <w:r/>
    </w:p>
    <w:p>
      <w:pPr>
        <w:jc w:val="both"/>
      </w:pPr>
      <w:r>
        <w:t xml:space="preserve">  val candidateUserStatusFeatures: Set[BoundFeature[_ &lt;: EntityId, _]] =</w:t>
      </w:r>
    </w:p>
    <w:p>
      <w:pPr>
        <w:jc w:val="both"/>
      </w:pPr>
      <w:r>
        <w:t xml:space="preserve">    userStatusFeatures.map(_.bind(CandidateUserEntity).logarithm1p)</w:t>
      </w:r>
    </w:p>
    <w:p>
      <w:pPr>
        <w:jc w:val="both"/>
      </w:pPr>
      <w:r>
        <w:t xml:space="preserve">  val candidateUserTimelinesAuthorAggregateFeatures: Set[BoundFeature[_ &lt;: EntityId, _]] =</w:t>
      </w:r>
    </w:p>
    <w:p>
      <w:pPr>
        <w:jc w:val="both"/>
      </w:pPr>
      <w:r>
        <w:t xml:space="preserve">    Set(timelinesAuthorAggregateFeatures.bind(CandidateUserEntity))</w:t>
      </w:r>
    </w:p>
    <w:p>
      <w:pPr>
        <w:jc w:val="both"/>
      </w:pPr>
      <w:r>
        <w:t xml:space="preserve">  val candidateUserMetricCountFeatures: Set[BoundFeature[_ &lt;: EntityId, _]] =</w:t>
      </w:r>
    </w:p>
    <w:p>
      <w:pPr>
        <w:jc w:val="both"/>
      </w:pPr>
      <w:r>
        <w:t xml:space="preserve">    mcFeatures.map(_.bind(CandidateUserEntity).logarithm1p)</w:t>
      </w:r>
    </w:p>
    <w:p>
      <w:pPr>
        <w:jc w:val="both"/>
      </w:pPr>
      <w:r/>
    </w:p>
    <w:p>
      <w:pPr>
        <w:jc w:val="both"/>
      </w:pPr>
      <w:r>
        <w:t xml:space="preserve">  val candidateUserClientFeatures: Set[BoundFeature[_ &lt;: EntityId, _]] =</w:t>
      </w:r>
    </w:p>
    <w:p>
      <w:pPr>
        <w:jc w:val="both"/>
      </w:pPr>
      <w:r>
        <w:t xml:space="preserve">    clientFeatures.map(_.bind(CandidateUserEntity))</w:t>
      </w:r>
    </w:p>
    <w:p>
      <w:pPr>
        <w:jc w:val="both"/>
      </w:pPr>
      <w:r/>
    </w:p>
    <w:p>
      <w:pPr>
        <w:jc w:val="both"/>
      </w:pPr>
      <w:r>
        <w:t xml:space="preserve">  val similarToUserFeatures: Set[BoundFeature[_ &lt;: EntityId, _]] =</w:t>
      </w:r>
    </w:p>
    <w:p>
      <w:pPr>
        <w:jc w:val="both"/>
      </w:pPr>
      <w:r>
        <w:t xml:space="preserve">    (userKeyedFeatures ++ authorAggregateFeatures).map(_.bind(AuthorEntity))</w:t>
      </w:r>
    </w:p>
    <w:p>
      <w:pPr>
        <w:jc w:val="both"/>
      </w:pPr>
      <w:r/>
    </w:p>
    <w:p>
      <w:pPr>
        <w:jc w:val="both"/>
      </w:pPr>
      <w:r>
        <w:t xml:space="preserve">  val similarToUserStatusFeatures: Set[BoundFeature[_ &lt;: EntityId, _]] =</w:t>
      </w:r>
    </w:p>
    <w:p>
      <w:pPr>
        <w:jc w:val="both"/>
      </w:pPr>
      <w:r>
        <w:t xml:space="preserve">    userStatusFeatures.map(_.bind(AuthorEntity).logarithm1p)</w:t>
      </w:r>
    </w:p>
    <w:p>
      <w:pPr>
        <w:jc w:val="both"/>
      </w:pPr>
      <w:r>
        <w:t xml:space="preserve">  val similarToUserTimelinesAuthorAggregateFeatures: Set[BoundFeature[_ &lt;: EntityId, _]] =</w:t>
      </w:r>
    </w:p>
    <w:p>
      <w:pPr>
        <w:jc w:val="both"/>
      </w:pPr>
      <w:r>
        <w:t xml:space="preserve">    Set(timelinesAuthorAggregateFeatures.bind(AuthorEntity))</w:t>
      </w:r>
    </w:p>
    <w:p>
      <w:pPr>
        <w:jc w:val="both"/>
      </w:pPr>
      <w:r>
        <w:t xml:space="preserve">  val similarToUserMetricCountFeatures: Set[BoundFeature[_ &lt;: EntityId, _]] =</w:t>
      </w:r>
    </w:p>
    <w:p>
      <w:pPr>
        <w:jc w:val="both"/>
      </w:pPr>
      <w:r>
        <w:t xml:space="preserve">    mcFeatures.map(_.bind(AuthorEntity).logarithm1p)</w:t>
      </w:r>
    </w:p>
    <w:p>
      <w:pPr>
        <w:jc w:val="both"/>
      </w:pPr>
      <w:r/>
    </w:p>
    <w:p>
      <w:pPr>
        <w:jc w:val="both"/>
      </w:pPr>
      <w:r>
        <w:t xml:space="preserve">  val userCandidateEdgeFeatures: Set[BoundFeature[_ &lt;: EntityId, _]] =</w:t>
      </w:r>
    </w:p>
    <w:p>
      <w:pPr>
        <w:jc w:val="both"/>
      </w:pPr>
      <w:r>
        <w:t xml:space="preserve">    (simclusterUVIntersectionFeatures ++ userCandidatePostNuxEdgeFeatures).map(</w:t>
      </w:r>
    </w:p>
    <w:p>
      <w:pPr>
        <w:jc w:val="both"/>
      </w:pPr>
      <w:r>
        <w:t xml:space="preserve">      _.bind(UserCandidateEntity))</w:t>
      </w:r>
    </w:p>
    <w:p>
      <w:pPr>
        <w:jc w:val="both"/>
      </w:pPr>
      <w:r>
        <w:t xml:space="preserve">  val userCandidateWtfImpressionCandidateFeatures: Set[BoundFeature[_ &lt;: EntityId, _]] =</w:t>
      </w:r>
    </w:p>
    <w:p>
      <w:pPr>
        <w:jc w:val="both"/>
      </w:pPr>
      <w:r>
        <w:t xml:space="preserve">    wtfImpressionCandidateFeatures.map(_.bind(UserCandidateEntity))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Aggregate features based on candidate source algorithms.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postNuxAlgorithmIdAggregateFeatures: Set[BoundFeature[_ &lt;: EntityId, _]] =</w:t>
      </w:r>
    </w:p>
    <w:p>
      <w:pPr>
        <w:jc w:val="both"/>
      </w:pPr>
      <w:r>
        <w:t xml:space="preserve">    Set(PostNuxAlgorithmIdAggregateFeatureGroup.FeaturesAsDataRecord)</w:t>
      </w:r>
    </w:p>
    <w:p>
      <w:pPr>
        <w:jc w:val="both"/>
      </w:pPr>
      <w:r>
        <w:t xml:space="preserve">      .map(_.bind(WtfAlgorithmIdEntity))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Aggregate features based on candidate source algorithm types. There are 4 at the moment:</w:t>
      </w:r>
    </w:p>
    <w:p>
      <w:pPr>
        <w:jc w:val="both"/>
      </w:pPr>
      <w:r>
        <w:t xml:space="preserve">   * Geo, Social, Activity and Interest.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postNuxAlgorithmTypeAggregateFeatures: Set[BoundFeature[_ &lt;: EntityId, _]] =</w:t>
      </w:r>
    </w:p>
    <w:p>
      <w:pPr>
        <w:jc w:val="both"/>
      </w:pPr>
      <w:r>
        <w:t xml:space="preserve">    Set(PostNuxAlgorithmTypeAggregateFeatureGroup.FeaturesAsDataRecord)</w:t>
      </w:r>
    </w:p>
    <w:p>
      <w:pPr>
        <w:jc w:val="both"/>
      </w:pPr>
      <w:r>
        <w:t xml:space="preserve">      .map(_.bind(WtfAlgorithmTypeEntity))</w:t>
      </w:r>
    </w:p>
    <w:p>
      <w:pPr>
        <w:jc w:val="both"/>
      </w:pPr>
      <w:r/>
    </w:p>
    <w:p>
      <w:pPr>
        <w:jc w:val="both"/>
      </w:pPr>
      <w:r>
        <w:t xml:space="preserve">  // user wtf-Algorithm features</w:t>
      </w:r>
    </w:p>
    <w:p>
      <w:pPr>
        <w:jc w:val="both"/>
      </w:pPr>
      <w:r>
        <w:t xml:space="preserve">  val userWtfAlgorithmEdgeFeatures: Set[BoundFeature[_ &lt;: EntityId, _]] =</w:t>
      </w:r>
    </w:p>
    <w:p>
      <w:pPr>
        <w:jc w:val="both"/>
      </w:pPr>
      <w:r>
        <w:t xml:space="preserve">    FeatureGroupUtils.getTimelinesAggregationFrameworkCombinedFeatures(</w:t>
      </w:r>
    </w:p>
    <w:p>
      <w:pPr>
        <w:jc w:val="both"/>
      </w:pPr>
      <w:r>
        <w:t xml:space="preserve">      UserWtfAlgorithmAggregate,</w:t>
      </w:r>
    </w:p>
    <w:p>
      <w:pPr>
        <w:jc w:val="both"/>
      </w:pPr>
      <w:r>
        <w:t xml:space="preserve">      UserWtfAlgorithmEntity,</w:t>
      </w:r>
    </w:p>
    <w:p>
      <w:pPr>
        <w:jc w:val="both"/>
      </w:pPr>
      <w:r>
        <w:t xml:space="preserve">      FeatureGroupUtils.getMaxSumAvgAggregate(UserWtfAlgorithmAggregate)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We have to add the max/sum/avg-aggregated features to the set of all features so that we can</w:t>
      </w:r>
    </w:p>
    <w:p>
      <w:pPr>
        <w:jc w:val="both"/>
      </w:pPr>
      <w:r>
        <w:t xml:space="preserve">   * register them using FRS's [[FrsFeatureJsonExporter]].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Any additional such aggregated features that are included in [[FeatureStoreSource]] client</w:t>
      </w:r>
    </w:p>
    <w:p>
      <w:pPr>
        <w:jc w:val="both"/>
      </w:pPr>
      <w:r>
        <w:t xml:space="preserve">   * should be registered here as well.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maxSumAvgAggregatedFeatureContext: FeatureContext = new FeatureContext()</w:t>
      </w:r>
    </w:p>
    <w:p>
      <w:pPr>
        <w:jc w:val="both"/>
      </w:pPr>
      <w:r>
        <w:t xml:space="preserve">    .addFeatures(</w:t>
      </w:r>
    </w:p>
    <w:p>
      <w:pPr>
        <w:jc w:val="both"/>
      </w:pPr>
      <w:r>
        <w:t xml:space="preserve">      UserWtfAlgorithmAggregate.getSecondaryAggregatedFeatureContext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topic features</w:t>
      </w:r>
    </w:p>
    <w:p>
      <w:pPr>
        <w:jc w:val="both"/>
      </w:pPr>
      <w:r>
        <w:t xml:space="preserve">  val topicAggregateFeatures: Set[BoundFeature[_ &lt;: EntityId, _]] = Set(</w:t>
      </w:r>
    </w:p>
    <w:p>
      <w:pPr>
        <w:jc w:val="both"/>
      </w:pPr>
      <w:r>
        <w:t xml:space="preserve">    TopicEngagementRealTimeAggregates.FeaturesAsDataRecord,</w:t>
      </w:r>
    </w:p>
    <w:p>
      <w:pPr>
        <w:jc w:val="both"/>
      </w:pPr>
      <w:r>
        <w:t xml:space="preserve">    TopicNegativeEngagementUserStateRealTimeAggregates.FeaturesAsDataRecord,</w:t>
      </w:r>
    </w:p>
    <w:p>
      <w:pPr>
        <w:jc w:val="both"/>
      </w:pPr>
      <w:r>
        <w:t xml:space="preserve">    TopicEngagementUserStateRealTimeAggregates.FeaturesAsDataRecord</w:t>
      </w:r>
    </w:p>
    <w:p>
      <w:pPr>
        <w:jc w:val="both"/>
      </w:pPr>
      <w:r>
        <w:t xml:space="preserve">  ).map(_.bind(TopicEntity))</w:t>
      </w:r>
    </w:p>
    <w:p>
      <w:pPr>
        <w:jc w:val="both"/>
      </w:pPr>
      <w:r>
        <w:t xml:space="preserve">  val userTopicFeatures: Set[BoundFeature[_ &lt;: EntityId, _]] = Set(FollowedTopics.bind(UserEntity))</w:t>
      </w:r>
    </w:p>
    <w:p>
      <w:pPr>
        <w:jc w:val="both"/>
      </w:pPr>
      <w:r>
        <w:t xml:space="preserve">  val authorTopicFeatures: Set[BoundFeature[_ &lt;: EntityId, _]] = Set(</w:t>
      </w:r>
    </w:p>
    <w:p>
      <w:pPr>
        <w:jc w:val="both"/>
      </w:pPr>
      <w:r>
        <w:t xml:space="preserve">    AuthorTopicAggregates.FeaturesAsDataRecord.bind(AuthorTopicEntity))</w:t>
      </w:r>
    </w:p>
    <w:p>
      <w:pPr>
        <w:jc w:val="both"/>
      </w:pPr>
      <w:r>
        <w:t xml:space="preserve">  val topicFeatures = topicAggregateFeatures ++ userTopicFeatures ++ authorTopicFeatures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FeatureStoreRawFeatures {</w:t>
      </w:r>
    </w:p>
    <w:p>
      <w:pPr>
        <w:jc w:val="both"/>
      </w:pPr>
      <w:r>
        <w:t xml:space="preserve">  val mcFeatures = Set(</w:t>
      </w:r>
    </w:p>
    <w:p>
      <w:pPr>
        <w:jc w:val="both"/>
      </w:pPr>
      <w:r>
        <w:t xml:space="preserve">    NumTweets,</w:t>
      </w:r>
    </w:p>
    <w:p>
      <w:pPr>
        <w:jc w:val="both"/>
      </w:pPr>
      <w:r>
        <w:t xml:space="preserve">    NumRetweets,</w:t>
      </w:r>
    </w:p>
    <w:p>
      <w:pPr>
        <w:jc w:val="both"/>
      </w:pPr>
      <w:r>
        <w:t xml:space="preserve">    NumOriginalTweets,</w:t>
      </w:r>
    </w:p>
    <w:p>
      <w:pPr>
        <w:jc w:val="both"/>
      </w:pPr>
      <w:r>
        <w:t xml:space="preserve">    NumRetweetsReceived,</w:t>
      </w:r>
    </w:p>
    <w:p>
      <w:pPr>
        <w:jc w:val="both"/>
      </w:pPr>
      <w:r>
        <w:t xml:space="preserve">    NumFavoritesReceived,</w:t>
      </w:r>
    </w:p>
    <w:p>
      <w:pPr>
        <w:jc w:val="both"/>
      </w:pPr>
      <w:r>
        <w:t xml:space="preserve">    NumRepliesReceived,</w:t>
      </w:r>
    </w:p>
    <w:p>
      <w:pPr>
        <w:jc w:val="both"/>
      </w:pPr>
      <w:r>
        <w:t xml:space="preserve">    NumQuoteRetweetsReceived,</w:t>
      </w:r>
    </w:p>
    <w:p>
      <w:pPr>
        <w:jc w:val="both"/>
      </w:pPr>
      <w:r>
        <w:t xml:space="preserve">    NumFollowsReceived,</w:t>
      </w:r>
    </w:p>
    <w:p>
      <w:pPr>
        <w:jc w:val="both"/>
      </w:pPr>
      <w:r>
        <w:t xml:space="preserve">    NumFollowBacks,</w:t>
      </w:r>
    </w:p>
    <w:p>
      <w:pPr>
        <w:jc w:val="both"/>
      </w:pPr>
      <w:r>
        <w:t xml:space="preserve">    NumFollows,</w:t>
      </w:r>
    </w:p>
    <w:p>
      <w:pPr>
        <w:jc w:val="both"/>
      </w:pPr>
      <w:r>
        <w:t xml:space="preserve">    NumUnfollows,</w:t>
      </w:r>
    </w:p>
    <w:p>
      <w:pPr>
        <w:jc w:val="both"/>
      </w:pPr>
      <w:r>
        <w:t xml:space="preserve">    NumUnfollowBacks,</w:t>
      </w:r>
    </w:p>
    <w:p>
      <w:pPr>
        <w:jc w:val="both"/>
      </w:pPr>
      <w:r>
        <w:t xml:space="preserve">    NumQualityFollowReceived,</w:t>
      </w:r>
    </w:p>
    <w:p>
      <w:pPr>
        <w:jc w:val="both"/>
      </w:pPr>
      <w:r>
        <w:t xml:space="preserve">    NumQuoteRetweets,</w:t>
      </w:r>
    </w:p>
    <w:p>
      <w:pPr>
        <w:jc w:val="both"/>
      </w:pPr>
      <w:r>
        <w:t xml:space="preserve">    NumFavorites,</w:t>
      </w:r>
    </w:p>
    <w:p>
      <w:pPr>
        <w:jc w:val="both"/>
      </w:pPr>
      <w:r>
        <w:t xml:space="preserve">    NumReplies,</w:t>
      </w:r>
    </w:p>
    <w:p>
      <w:pPr>
        <w:jc w:val="both"/>
      </w:pPr>
      <w:r>
        <w:t xml:space="preserve">    NumLoginTweetImpressions,</w:t>
      </w:r>
    </w:p>
    <w:p>
      <w:pPr>
        <w:jc w:val="both"/>
      </w:pPr>
      <w:r>
        <w:t xml:space="preserve">    NumTweetImpressions,</w:t>
      </w:r>
    </w:p>
    <w:p>
      <w:pPr>
        <w:jc w:val="both"/>
      </w:pPr>
      <w:r>
        <w:t xml:space="preserve">    NumLoginDays,</w:t>
      </w:r>
    </w:p>
    <w:p>
      <w:pPr>
        <w:jc w:val="both"/>
      </w:pPr>
      <w:r>
        <w:t xml:space="preserve">    NumUserActiveMinutes,</w:t>
      </w:r>
    </w:p>
    <w:p>
      <w:pPr>
        <w:jc w:val="both"/>
      </w:pPr>
      <w:r>
        <w:t xml:space="preserve">    NumMuted,</w:t>
      </w:r>
    </w:p>
    <w:p>
      <w:pPr>
        <w:jc w:val="both"/>
      </w:pPr>
      <w:r>
        <w:t xml:space="preserve">    NumSpamBlocked,</w:t>
      </w:r>
    </w:p>
    <w:p>
      <w:pPr>
        <w:jc w:val="both"/>
      </w:pPr>
      <w:r>
        <w:t xml:space="preserve">    NumMuteBacks,</w:t>
      </w:r>
    </w:p>
    <w:p>
      <w:pPr>
        <w:jc w:val="both"/>
      </w:pPr>
      <w:r>
        <w:t xml:space="preserve">    NumSpamBlockedBacks,</w:t>
      </w:r>
    </w:p>
    <w:p>
      <w:pPr>
        <w:jc w:val="both"/>
      </w:pPr>
      <w:r>
        <w:t xml:space="preserve">    NumWasMutualFollowed,</w:t>
      </w:r>
    </w:p>
    <w:p>
      <w:pPr>
        <w:jc w:val="both"/>
      </w:pPr>
      <w:r>
        <w:t xml:space="preserve">    NumWasMutualUnfollowed,</w:t>
      </w:r>
    </w:p>
    <w:p>
      <w:pPr>
        <w:jc w:val="both"/>
      </w:pPr>
      <w:r>
        <w:t xml:space="preserve">    NumWasUnfollowed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// based off usersource, and each feature represents the cumulative 'sent' counts</w:t>
      </w:r>
    </w:p>
    <w:p>
      <w:pPr>
        <w:jc w:val="both"/>
      </w:pPr>
      <w:r>
        <w:t xml:space="preserve">  val userStatusFeatures = Set(</w:t>
      </w:r>
    </w:p>
    <w:p>
      <w:pPr>
        <w:jc w:val="both"/>
      </w:pPr>
      <w:r>
        <w:t xml:space="preserve">    Favorites,</w:t>
      </w:r>
    </w:p>
    <w:p>
      <w:pPr>
        <w:jc w:val="both"/>
      </w:pPr>
      <w:r>
        <w:t xml:space="preserve">    Followers,</w:t>
      </w:r>
    </w:p>
    <w:p>
      <w:pPr>
        <w:jc w:val="both"/>
      </w:pPr>
      <w:r>
        <w:t xml:space="preserve">    Following,</w:t>
      </w:r>
    </w:p>
    <w:p>
      <w:pPr>
        <w:jc w:val="both"/>
      </w:pPr>
      <w:r>
        <w:t xml:space="preserve">    Tweets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// ratio features created from combining other features</w:t>
      </w:r>
    </w:p>
    <w:p>
      <w:pPr>
        <w:jc w:val="both"/>
      </w:pPr>
      <w:r>
        <w:t xml:space="preserve">  val userRatioFeatures = Set(MutualFollowsFollowing, FollowersFollowings)</w:t>
      </w:r>
    </w:p>
    <w:p>
      <w:pPr>
        <w:jc w:val="both"/>
      </w:pPr>
      <w:r>
        <w:t xml:space="preserve">  // features related to user login history</w:t>
      </w:r>
    </w:p>
    <w:p>
      <w:pPr>
        <w:jc w:val="both"/>
      </w:pPr>
      <w:r>
        <w:t xml:space="preserve">  val userResurrectionFeatures: Set[Feature[UserId, Int]] = Set(</w:t>
      </w:r>
    </w:p>
    <w:p>
      <w:pPr>
        <w:jc w:val="both"/>
      </w:pPr>
      <w:r>
        <w:t xml:space="preserve">    DaysSinceRecentResurrection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// real-time  aggregate features borrowed from timelines</w:t>
      </w:r>
    </w:p>
    <w:p>
      <w:pPr>
        <w:jc w:val="both"/>
      </w:pPr>
      <w:r>
        <w:t xml:space="preserve">  val authorAggregateFeatures = Set(</w:t>
      </w:r>
    </w:p>
    <w:p>
      <w:pPr>
        <w:jc w:val="both"/>
      </w:pPr>
      <w:r>
        <w:t xml:space="preserve">    EngagementsReceivedByAuthorRealTimeAggregates.FeaturesAsDataRecord,</w:t>
      </w:r>
    </w:p>
    <w:p>
      <w:pPr>
        <w:jc w:val="both"/>
      </w:pPr>
      <w:r>
        <w:t xml:space="preserve">    NegativeEngagementsReceivedByAuthorRealTimeAggregates.FeaturesAsDataRecord,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timelinesAuthorAggregateFeatures = OriginalAuthorAggregates.FeaturesAsDataRecord</w:t>
      </w:r>
    </w:p>
    <w:p>
      <w:pPr>
        <w:jc w:val="both"/>
      </w:pPr>
      <w:r/>
    </w:p>
    <w:p>
      <w:pPr>
        <w:jc w:val="both"/>
      </w:pPr>
      <w:r>
        <w:t xml:space="preserve">  val userAuthorUserStateRealTimeAggregatesFeature: Set[Feature[UserId, DataRecord]] = Set(</w:t>
      </w:r>
    </w:p>
    <w:p>
      <w:pPr>
        <w:jc w:val="both"/>
      </w:pPr>
      <w:r>
        <w:t xml:space="preserve">    UserEngagementAuthorUserStateRealTimeAggregates.FeaturesAsDataRecord,</w:t>
      </w:r>
    </w:p>
    <w:p>
      <w:pPr>
        <w:jc w:val="both"/>
      </w:pPr>
      <w:r>
        <w:t xml:space="preserve">    UserNegativeEngagementAuthorUserStateRealTimeAggregates.FeaturesAsDataRecord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// post nux per-user offline features</w:t>
      </w:r>
    </w:p>
    <w:p>
      <w:pPr>
        <w:jc w:val="both"/>
      </w:pPr>
      <w:r>
        <w:t xml:space="preserve">  val userOfflineFeatures = Set(</w:t>
      </w:r>
    </w:p>
    <w:p>
      <w:pPr>
        <w:jc w:val="both"/>
      </w:pPr>
      <w:r>
        <w:t xml:space="preserve">    NumFollowings,</w:t>
      </w:r>
    </w:p>
    <w:p>
      <w:pPr>
        <w:jc w:val="both"/>
      </w:pPr>
      <w:r>
        <w:t xml:space="preserve">    NumFollowers,</w:t>
      </w:r>
    </w:p>
    <w:p>
      <w:pPr>
        <w:jc w:val="both"/>
      </w:pPr>
      <w:r>
        <w:t xml:space="preserve">    NumMutualFollows,</w:t>
      </w:r>
    </w:p>
    <w:p>
      <w:pPr>
        <w:jc w:val="both"/>
      </w:pPr>
      <w:r>
        <w:t xml:space="preserve">    TweepCred,</w:t>
      </w:r>
    </w:p>
    <w:p>
      <w:pPr>
        <w:jc w:val="both"/>
      </w:pPr>
      <w:r>
        <w:t xml:space="preserve">    UserState,</w:t>
      </w:r>
    </w:p>
    <w:p>
      <w:pPr>
        <w:jc w:val="both"/>
      </w:pPr>
      <w:r>
        <w:t xml:space="preserve">    Language,</w:t>
      </w:r>
    </w:p>
    <w:p>
      <w:pPr>
        <w:jc w:val="both"/>
      </w:pPr>
      <w:r>
        <w:t xml:space="preserve">    Country,</w:t>
      </w:r>
    </w:p>
    <w:p>
      <w:pPr>
        <w:jc w:val="both"/>
      </w:pPr>
      <w:r>
        <w:t xml:space="preserve">    MutualFollowsOverFollowingRatio,</w:t>
      </w:r>
    </w:p>
    <w:p>
      <w:pPr>
        <w:jc w:val="both"/>
      </w:pPr>
      <w:r>
        <w:t xml:space="preserve">    MutualFollowsOverFollowersRatio,</w:t>
      </w:r>
    </w:p>
    <w:p>
      <w:pPr>
        <w:jc w:val="both"/>
      </w:pPr>
      <w:r>
        <w:t xml:space="preserve">    FollowersOverFollowingRatio,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// matched post nux offline features between user and candidate</w:t>
      </w:r>
    </w:p>
    <w:p>
      <w:pPr>
        <w:jc w:val="both"/>
      </w:pPr>
      <w:r>
        <w:t xml:space="preserve">  val userCandidatePostNuxEdgeFeatures = Set(</w:t>
      </w:r>
    </w:p>
    <w:p>
      <w:pPr>
        <w:jc w:val="both"/>
      </w:pPr>
      <w:r>
        <w:t xml:space="preserve">    HaveSameUserState,</w:t>
      </w:r>
    </w:p>
    <w:p>
      <w:pPr>
        <w:jc w:val="both"/>
      </w:pPr>
      <w:r>
        <w:t xml:space="preserve">    HaveSameLanguage,</w:t>
      </w:r>
    </w:p>
    <w:p>
      <w:pPr>
        <w:jc w:val="both"/>
      </w:pPr>
      <w:r>
        <w:t xml:space="preserve">    HaveSameCountry,</w:t>
      </w:r>
    </w:p>
    <w:p>
      <w:pPr>
        <w:jc w:val="both"/>
      </w:pPr>
      <w:r>
        <w:t xml:space="preserve">    NumFollowingsGap,</w:t>
      </w:r>
    </w:p>
    <w:p>
      <w:pPr>
        <w:jc w:val="both"/>
      </w:pPr>
      <w:r>
        <w:t xml:space="preserve">    NumFollowersGap,</w:t>
      </w:r>
    </w:p>
    <w:p>
      <w:pPr>
        <w:jc w:val="both"/>
      </w:pPr>
      <w:r>
        <w:t xml:space="preserve">    NumMutualFollowsGap,</w:t>
      </w:r>
    </w:p>
    <w:p>
      <w:pPr>
        <w:jc w:val="both"/>
      </w:pPr>
      <w:r>
        <w:t xml:space="preserve">    TweepCredGap,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// user algorithm aggregate features</w:t>
      </w:r>
    </w:p>
    <w:p>
      <w:pPr>
        <w:jc w:val="both"/>
      </w:pPr>
      <w:r>
        <w:t xml:space="preserve">  val userAlgorithmAggregateFeatures = Set(</w:t>
      </w:r>
    </w:p>
    <w:p>
      <w:pPr>
        <w:jc w:val="both"/>
      </w:pPr>
      <w:r>
        <w:t xml:space="preserve">    Impressions,</w:t>
      </w:r>
    </w:p>
    <w:p>
      <w:pPr>
        <w:jc w:val="both"/>
      </w:pPr>
      <w:r>
        <w:t xml:space="preserve">    Follows,</w:t>
      </w:r>
    </w:p>
    <w:p>
      <w:pPr>
        <w:jc w:val="both"/>
      </w:pPr>
      <w:r>
        <w:t xml:space="preserve">    FollowRate,</w:t>
      </w:r>
    </w:p>
    <w:p>
      <w:pPr>
        <w:jc w:val="both"/>
      </w:pPr>
      <w:r>
        <w:t xml:space="preserve">    FollowsWithTweetImpressions,</w:t>
      </w:r>
    </w:p>
    <w:p>
      <w:pPr>
        <w:jc w:val="both"/>
      </w:pPr>
      <w:r>
        <w:t xml:space="preserve">    FollowsWithTweetFavs,</w:t>
      </w:r>
    </w:p>
    <w:p>
      <w:pPr>
        <w:jc w:val="both"/>
      </w:pPr>
      <w:r>
        <w:t xml:space="preserve">    FollowsTweetFavRate,</w:t>
      </w:r>
    </w:p>
    <w:p>
      <w:pPr>
        <w:jc w:val="both"/>
      </w:pPr>
      <w:r>
        <w:t xml:space="preserve">    FollowsTweetReplies,</w:t>
      </w:r>
    </w:p>
    <w:p>
      <w:pPr>
        <w:jc w:val="both"/>
      </w:pPr>
      <w:r>
        <w:t xml:space="preserve">    FollowsTweetReplyRate,</w:t>
      </w:r>
    </w:p>
    <w:p>
      <w:pPr>
        <w:jc w:val="both"/>
      </w:pPr>
      <w:r>
        <w:t xml:space="preserve">    FollowsTweetRetweets,</w:t>
      </w:r>
    </w:p>
    <w:p>
      <w:pPr>
        <w:jc w:val="both"/>
      </w:pPr>
      <w:r>
        <w:t xml:space="preserve">    FollowsTweetRetweetRate,</w:t>
      </w:r>
    </w:p>
    <w:p>
      <w:pPr>
        <w:jc w:val="both"/>
      </w:pPr>
      <w:r>
        <w:t xml:space="preserve">    HasForwardEngagements,</w:t>
      </w:r>
    </w:p>
    <w:p>
      <w:pPr>
        <w:jc w:val="both"/>
      </w:pPr>
      <w:r>
        <w:t xml:space="preserve">    HasReverseEngagements,</w:t>
      </w:r>
    </w:p>
    <w:p>
      <w:pPr>
        <w:jc w:val="both"/>
      </w:pPr>
      <w:r>
        <w:t xml:space="preserve">    HasAnyEngagements,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userKeyedFeatures = userRatioFeatures ++ userOfflineFeatures</w:t>
      </w:r>
    </w:p>
    <w:p>
      <w:pPr>
        <w:jc w:val="both"/>
      </w:pPr>
      <w:r>
        <w:t xml:space="preserve">  val wtfImpressionUserFeatures =</w:t>
      </w:r>
    </w:p>
    <w:p>
      <w:pPr>
        <w:jc w:val="both"/>
      </w:pPr>
      <w:r>
        <w:t xml:space="preserve">    Set(HomeTimelineWtfCandidateCounts, HomeTimelineWtfLatestTimestamp)</w:t>
      </w:r>
    </w:p>
    <w:p>
      <w:pPr>
        <w:jc w:val="both"/>
      </w:pPr>
      <w:r>
        <w:t xml:space="preserve">  val wtfImpressionCandidateFeatures =</w:t>
      </w:r>
    </w:p>
    <w:p>
      <w:pPr>
        <w:jc w:val="both"/>
      </w:pPr>
      <w:r>
        <w:t xml:space="preserve">    Set(HomeTimelineWtfCandidateImpressionCounts, HomeTimelineWtfCandidateImpressionLatestTimestamp)</w:t>
      </w:r>
    </w:p>
    <w:p>
      <w:pPr>
        <w:jc w:val="both"/>
      </w:pPr>
      <w:r>
        <w:t xml:space="preserve">  val simclusterUVIntersectionFeatures = Set(</w:t>
      </w:r>
    </w:p>
    <w:p>
      <w:pPr>
        <w:jc w:val="both"/>
      </w:pPr>
      <w:r>
        <w:t xml:space="preserve">    IntersectionClusterIds,</w:t>
      </w:r>
    </w:p>
    <w:p>
      <w:pPr>
        <w:jc w:val="both"/>
      </w:pPr>
      <w:r>
        <w:t xml:space="preserve">    HasIntersection,</w:t>
      </w:r>
    </w:p>
    <w:p>
      <w:pPr>
        <w:jc w:val="both"/>
      </w:pPr>
      <w:r>
        <w:t xml:space="preserve">    IntersectionUserFollowScore,</w:t>
      </w:r>
    </w:p>
    <w:p>
      <w:pPr>
        <w:jc w:val="both"/>
      </w:pPr>
      <w:r>
        <w:t xml:space="preserve">    IntersectionUserFavScore,</w:t>
      </w:r>
    </w:p>
    <w:p>
      <w:pPr>
        <w:jc w:val="both"/>
      </w:pPr>
      <w:r>
        <w:t xml:space="preserve">    IntersectionCandidateKnownForScore,</w:t>
      </w:r>
    </w:p>
    <w:p>
      <w:pPr>
        <w:jc w:val="both"/>
      </w:pPr>
      <w:r>
        <w:t xml:space="preserve">    IntersectionUserFollowCandidateKnownForScore,</w:t>
      </w:r>
    </w:p>
    <w:p>
      <w:pPr>
        <w:jc w:val="both"/>
      </w:pPr>
      <w:r>
        <w:t xml:space="preserve">    IntersectionUserFavCandidateKnownForScore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// Client features</w:t>
      </w:r>
    </w:p>
    <w:p>
      <w:pPr>
        <w:jc w:val="both"/>
      </w:pPr>
      <w:r>
        <w:t xml:space="preserve">  val clientFeatures = Set(</w:t>
      </w:r>
    </w:p>
    <w:p>
      <w:pPr>
        <w:jc w:val="both"/>
      </w:pPr>
      <w:r>
        <w:t xml:space="preserve">    NumClients,</w:t>
      </w:r>
    </w:p>
    <w:p>
      <w:pPr>
        <w:jc w:val="both"/>
      </w:pPr>
      <w:r>
        <w:t xml:space="preserve">    PrimaryClient,</w:t>
      </w:r>
    </w:p>
    <w:p>
      <w:pPr>
        <w:jc w:val="both"/>
      </w:pPr>
      <w:r>
        <w:t xml:space="preserve">    PrimaryClientVersion,</w:t>
      </w:r>
    </w:p>
    <w:p>
      <w:pPr>
        <w:jc w:val="both"/>
      </w:pPr>
      <w:r>
        <w:t xml:space="preserve">    FullPrimaryClientVersion,</w:t>
      </w:r>
    </w:p>
    <w:p>
      <w:pPr>
        <w:jc w:val="both"/>
      </w:pPr>
      <w:r>
        <w:t xml:space="preserve">    PrimaryDeviceManufacturer,</w:t>
      </w:r>
    </w:p>
    <w:p>
      <w:pPr>
        <w:jc w:val="both"/>
      </w:pPr>
      <w:r>
        <w:t xml:space="preserve">    PrimaryMobileSdkVersion,</w:t>
      </w:r>
    </w:p>
    <w:p>
      <w:pPr>
        <w:jc w:val="both"/>
      </w:pPr>
      <w:r>
        <w:t xml:space="preserve">    SecondaryClient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