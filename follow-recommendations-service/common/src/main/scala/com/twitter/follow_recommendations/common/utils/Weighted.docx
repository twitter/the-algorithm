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com.twitter.follow_recommendations.common.utils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Typeclass for any Recommendation type that has a weight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trait Weighted[-Rec] {</w:t>
      </w:r>
    </w:p>
    <w:p>
      <w:pPr>
        <w:jc w:val="both"/>
      </w:pPr>
      <w:r>
        <w:t xml:space="preserve">  def apply(rec: Rec): Double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Weighted {</w:t>
      </w:r>
    </w:p>
    <w:p>
      <w:pPr>
        <w:jc w:val="both"/>
      </w:pPr>
      <w:r>
        <w:t xml:space="preserve">  implicit object WeightedTuple extends Weighted[(_, Double)] {</w:t>
      </w:r>
    </w:p>
    <w:p>
      <w:pPr>
        <w:jc w:val="both"/>
      </w:pPr>
      <w:r>
        <w:t xml:space="preserve">    override def apply(rec: (_, Double)): Double = rec._2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fromFunction[Rec](f: Rec =&gt; Double): Weighted[Rec] = {</w:t>
      </w:r>
    </w:p>
    <w:p>
      <w:pPr>
        <w:jc w:val="both"/>
      </w:pPr>
      <w:r>
        <w:t xml:space="preserve">    new Weighted[Rec] {</w:t>
      </w:r>
    </w:p>
    <w:p>
      <w:pPr>
        <w:jc w:val="both"/>
      </w:pPr>
      <w:r>
        <w:t xml:space="preserve">      override def apply(rec: Rec): Double = f(rec)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