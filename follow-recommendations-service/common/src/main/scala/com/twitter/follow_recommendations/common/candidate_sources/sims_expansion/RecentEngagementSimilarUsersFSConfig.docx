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com.twitter.follow_recommendations.common.candidate_sources.sims_expansion</w:t>
      </w:r>
    </w:p>
    <w:p>
      <w:pPr>
        <w:jc w:val="both"/>
      </w:pPr>
      <w:r/>
    </w:p>
    <w:p>
      <w:pPr>
        <w:jc w:val="both"/>
      </w:pPr>
      <w:r>
        <w:t>import com.twitter.follow_recommendations.configapi.common.FeatureSwitchConfig</w:t>
      </w:r>
    </w:p>
    <w:p>
      <w:pPr>
        <w:jc w:val="both"/>
      </w:pPr>
      <w:r>
        <w:t>import com.twitter.timelines.configapi.FSParam</w:t>
      </w:r>
    </w:p>
    <w:p>
      <w:pPr>
        <w:jc w:val="both"/>
      </w:pPr>
      <w:r/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RecentEngagementSimilarUsersFSConfig @Inject() () extends FeatureSwitchConfig {</w:t>
      </w:r>
    </w:p>
    <w:p>
      <w:pPr>
        <w:jc w:val="both"/>
      </w:pPr>
      <w:r>
        <w:t xml:space="preserve">  override val booleanFSParams: Seq[FSParam[Boolean]] = Seq(</w:t>
      </w:r>
    </w:p>
    <w:p>
      <w:pPr>
        <w:jc w:val="both"/>
      </w:pPr>
      <w:r>
        <w:t xml:space="preserve">    RecentEngagementSimilarUsersParams.FirstDegreeSortEnabled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