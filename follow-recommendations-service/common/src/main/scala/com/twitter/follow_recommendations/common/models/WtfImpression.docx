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Domain model for representing impressions on wtf recommendations in the past 16 days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WtfImpression(</w:t>
      </w:r>
    </w:p>
    <w:p>
      <w:pPr>
        <w:jc w:val="both"/>
      </w:pPr>
      <w:r>
        <w:t xml:space="preserve">  candidateId: Long,</w:t>
      </w:r>
    </w:p>
    <w:p>
      <w:pPr>
        <w:jc w:val="both"/>
      </w:pPr>
      <w:r>
        <w:t xml:space="preserve">  displayLocation: DisplayLocation,</w:t>
      </w:r>
    </w:p>
    <w:p>
      <w:pPr>
        <w:jc w:val="both"/>
      </w:pPr>
      <w:r>
        <w:t xml:space="preserve">  latestTime: Time,</w:t>
      </w:r>
    </w:p>
    <w:p>
      <w:pPr>
        <w:jc w:val="both"/>
      </w:pPr>
      <w:r>
        <w:t xml:space="preserve">  counts: Int)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