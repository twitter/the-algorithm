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com.twitter.follow_recommendations.common.constants</w:t>
      </w:r>
    </w:p>
    <w:p>
      <w:pPr>
        <w:jc w:val="both"/>
      </w:pPr>
      <w:r/>
    </w:p>
    <w:p>
      <w:pPr>
        <w:jc w:val="both"/>
      </w:pPr>
      <w:r>
        <w:t>object GuiceNamedConstants {</w:t>
      </w:r>
    </w:p>
    <w:p>
      <w:pPr>
        <w:jc w:val="both"/>
      </w:pPr>
      <w:r>
        <w:t xml:space="preserve">  final val PRODUCER_SIDE_FEATURE_SWITCHES = "PRODUCER_SIDE_FEATURE_SWITCHES"</w:t>
      </w:r>
    </w:p>
    <w:p>
      <w:pPr>
        <w:jc w:val="both"/>
      </w:pPr>
      <w:r>
        <w:t xml:space="preserve">  final val CLIENT_EVENT_LOGGER = "CLIENT_EVENT_LOGGER"</w:t>
      </w:r>
    </w:p>
    <w:p>
      <w:pPr>
        <w:jc w:val="both"/>
      </w:pPr>
      <w:r>
        <w:t xml:space="preserve">  final val COSINE_FOLLOW_FETCHER = "cosine_follow_fetcher"</w:t>
      </w:r>
    </w:p>
    <w:p>
      <w:pPr>
        <w:jc w:val="both"/>
      </w:pPr>
      <w:r>
        <w:t xml:space="preserve">  final val COSINE_LIST_FETCHER = "cosine_list_fetcher"</w:t>
      </w:r>
    </w:p>
    <w:p>
      <w:pPr>
        <w:jc w:val="both"/>
      </w:pPr>
      <w:r>
        <w:t xml:space="preserve">  final val CURATED_CANDIDATES_FETCHER = "curated_candidates_fetcher"</w:t>
      </w:r>
    </w:p>
    <w:p>
      <w:pPr>
        <w:jc w:val="both"/>
      </w:pPr>
      <w:r>
        <w:t xml:space="preserve">  final val CURATED_COMPETITOR_ACCOUNTS_FETCHER = "curated_competitor_accounts_fetcher"</w:t>
      </w:r>
    </w:p>
    <w:p>
      <w:pPr>
        <w:jc w:val="both"/>
      </w:pPr>
      <w:r>
        <w:t xml:space="preserve">  final val POP_USERS_IN_PLACE_FETCHER = "pop_users_in_place_fetcher"</w:t>
      </w:r>
    </w:p>
    <w:p>
      <w:pPr>
        <w:jc w:val="both"/>
      </w:pPr>
      <w:r>
        <w:t xml:space="preserve">  final val PROFILE_SIDEBAR_BLACKLIST_SCANNER = "profile_sidebar_blacklist_scanner"</w:t>
      </w:r>
    </w:p>
    <w:p>
      <w:pPr>
        <w:jc w:val="both"/>
      </w:pPr>
      <w:r>
        <w:t xml:space="preserve">  final val REQUEST_LOGGER = "REQUEST_LOGGER"</w:t>
      </w:r>
    </w:p>
    <w:p>
      <w:pPr>
        <w:jc w:val="both"/>
      </w:pPr>
      <w:r>
        <w:t xml:space="preserve">  final val FLOW_LOGGER = "FLOW_LOGGER"</w:t>
      </w:r>
    </w:p>
    <w:p>
      <w:pPr>
        <w:jc w:val="both"/>
      </w:pPr>
      <w:r>
        <w:t xml:space="preserve">  final val REAL_TIME_INTERACTIONS_FETCHER = "real_time_interactions_fetcher"</w:t>
      </w:r>
    </w:p>
    <w:p>
      <w:pPr>
        <w:jc w:val="both"/>
      </w:pPr>
      <w:r>
        <w:t xml:space="preserve">  final val SIMS_FETCHER = "sims_fetcher"</w:t>
      </w:r>
    </w:p>
    <w:p>
      <w:pPr>
        <w:jc w:val="both"/>
      </w:pPr>
      <w:r>
        <w:t xml:space="preserve">  final val DBV2_SIMS_FETCHER = "dbv2_sims_fetcher"</w:t>
      </w:r>
    </w:p>
    <w:p>
      <w:pPr>
        <w:jc w:val="both"/>
      </w:pPr>
      <w:r/>
    </w:p>
    <w:p>
      <w:pPr>
        <w:jc w:val="both"/>
      </w:pPr>
      <w:r>
        <w:t xml:space="preserve">  final val TRIANGULAR_LOOPS_FETCHER = "triangular_loops_fetcher"</w:t>
      </w:r>
    </w:p>
    <w:p>
      <w:pPr>
        <w:jc w:val="both"/>
      </w:pPr>
      <w:r>
        <w:t xml:space="preserve">  final val TWO_HOP_RANDOM_WALK_FETCHER = "two_hop_random_walk_fetcher"</w:t>
      </w:r>
    </w:p>
    <w:p>
      <w:pPr>
        <w:jc w:val="both"/>
      </w:pPr>
      <w:r>
        <w:t xml:space="preserve">  final val USER_RECOMMENDABILITY_FETCHER = "user_recommendability_fetcher"</w:t>
      </w:r>
    </w:p>
    <w:p>
      <w:pPr>
        <w:jc w:val="both"/>
      </w:pPr>
      <w:r>
        <w:t xml:space="preserve">  final val USER_STATE_FETCHER = "user_state_fetcher"</w:t>
      </w:r>
    </w:p>
    <w:p>
      <w:pPr>
        <w:jc w:val="both"/>
      </w:pPr>
      <w:r>
        <w:t xml:space="preserve">  final val UTT_ACCOUNT_RECOMMENDATIONS_FETCHER = "utt_account_recomendations_fetcher"</w:t>
      </w:r>
    </w:p>
    <w:p>
      <w:pPr>
        <w:jc w:val="both"/>
      </w:pPr>
      <w:r>
        <w:t xml:space="preserve">  final val UTT_SEED_ACCOUNTS_FETCHER = "utt_seed_accounts_fetcher"</w:t>
      </w:r>
    </w:p>
    <w:p>
      <w:pPr>
        <w:jc w:val="both"/>
      </w:pPr>
      <w:r/>
    </w:p>
    <w:p>
      <w:pPr>
        <w:jc w:val="both"/>
      </w:pPr>
      <w:r>
        <w:t xml:space="preserve">  final val ELECTION_CANDIDATES_FETCHER = "election_candidates_fetcher"</w:t>
      </w:r>
    </w:p>
    <w:p>
      <w:pPr>
        <w:jc w:val="both"/>
      </w:pPr>
      <w:r>
        <w:t xml:space="preserve">  final val POST_NUX_WTF_FEATURES_FETCHER = "post_nux_wtf_features_fetcher"</w:t>
      </w:r>
    </w:p>
    <w:p>
      <w:pPr>
        <w:jc w:val="both"/>
      </w:pPr>
      <w:r/>
    </w:p>
    <w:p>
      <w:pPr>
        <w:jc w:val="both"/>
      </w:pPr>
      <w:r>
        <w:t xml:space="preserve">  final val USER_USER_GRAPH_FETCHER = "user_user_graph_fetcher"</w:t>
      </w:r>
    </w:p>
    <w:p>
      <w:pPr>
        <w:jc w:val="both"/>
      </w:pPr>
      <w:r>
        <w:t xml:space="preserve">  final val DISMISS_STORE_SCANNER = "dismiss_store_scanner"</w:t>
      </w:r>
    </w:p>
    <w:p>
      <w:pPr>
        <w:jc w:val="both"/>
      </w:pPr>
      <w:r>
        <w:t xml:space="preserve">  final val LABELED_NOTIFICATION_FETCHER = "labeled_notification_scanner"</w:t>
      </w:r>
    </w:p>
    <w:p>
      <w:pPr>
        <w:jc w:val="both"/>
      </w:pPr>
      <w:r/>
    </w:p>
    <w:p>
      <w:pPr>
        <w:jc w:val="both"/>
      </w:pPr>
      <w:r>
        <w:t xml:space="preserve">  final val STP_EP_SCORER = "stp_ep_scorer"</w:t>
      </w:r>
    </w:p>
    <w:p>
      <w:pPr>
        <w:jc w:val="both"/>
      </w:pPr>
      <w:r>
        <w:t xml:space="preserve">  final val STP_DBV2_SCORER = "stp_dbv2_scorer"</w:t>
      </w:r>
    </w:p>
    <w:p>
      <w:pPr>
        <w:jc w:val="both"/>
      </w:pPr>
      <w:r>
        <w:t xml:space="preserve">  final val STP_RAB_DBV2_SCORER = "stp_rab_dbv2_scorer"</w:t>
      </w:r>
    </w:p>
    <w:p>
      <w:pPr>
        <w:jc w:val="both"/>
      </w:pPr>
      <w:r/>
    </w:p>
    <w:p>
      <w:pPr>
        <w:jc w:val="both"/>
      </w:pPr>
      <w:r>
        <w:t xml:space="preserve">  final val EXTENDED_NETWORK = "extended_network_candidates"</w:t>
      </w:r>
    </w:p>
    <w:p>
      <w:pPr>
        <w:jc w:val="both"/>
      </w:pPr>
      <w:r/>
    </w:p>
    <w:p>
      <w:pPr>
        <w:jc w:val="both"/>
      </w:pPr>
      <w:r>
        <w:t xml:space="preserve">  // scoring client constants</w:t>
      </w:r>
    </w:p>
    <w:p>
      <w:pPr>
        <w:jc w:val="both"/>
      </w:pPr>
      <w:r>
        <w:t xml:space="preserve">  final val WTF_PROD_DEEPBIRDV2_CLIENT = "wtf_prod_deepbirdv2_client"</w:t>
      </w:r>
    </w:p>
    <w:p>
      <w:pPr>
        <w:jc w:val="both"/>
      </w:pPr>
      <w:r/>
    </w:p>
    <w:p>
      <w:pPr>
        <w:jc w:val="both"/>
      </w:pPr>
      <w:r>
        <w:t xml:space="preserve">  // ann clients</w:t>
      </w:r>
    </w:p>
    <w:p>
      <w:pPr>
        <w:jc w:val="both"/>
      </w:pPr>
      <w:r>
        <w:t xml:space="preserve">  final val RELATABLE_ACCOUNTS_FETCHER = "relatable_accounts_fetcher"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