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com.twitter.follow_recommendations.common.predicates.sgs</w:t>
      </w:r>
    </w:p>
    <w:p>
      <w:pPr>
        <w:jc w:val="both"/>
      </w:pPr>
      <w:r/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com.twitter.follow_recommendations.common.models.HasInvalidRelationshipUserIds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InvalidRelationshipPredicate</w:t>
      </w:r>
    </w:p>
    <w:p>
      <w:pPr>
        <w:jc w:val="both"/>
      </w:pPr>
      <w:r>
        <w:t xml:space="preserve">    extends Predicate[(HasInvalidRelationshipUserIds, CandidateUser)]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pair: (HasInvalidRelationshipUserIds, CandidateUser)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/>
    </w:p>
    <w:p>
      <w:pPr>
        <w:jc w:val="both"/>
      </w:pPr>
      <w:r>
        <w:t xml:space="preserve">    val (targetUser, candidate) = pair</w:t>
      </w:r>
    </w:p>
    <w:p>
      <w:pPr>
        <w:jc w:val="both"/>
      </w:pPr>
      <w:r>
        <w:t xml:space="preserve">    targetUser.invalidRelationshipUserIds match {</w:t>
      </w:r>
    </w:p>
    <w:p>
      <w:pPr>
        <w:jc w:val="both"/>
      </w:pPr>
      <w:r>
        <w:t xml:space="preserve">      case Some(users) =&gt;</w:t>
      </w:r>
    </w:p>
    <w:p>
      <w:pPr>
        <w:jc w:val="both"/>
      </w:pPr>
      <w:r>
        <w:t xml:space="preserve">        if (!users.contains(candidate.id)) {</w:t>
      </w:r>
    </w:p>
    <w:p>
      <w:pPr>
        <w:jc w:val="both"/>
      </w:pPr>
      <w:r>
        <w:t xml:space="preserve">          InvalidRelationshipPredicate.ValidStitch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Stitch.value(InvalidRelationshipPredicate.InvalidRelationshipStitch)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Stitch.value(PredicateResult.Valid)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InvalidRelationshipPredicate {</w:t>
      </w:r>
    </w:p>
    <w:p>
      <w:pPr>
        <w:jc w:val="both"/>
      </w:pPr>
      <w:r>
        <w:t xml:space="preserve">  val ValidStitch: Stitch[PredicateResult.Valid.type] = Stitch.value(PredicateResult.Valid)</w:t>
      </w:r>
    </w:p>
    <w:p>
      <w:pPr>
        <w:jc w:val="both"/>
      </w:pPr>
      <w:r>
        <w:t xml:space="preserve">  val InvalidRelationshipStitch: PredicateResult.Invalid =</w:t>
      </w:r>
    </w:p>
    <w:p>
      <w:pPr>
        <w:jc w:val="both"/>
      </w:pPr>
      <w:r>
        <w:t xml:space="preserve">    PredicateResult.Invalid(Set(FilterReason.InvalidRelationship))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