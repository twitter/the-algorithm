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com.twitter.follow_recommendations.common.clients.cache</w:t>
      </w:r>
    </w:p>
    <w:p>
      <w:pPr>
        <w:jc w:val="both"/>
      </w:pPr>
      <w:r/>
    </w:p>
    <w:p>
      <w:pPr>
        <w:jc w:val="both"/>
      </w:pPr>
      <w:r>
        <w:t>import com.twitter.bijection.Bijection</w:t>
      </w:r>
    </w:p>
    <w:p>
      <w:pPr>
        <w:jc w:val="both"/>
      </w:pPr>
      <w:r>
        <w:t>import com.twitter.io.Buf</w:t>
      </w:r>
    </w:p>
    <w:p>
      <w:pPr>
        <w:jc w:val="both"/>
      </w:pPr>
      <w:r>
        <w:t>import com.twitter.scrooge.CompactThriftSerializer</w:t>
      </w:r>
    </w:p>
    <w:p>
      <w:pPr>
        <w:jc w:val="both"/>
      </w:pPr>
      <w:r>
        <w:t>import com.twitter.scrooge.ThriftEnum</w:t>
      </w:r>
    </w:p>
    <w:p>
      <w:pPr>
        <w:jc w:val="both"/>
      </w:pPr>
      <w:r>
        <w:t>import com.twitter.scrooge.ThriftStruct</w:t>
      </w:r>
    </w:p>
    <w:p>
      <w:pPr>
        <w:jc w:val="both"/>
      </w:pPr>
      <w:r>
        <w:t>import java.nio.ByteBuffer</w:t>
      </w:r>
    </w:p>
    <w:p>
      <w:pPr>
        <w:jc w:val="both"/>
      </w:pPr>
      <w:r/>
    </w:p>
    <w:p>
      <w:pPr>
        <w:jc w:val="both"/>
      </w:pPr>
      <w:r>
        <w:t>abstract class ThriftBijection[T &lt;: ThriftStruct] extends Bijection[Buf, T] {</w:t>
      </w:r>
    </w:p>
    <w:p>
      <w:pPr>
        <w:jc w:val="both"/>
      </w:pPr>
      <w:r>
        <w:t xml:space="preserve">  val serializer: CompactThriftSerializer[T]</w:t>
      </w:r>
    </w:p>
    <w:p>
      <w:pPr>
        <w:jc w:val="both"/>
      </w:pPr>
      <w:r/>
    </w:p>
    <w:p>
      <w:pPr>
        <w:jc w:val="both"/>
      </w:pPr>
      <w:r>
        <w:t xml:space="preserve">  override def apply(b: Buf): T = {</w:t>
      </w:r>
    </w:p>
    <w:p>
      <w:pPr>
        <w:jc w:val="both"/>
      </w:pPr>
      <w:r>
        <w:t xml:space="preserve">    val byteArray = Buf.ByteArray.Owned.extract(b)</w:t>
      </w:r>
    </w:p>
    <w:p>
      <w:pPr>
        <w:jc w:val="both"/>
      </w:pPr>
      <w:r>
        <w:t xml:space="preserve">    serializer.fromBytes(byteArray)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invert(a: T): Buf = {</w:t>
      </w:r>
    </w:p>
    <w:p>
      <w:pPr>
        <w:jc w:val="both"/>
      </w:pPr>
      <w:r>
        <w:t xml:space="preserve">    val byteArray = serializer.toBytes(a)</w:t>
      </w:r>
    </w:p>
    <w:p>
      <w:pPr>
        <w:jc w:val="both"/>
      </w:pPr>
      <w:r>
        <w:t xml:space="preserve">    Buf.ByteArray.Owned(byteArray)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ThriftOptionBijection[T &lt;: ThriftStruct] extends Bijection[Buf, Option[T]] {</w:t>
      </w:r>
    </w:p>
    <w:p>
      <w:pPr>
        <w:jc w:val="both"/>
      </w:pPr>
      <w:r>
        <w:t xml:space="preserve">  val serializer: CompactThriftSerializer[T]</w:t>
      </w:r>
    </w:p>
    <w:p>
      <w:pPr>
        <w:jc w:val="both"/>
      </w:pPr>
      <w:r/>
    </w:p>
    <w:p>
      <w:pPr>
        <w:jc w:val="both"/>
      </w:pPr>
      <w:r>
        <w:t xml:space="preserve">  override def apply(b: Buf): Option[T] = {</w:t>
      </w:r>
    </w:p>
    <w:p>
      <w:pPr>
        <w:jc w:val="both"/>
      </w:pPr>
      <w:r>
        <w:t xml:space="preserve">    if (b.isEmpty)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byteArray = Buf.ByteArray.Owned.extract(b)</w:t>
      </w:r>
    </w:p>
    <w:p>
      <w:pPr>
        <w:jc w:val="both"/>
      </w:pPr>
      <w:r>
        <w:t xml:space="preserve">      Some(serializer.fromBytes(byteArray))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invert(a: Option[T]): Buf = {</w:t>
      </w:r>
    </w:p>
    <w:p>
      <w:pPr>
        <w:jc w:val="both"/>
      </w:pPr>
      <w:r>
        <w:t xml:space="preserve">    a match {</w:t>
      </w:r>
    </w:p>
    <w:p>
      <w:pPr>
        <w:jc w:val="both"/>
      </w:pPr>
      <w:r>
        <w:t xml:space="preserve">      case Some(t) =&gt;</w:t>
      </w:r>
    </w:p>
    <w:p>
      <w:pPr>
        <w:jc w:val="both"/>
      </w:pPr>
      <w:r>
        <w:t xml:space="preserve">        val byteArray = serializer.toBytes(t)</w:t>
      </w:r>
    </w:p>
    <w:p>
      <w:pPr>
        <w:jc w:val="both"/>
      </w:pPr>
      <w:r>
        <w:t xml:space="preserve">        Buf.ByteArray.Owned(byteArray)</w:t>
      </w:r>
    </w:p>
    <w:p>
      <w:pPr>
        <w:jc w:val="both"/>
      </w:pPr>
      <w:r>
        <w:t xml:space="preserve">      case None =&gt; Buf.Empty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ThriftEnumBijection[T &lt;: ThriftEnum](constructor: Int =&gt; T) extends Bijection[Buf, T] {</w:t>
      </w:r>
    </w:p>
    <w:p>
      <w:pPr>
        <w:jc w:val="both"/>
      </w:pPr>
      <w:r>
        <w:t xml:space="preserve">  override def apply(b: Buf): T = {    </w:t>
      </w:r>
    </w:p>
    <w:p>
      <w:pPr>
        <w:jc w:val="both"/>
      </w:pPr>
      <w:r>
        <w:t xml:space="preserve">    val byteArray = Buf.ByteArray.Owned.extract(b)</w:t>
      </w:r>
    </w:p>
    <w:p>
      <w:pPr>
        <w:jc w:val="both"/>
      </w:pPr>
      <w:r>
        <w:t xml:space="preserve">    val byteBuffer = ByteBuffer.wrap(byteArray)</w:t>
      </w:r>
    </w:p>
    <w:p>
      <w:pPr>
        <w:jc w:val="both"/>
      </w:pPr>
      <w:r>
        <w:t xml:space="preserve">    constructor(byteBuffer.getInt())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invert(a: T): Buf = {      </w:t>
      </w:r>
    </w:p>
    <w:p>
      <w:pPr>
        <w:jc w:val="both"/>
      </w:pPr>
      <w:r>
        <w:t xml:space="preserve">    val byteBuffer: ByteBuffer = ByteBuffer.allocate(4)</w:t>
      </w:r>
    </w:p>
    <w:p>
      <w:pPr>
        <w:jc w:val="both"/>
      </w:pPr>
      <w:r>
        <w:t xml:space="preserve">    byteBuffer.putInt(a.getValue)</w:t>
      </w:r>
    </w:p>
    <w:p>
      <w:pPr>
        <w:jc w:val="both"/>
      </w:pPr>
      <w:r>
        <w:t xml:space="preserve">    Buf.ByteArray.Owned(byteBuffer.array())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ThriftEnumOptionBijection[T &lt;: ThriftEnum](constructor: Int =&gt; T) extends Bijection[Buf, Option[T]] {</w:t>
      </w:r>
    </w:p>
    <w:p>
      <w:pPr>
        <w:jc w:val="both"/>
      </w:pPr>
      <w:r>
        <w:t xml:space="preserve">  override def apply(b: Buf): Option[T] = {      </w:t>
      </w:r>
    </w:p>
    <w:p>
      <w:pPr>
        <w:jc w:val="both"/>
      </w:pPr>
      <w:r>
        <w:t xml:space="preserve">    if (b.isEmpty)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byteArray = Buf.ByteArray.Owned.extract(b)</w:t>
      </w:r>
    </w:p>
    <w:p>
      <w:pPr>
        <w:jc w:val="both"/>
      </w:pPr>
      <w:r>
        <w:t xml:space="preserve">      val byteBuffer = ByteBuffer.wrap(byteArray)</w:t>
      </w:r>
    </w:p>
    <w:p>
      <w:pPr>
        <w:jc w:val="both"/>
      </w:pPr>
      <w:r>
        <w:t xml:space="preserve">      Some(constructor(byteBuffer.getInt()))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invert(a: Option[T]): Buf = {</w:t>
      </w:r>
    </w:p>
    <w:p>
      <w:pPr>
        <w:jc w:val="both"/>
      </w:pPr>
      <w:r>
        <w:t xml:space="preserve">    a match {</w:t>
      </w:r>
    </w:p>
    <w:p>
      <w:pPr>
        <w:jc w:val="both"/>
      </w:pPr>
      <w:r>
        <w:t xml:space="preserve">      case Some(obj) =&gt; {</w:t>
      </w:r>
    </w:p>
    <w:p>
      <w:pPr>
        <w:jc w:val="both"/>
      </w:pPr>
      <w:r>
        <w:t xml:space="preserve">        val byteBuffer: ByteBuffer = ByteBuffer.allocate(4)</w:t>
      </w:r>
    </w:p>
    <w:p>
      <w:pPr>
        <w:jc w:val="both"/>
      </w:pPr>
      <w:r>
        <w:t xml:space="preserve">        byteBuffer.putInt(obj.getValue)</w:t>
      </w:r>
    </w:p>
    <w:p>
      <w:pPr>
        <w:jc w:val="both"/>
      </w:pPr>
      <w:r>
        <w:t xml:space="preserve">        Buf.ByteArray.Owned(byteBuffer.array())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None =&gt; Buf.Empty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