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RandomUtil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 of items which have weights. Returns an infinite stream that is</w:t>
      </w:r>
    </w:p>
    <w:p>
      <w:pPr>
        <w:jc w:val="both"/>
      </w:pPr>
      <w:r>
        <w:t xml:space="preserve">   * sampled with replacement using the weights for each item. All weights need</w:t>
      </w:r>
    </w:p>
    <w:p>
      <w:pPr>
        <w:jc w:val="both"/>
      </w:pPr>
      <w:r>
        <w:t xml:space="preserve">   * to be greater than or equal to zero. In addition, the sum of weights</w:t>
      </w:r>
    </w:p>
    <w:p>
      <w:pPr>
        <w:jc w:val="both"/>
      </w:pPr>
      <w:r>
        <w:t xml:space="preserve">   * should be greater than zero.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items items</w:t>
      </w:r>
    </w:p>
    <w:p>
      <w:pPr>
        <w:jc w:val="both"/>
      </w:pPr>
      <w:r>
        <w:t xml:space="preserve">   * @param weighted provides weights for items</w:t>
      </w:r>
    </w:p>
    <w:p>
      <w:pPr>
        <w:jc w:val="both"/>
      </w:pPr>
      <w:r>
        <w:t xml:space="preserve">   * @tparam T type of item</w:t>
      </w:r>
    </w:p>
    <w:p>
      <w:pPr>
        <w:jc w:val="both"/>
      </w:pPr>
      <w:r>
        <w:t xml:space="preserve">   * @return Stream of 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weightedRandomSamplingWithReplacement[T](</w:t>
      </w:r>
    </w:p>
    <w:p>
      <w:pPr>
        <w:jc w:val="both"/>
      </w:pPr>
      <w:r>
        <w:t xml:space="preserve">    items: Seq[T],</w:t>
      </w:r>
    </w:p>
    <w:p>
      <w:pPr>
        <w:jc w:val="both"/>
      </w:pPr>
      <w:r>
        <w:t xml:space="preserve">    random: Option[Random]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weighted: Weighted[T]</w:t>
      </w:r>
    </w:p>
    <w:p>
      <w:pPr>
        <w:jc w:val="both"/>
      </w:pPr>
      <w:r>
        <w:t xml:space="preserve">  ): Stream[T] = {</w:t>
      </w:r>
    </w:p>
    <w:p>
      <w:pPr>
        <w:jc w:val="both"/>
      </w:pPr>
      <w:r>
        <w:t xml:space="preserve">    if (items.isEmpty) {</w:t>
      </w:r>
    </w:p>
    <w:p>
      <w:pPr>
        <w:jc w:val="both"/>
      </w:pPr>
      <w:r>
        <w:t xml:space="preserve">      Stream.empty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weights = items.map { i =&gt; weighted(i) }</w:t>
      </w:r>
    </w:p>
    <w:p>
      <w:pPr>
        <w:jc w:val="both"/>
      </w:pPr>
      <w:r>
        <w:t xml:space="preserve">      assert(weights.forall { _ &gt;= 0 }, "Negative weight exists for sampling")</w:t>
      </w:r>
    </w:p>
    <w:p>
      <w:pPr>
        <w:jc w:val="both"/>
      </w:pPr>
      <w:r>
        <w:t xml:space="preserve">      val cumulativeWeight = weights.scanLeft(0.0)(_ + _).tail</w:t>
      </w:r>
    </w:p>
    <w:p>
      <w:pPr>
        <w:jc w:val="both"/>
      </w:pPr>
      <w:r>
        <w:t xml:space="preserve">      assert(cumulativeWeight.last &gt; 0, "Sum of the sampling weights is not positive")</w:t>
      </w:r>
    </w:p>
    <w:p>
      <w:pPr>
        <w:jc w:val="both"/>
      </w:pPr>
      <w:r>
        <w:t xml:space="preserve">      val cumulativeProbability = cumulativeWeight map (_ / cumulativeWeight.last)</w:t>
      </w:r>
    </w:p>
    <w:p>
      <w:pPr>
        <w:jc w:val="both"/>
      </w:pPr>
      <w:r>
        <w:t xml:space="preserve">      def next(): Stream[T] = {</w:t>
      </w:r>
    </w:p>
    <w:p>
      <w:pPr>
        <w:jc w:val="both"/>
      </w:pPr>
      <w:r>
        <w:t xml:space="preserve">        val rand = random.getOrElse(Random).nextDouble()</w:t>
      </w:r>
    </w:p>
    <w:p>
      <w:pPr>
        <w:jc w:val="both"/>
      </w:pPr>
      <w:r>
        <w:t xml:space="preserve">        val idx = cumulativeProbability.indexWhere(_ &gt;= rand)</w:t>
      </w:r>
    </w:p>
    <w:p>
      <w:pPr>
        <w:jc w:val="both"/>
      </w:pPr>
      <w:r>
        <w:t xml:space="preserve">        items(if (idx == -1) items.length - 1 else idx) #:: next()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next()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 of items and their weights. Returns a lazy weighted shuffle of</w:t>
      </w:r>
    </w:p>
    <w:p>
      <w:pPr>
        <w:jc w:val="both"/>
      </w:pPr>
      <w:r>
        <w:t xml:space="preserve">   * the elements in the list. All weights should be greater than zero.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items items</w:t>
      </w:r>
    </w:p>
    <w:p>
      <w:pPr>
        <w:jc w:val="both"/>
      </w:pPr>
      <w:r>
        <w:t xml:space="preserve">   * @param weighted provides weights for items</w:t>
      </w:r>
    </w:p>
    <w:p>
      <w:pPr>
        <w:jc w:val="both"/>
      </w:pPr>
      <w:r>
        <w:t xml:space="preserve">   * @tparam T type of item</w:t>
      </w:r>
    </w:p>
    <w:p>
      <w:pPr>
        <w:jc w:val="both"/>
      </w:pPr>
      <w:r>
        <w:t xml:space="preserve">   * @return Stream of 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weightedRandomShuffle[T](</w:t>
      </w:r>
    </w:p>
    <w:p>
      <w:pPr>
        <w:jc w:val="both"/>
      </w:pPr>
      <w:r>
        <w:t xml:space="preserve">    items: Seq[T],</w:t>
      </w:r>
    </w:p>
    <w:p>
      <w:pPr>
        <w:jc w:val="both"/>
      </w:pPr>
      <w:r>
        <w:t xml:space="preserve">    random: Option[Random]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weighted: Weighted[T]</w:t>
      </w:r>
    </w:p>
    <w:p>
      <w:pPr>
        <w:jc w:val="both"/>
      </w:pPr>
      <w:r>
        <w:t xml:space="preserve">  ): Stream[T] = {</w:t>
      </w:r>
    </w:p>
    <w:p>
      <w:pPr>
        <w:jc w:val="both"/>
      </w:pPr>
      <w:r>
        <w:t xml:space="preserve">    assert(items.forall { i =&gt; weighted(i) &gt; 0 }, "Non-positive weight exists for shuffling")</w:t>
      </w:r>
    </w:p>
    <w:p>
      <w:pPr>
        <w:jc w:val="both"/>
      </w:pPr>
      <w:r>
        <w:t xml:space="preserve">    def next(it: Seq[T]): Stream[T] = {</w:t>
      </w:r>
    </w:p>
    <w:p>
      <w:pPr>
        <w:jc w:val="both"/>
      </w:pPr>
      <w:r>
        <w:t xml:space="preserve">      if (it.isEmpty)</w:t>
      </w:r>
    </w:p>
    <w:p>
      <w:pPr>
        <w:jc w:val="both"/>
      </w:pPr>
      <w:r>
        <w:t xml:space="preserve">        Stream.empty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val cumulativeWeight = it.scanLeft(0.0)((acc: Double, curr: T) =&gt; acc + weighted(curr)).tail</w:t>
      </w:r>
    </w:p>
    <w:p>
      <w:pPr>
        <w:jc w:val="both"/>
      </w:pPr>
      <w:r>
        <w:t xml:space="preserve">        val cutoff = random.getOrElse(Random).nextDouble() * cumulativeWeight.last</w:t>
      </w:r>
    </w:p>
    <w:p>
      <w:pPr>
        <w:jc w:val="both"/>
      </w:pPr>
      <w:r>
        <w:t xml:space="preserve">        val idx = cumulativeWeight.indexWhere(_ &gt;= cutoff)</w:t>
      </w:r>
    </w:p>
    <w:p>
      <w:pPr>
        <w:jc w:val="both"/>
      </w:pPr>
      <w:r>
        <w:t xml:space="preserve">        val (left, right) = it.splitAt(idx)</w:t>
      </w:r>
    </w:p>
    <w:p>
      <w:pPr>
        <w:jc w:val="both"/>
      </w:pPr>
      <w:r>
        <w:t xml:space="preserve">        it(if (idx == -1) it.size - 1 else idx) #:: next(left ++ right.drop(1))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next(items)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 of items and a weight function, returns a lazy weighted shuffle of</w:t>
      </w:r>
    </w:p>
    <w:p>
      <w:pPr>
        <w:jc w:val="both"/>
      </w:pPr>
      <w:r>
        <w:t xml:space="preserve">   * the elements in the list.The weight function is based on the rank of the element</w:t>
      </w:r>
    </w:p>
    <w:p>
      <w:pPr>
        <w:jc w:val="both"/>
      </w:pPr>
      <w:r>
        <w:t xml:space="preserve">   * in the original lst.</w:t>
      </w:r>
    </w:p>
    <w:p>
      <w:pPr>
        <w:jc w:val="both"/>
      </w:pPr>
      <w:r>
        <w:t xml:space="preserve">   * @param items</w:t>
      </w:r>
    </w:p>
    <w:p>
      <w:pPr>
        <w:jc w:val="both"/>
      </w:pPr>
      <w:r>
        <w:t xml:space="preserve">   * @param rankToWeight</w:t>
      </w:r>
    </w:p>
    <w:p>
      <w:pPr>
        <w:jc w:val="both"/>
      </w:pPr>
      <w:r>
        <w:t xml:space="preserve">   * @param random</w:t>
      </w:r>
    </w:p>
    <w:p>
      <w:pPr>
        <w:jc w:val="both"/>
      </w:pPr>
      <w:r>
        <w:t xml:space="preserve">   * @tparam 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weightedRandomShuffleByRank[T](</w:t>
      </w:r>
    </w:p>
    <w:p>
      <w:pPr>
        <w:jc w:val="both"/>
      </w:pPr>
      <w:r>
        <w:t xml:space="preserve">    items: Seq[T],</w:t>
      </w:r>
    </w:p>
    <w:p>
      <w:pPr>
        <w:jc w:val="both"/>
      </w:pPr>
      <w:r>
        <w:t xml:space="preserve">    rankToWeight: Int =&gt; Double,</w:t>
      </w:r>
    </w:p>
    <w:p>
      <w:pPr>
        <w:jc w:val="both"/>
      </w:pPr>
      <w:r>
        <w:t xml:space="preserve">    random: Option[Random] = None</w:t>
      </w:r>
    </w:p>
    <w:p>
      <w:pPr>
        <w:jc w:val="both"/>
      </w:pPr>
      <w:r>
        <w:t xml:space="preserve">  ): Stream[T] = {</w:t>
      </w:r>
    </w:p>
    <w:p>
      <w:pPr>
        <w:jc w:val="both"/>
      </w:pPr>
      <w:r>
        <w:t xml:space="preserve">    val candWeights = items.zipWithIndex.map { case (item, rank) =&gt; (item, rankToWeight(rank)) }</w:t>
      </w:r>
    </w:p>
    <w:p>
      <w:pPr>
        <w:jc w:val="both"/>
      </w:pPr>
      <w:r>
        <w:t xml:space="preserve">    RandomUtil.weightedRandomShuffle(candWeights, random).map(_._1)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