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com.twitter.follow_recommendations.logging.{thriftscala =&gt; offline}</w:t>
      </w:r>
    </w:p>
    <w:p>
      <w:pPr>
        <w:jc w:val="both"/>
      </w:pPr>
      <w:r>
        <w:t>import com.twitter.follow_recommendations.{thriftscala =&gt; t}</w:t>
      </w:r>
    </w:p>
    <w:p>
      <w:pPr>
        <w:jc w:val="both"/>
      </w:pPr>
      <w:r>
        <w:t>import com.twitter.scrooge.BinaryThriftStructSerializer</w:t>
      </w:r>
    </w:p>
    <w:p>
      <w:pPr>
        <w:jc w:val="both"/>
      </w:pPr>
      <w:r>
        <w:t>import com.twitter.suggests.controller_data.thriftscala.ControllerData</w:t>
      </w:r>
    </w:p>
    <w:p>
      <w:pPr>
        <w:jc w:val="both"/>
      </w:pPr>
      <w:r>
        <w:t>import com.twitter.util.Base64StringEncoder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for attribution per target-candidate pair</w:t>
      </w:r>
    </w:p>
    <w:p>
      <w:pPr>
        <w:jc w:val="both"/>
      </w:pPr>
      <w:r>
        <w:t xml:space="preserve"> * @param sessionId         trace-id of the finagle request</w:t>
      </w:r>
    </w:p>
    <w:p>
      <w:pPr>
        <w:jc w:val="both"/>
      </w:pPr>
      <w:r>
        <w:t xml:space="preserve"> * @param controllerData    64-bit encoded binary attributes of our recommendation</w:t>
      </w:r>
    </w:p>
    <w:p>
      <w:pPr>
        <w:jc w:val="both"/>
      </w:pPr>
      <w:r>
        <w:t xml:space="preserve"> * @param algorithmId       id for identifying a candidate source. maintained for backwards compatibility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TrackingToken(</w:t>
      </w:r>
    </w:p>
    <w:p>
      <w:pPr>
        <w:jc w:val="both"/>
      </w:pPr>
      <w:r>
        <w:t xml:space="preserve">  sessionId: Long,</w:t>
      </w:r>
    </w:p>
    <w:p>
      <w:pPr>
        <w:jc w:val="both"/>
      </w:pPr>
      <w:r>
        <w:t xml:space="preserve">  displayLocation: Option[DisplayLocation],</w:t>
      </w:r>
    </w:p>
    <w:p>
      <w:pPr>
        <w:jc w:val="both"/>
      </w:pPr>
      <w:r>
        <w:t xml:space="preserve">  controllerData: Option[ControllerData],</w:t>
      </w:r>
    </w:p>
    <w:p>
      <w:pPr>
        <w:jc w:val="both"/>
      </w:pPr>
      <w:r>
        <w:t xml:space="preserve">  algorithmId: Option[Int]) {</w:t>
      </w:r>
    </w:p>
    <w:p>
      <w:pPr>
        <w:jc w:val="both"/>
      </w:pPr>
      <w:r/>
    </w:p>
    <w:p>
      <w:pPr>
        <w:jc w:val="both"/>
      </w:pPr>
      <w:r>
        <w:t xml:space="preserve">  def toThrift: t.TrackingToken = {</w:t>
      </w:r>
    </w:p>
    <w:p>
      <w:pPr>
        <w:jc w:val="both"/>
      </w:pPr>
      <w:r>
        <w:t xml:space="preserve">    Trace.id.traceId.toLong</w:t>
      </w:r>
    </w:p>
    <w:p>
      <w:pPr>
        <w:jc w:val="both"/>
      </w:pPr>
      <w:r>
        <w:t xml:space="preserve">    t.TrackingToken(</w:t>
      </w:r>
    </w:p>
    <w:p>
      <w:pPr>
        <w:jc w:val="both"/>
      </w:pPr>
      <w:r>
        <w:t xml:space="preserve">      sessionId = sessionId,</w:t>
      </w:r>
    </w:p>
    <w:p>
      <w:pPr>
        <w:jc w:val="both"/>
      </w:pPr>
      <w:r>
        <w:t xml:space="preserve">      displayLocation = displayLocation.map(_.toThrift),</w:t>
      </w:r>
    </w:p>
    <w:p>
      <w:pPr>
        <w:jc w:val="both"/>
      </w:pPr>
      <w:r>
        <w:t xml:space="preserve">      controllerData = controllerData,</w:t>
      </w:r>
    </w:p>
    <w:p>
      <w:pPr>
        <w:jc w:val="both"/>
      </w:pPr>
      <w:r>
        <w:t xml:space="preserve">      algoId = algorithmId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toOfflineThrift: offline.TrackingToken = {</w:t>
      </w:r>
    </w:p>
    <w:p>
      <w:pPr>
        <w:jc w:val="both"/>
      </w:pPr>
      <w:r>
        <w:t xml:space="preserve">    offline.TrackingToken(</w:t>
      </w:r>
    </w:p>
    <w:p>
      <w:pPr>
        <w:jc w:val="both"/>
      </w:pPr>
      <w:r>
        <w:t xml:space="preserve">      sessionId = sessionId,</w:t>
      </w:r>
    </w:p>
    <w:p>
      <w:pPr>
        <w:jc w:val="both"/>
      </w:pPr>
      <w:r>
        <w:t xml:space="preserve">      displayLocation = displayLocation.map(_.toOfflineThrift),</w:t>
      </w:r>
    </w:p>
    <w:p>
      <w:pPr>
        <w:jc w:val="both"/>
      </w:pPr>
      <w:r>
        <w:t xml:space="preserve">      controllerData = controllerData,</w:t>
      </w:r>
    </w:p>
    <w:p>
      <w:pPr>
        <w:jc w:val="both"/>
      </w:pPr>
      <w:r>
        <w:t xml:space="preserve">      algoId = algorithmId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TrackingToken {</w:t>
      </w:r>
    </w:p>
    <w:p>
      <w:pPr>
        <w:jc w:val="both"/>
      </w:pPr>
      <w:r>
        <w:t xml:space="preserve">  val binaryThriftSerializer = BinaryThriftStructSerializer[t.TrackingToken](t.TrackingToken)</w:t>
      </w:r>
    </w:p>
    <w:p>
      <w:pPr>
        <w:jc w:val="both"/>
      </w:pPr>
      <w:r>
        <w:t xml:space="preserve">  def serialize(trackingToken: TrackingToken): String = {</w:t>
      </w:r>
    </w:p>
    <w:p>
      <w:pPr>
        <w:jc w:val="both"/>
      </w:pPr>
      <w:r>
        <w:t xml:space="preserve">    Base64StringEncoder.encode(binaryThriftSerializer.toBytes(trackingToken.toThrift))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deserialize(trackingTokenStr: String): TrackingToken = {</w:t>
      </w:r>
    </w:p>
    <w:p>
      <w:pPr>
        <w:jc w:val="both"/>
      </w:pPr>
      <w:r>
        <w:t xml:space="preserve">    fromThrift(binaryThriftSerializer.fromBytes(Base64StringEncoder.decode(trackingTokenStr)))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fromThrift(token: t.TrackingToken): TrackingToken = {</w:t>
      </w:r>
    </w:p>
    <w:p>
      <w:pPr>
        <w:jc w:val="both"/>
      </w:pPr>
      <w:r>
        <w:t xml:space="preserve">    TrackingToken(</w:t>
      </w:r>
    </w:p>
    <w:p>
      <w:pPr>
        <w:jc w:val="both"/>
      </w:pPr>
      <w:r>
        <w:t xml:space="preserve">      sessionId = token.sessionId,</w:t>
      </w:r>
    </w:p>
    <w:p>
      <w:pPr>
        <w:jc w:val="both"/>
      </w:pPr>
      <w:r>
        <w:t xml:space="preserve">      displayLocation = token.displayLocation.map(DisplayLocation.fromThrift),</w:t>
      </w:r>
    </w:p>
    <w:p>
      <w:pPr>
        <w:jc w:val="both"/>
      </w:pPr>
      <w:r>
        <w:t xml:space="preserve">      controllerData = token.controllerData,</w:t>
      </w:r>
    </w:p>
    <w:p>
      <w:pPr>
        <w:jc w:val="both"/>
      </w:pPr>
      <w:r>
        <w:t xml:space="preserve">      algorithmId = token.algoId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HasTrackingToken {</w:t>
      </w:r>
    </w:p>
    <w:p>
      <w:pPr>
        <w:jc w:val="both"/>
      </w:pPr>
      <w:r>
        <w:t xml:space="preserve">  def trackingToken: Option[TrackingToken]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