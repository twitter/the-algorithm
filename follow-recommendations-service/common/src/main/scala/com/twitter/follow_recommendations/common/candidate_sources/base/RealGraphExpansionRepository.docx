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com.twitter.follow_recommendations.common.candidate_sources.base.RealGraphExpansionRepository.DefaultScore</w:t>
      </w:r>
    </w:p>
    <w:p>
      <w:pPr>
        <w:jc w:val="both"/>
      </w:pPr>
      <w:r>
        <w:t>import com.twitter.follow_recommendations.common.candidate_sources.base.RealGraphExpansionRepository.MaxNumIntermediateNodesToKeep</w:t>
      </w:r>
    </w:p>
    <w:p>
      <w:pPr>
        <w:jc w:val="both"/>
      </w:pPr>
      <w:r>
        <w:t>import com.twitter.follow_recommendations.common.candidate_sources.base.RealGraphExpansionRepository.FirstDegreeCandidatesTimeout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com.twitter.follow_recommendations.common.models._</w:t>
      </w:r>
    </w:p>
    <w:p>
      <w:pPr>
        <w:jc w:val="both"/>
      </w:pPr>
      <w:r>
        <w:t>import com.twitter.onboarding.relevance.features.ymbii.ExpansionCandidateScores</w:t>
      </w:r>
    </w:p>
    <w:p>
      <w:pPr>
        <w:jc w:val="both"/>
      </w:pPr>
      <w:r>
        <w:t>import com.twitter.onboarding.relevance.features.ymbii.RawYMBIICandidateFeatures</w:t>
      </w:r>
    </w:p>
    <w:p>
      <w:pPr>
        <w:jc w:val="both"/>
      </w:pPr>
      <w:r>
        <w:t>import com.twitter.onboarding.relevance.store.thriftscala.CandidatesFollowedV1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scala.collection.immutable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private final case class InterestExpansionCandidate(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score: Double,</w:t>
      </w:r>
    </w:p>
    <w:p>
      <w:pPr>
        <w:jc w:val="both"/>
      </w:pPr>
      <w:r>
        <w:t xml:space="preserve">  features: RawYMBIICandidateFeatures)</w:t>
      </w:r>
    </w:p>
    <w:p>
      <w:pPr>
        <w:jc w:val="both"/>
      </w:pPr>
      <w:r/>
    </w:p>
    <w:p>
      <w:pPr>
        <w:jc w:val="both"/>
      </w:pPr>
      <w:r>
        <w:t>abstract class RealGraphExpansionRepository[Request](</w:t>
      </w:r>
    </w:p>
    <w:p>
      <w:pPr>
        <w:jc w:val="both"/>
      </w:pPr>
      <w:r>
        <w:t xml:space="preserve">  realgraphExpansionStore: Fetcher[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CandidatesFollowedV1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override val identifier: CandidateSourceIdentifier,</w:t>
      </w:r>
    </w:p>
    <w:p>
      <w:pPr>
        <w:jc w:val="both"/>
      </w:pPr>
      <w:r>
        <w:t xml:space="preserve">  statsReceiver: StatsReceiver = NullStatsReceiver,</w:t>
      </w:r>
    </w:p>
    <w:p>
      <w:pPr>
        <w:jc w:val="both"/>
      </w:pPr>
      <w:r>
        <w:t xml:space="preserve">  maxUnderlyingCandidatesToQuery: Int = 50,</w:t>
      </w:r>
    </w:p>
    <w:p>
      <w:pPr>
        <w:jc w:val="both"/>
      </w:pPr>
      <w:r>
        <w:t xml:space="preserve">  maxCandidatesToReturn: Int = 40,</w:t>
      </w:r>
    </w:p>
    <w:p>
      <w:pPr>
        <w:jc w:val="both"/>
      </w:pPr>
      <w:r>
        <w:t xml:space="preserve">  overrideUnderlyingTimeout: Option[Duration] = None,</w:t>
      </w:r>
    </w:p>
    <w:p>
      <w:pPr>
        <w:jc w:val="both"/>
      </w:pPr>
      <w:r>
        <w:t xml:space="preserve">  appendSocialProof: Boolean = false)</w:t>
      </w:r>
    </w:p>
    <w:p>
      <w:pPr>
        <w:jc w:val="both"/>
      </w:pPr>
      <w:r>
        <w:t xml:space="preserve">    extends CandidateSource[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val underlyingCandidateSource: Seq[</w:t>
      </w:r>
    </w:p>
    <w:p>
      <w:pPr>
        <w:jc w:val="both"/>
      </w:pPr>
      <w:r>
        <w:t xml:space="preserve">    CandidateSource[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statsReceiver.scope(this.getClass.getSimpleName).scope(identifier.name)</w:t>
      </w:r>
    </w:p>
    <w:p>
      <w:pPr>
        <w:jc w:val="both"/>
      </w:pPr>
      <w:r>
        <w:t xml:space="preserve">  private val underlyingCandidateSourceFailureStats =</w:t>
      </w:r>
    </w:p>
    <w:p>
      <w:pPr>
        <w:jc w:val="both"/>
      </w:pPr>
      <w:r>
        <w:t xml:space="preserve">    stats.scope("underlying_candidate_source_failure")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request: Request,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/>
    </w:p>
    <w:p>
      <w:pPr>
        <w:jc w:val="both"/>
      </w:pPr>
      <w:r>
        <w:t xml:space="preserve">    val candidatesFromUnderlyingSourcesStitch: Seq[Stitch[Seq[CandidateUser]]] =</w:t>
      </w:r>
    </w:p>
    <w:p>
      <w:pPr>
        <w:jc w:val="both"/>
      </w:pPr>
      <w:r>
        <w:t xml:space="preserve">      underlyingCandidateSource.map { candidateSource =&gt;</w:t>
      </w:r>
    </w:p>
    <w:p>
      <w:pPr>
        <w:jc w:val="both"/>
      </w:pPr>
      <w:r>
        <w:t xml:space="preserve">        candidateSource</w:t>
      </w:r>
    </w:p>
    <w:p>
      <w:pPr>
        <w:jc w:val="both"/>
      </w:pPr>
      <w:r>
        <w:t xml:space="preserve">          .apply(request)</w:t>
      </w:r>
    </w:p>
    <w:p>
      <w:pPr>
        <w:jc w:val="both"/>
      </w:pPr>
      <w:r>
        <w:t xml:space="preserve">          .within(overrideUnderlyingTimeout.getOrElse(FirstDegreeCandidatesTimeout))(</w:t>
      </w:r>
    </w:p>
    <w:p>
      <w:pPr>
        <w:jc w:val="both"/>
      </w:pPr>
      <w:r>
        <w:t xml:space="preserve">            DefaultTimer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NonFatal(e) =&gt;</w:t>
      </w:r>
    </w:p>
    <w:p>
      <w:pPr>
        <w:jc w:val="both"/>
      </w:pPr>
      <w:r>
        <w:t xml:space="preserve">              underlyingCandidateSourceFailureStats</w:t>
      </w:r>
    </w:p>
    <w:p>
      <w:pPr>
        <w:jc w:val="both"/>
      </w:pPr>
      <w:r>
        <w:t xml:space="preserve">                .counter(candidateSource.identifier.name, e.getClass.getSimpleName).incr()</w:t>
      </w:r>
    </w:p>
    <w:p>
      <w:pPr>
        <w:jc w:val="both"/>
      </w:pPr>
      <w:r>
        <w:t xml:space="preserve">              Seq.empty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underlyingCandidatesFromEachAlgo &lt;- Stitch.collect(candidatesFromUnderlyingSourcesStitch)</w:t>
      </w:r>
    </w:p>
    <w:p>
      <w:pPr>
        <w:jc w:val="both"/>
      </w:pPr>
      <w:r>
        <w:t xml:space="preserve">      // The first algorithm in the list has the highest priority. Depending on if its not</w:t>
      </w:r>
    </w:p>
    <w:p>
      <w:pPr>
        <w:jc w:val="both"/>
      </w:pPr>
      <w:r>
        <w:t xml:space="preserve">      // populated, fall back to other algorithms. Once a particular algorithm is chosen, only</w:t>
      </w:r>
    </w:p>
    <w:p>
      <w:pPr>
        <w:jc w:val="both"/>
      </w:pPr>
      <w:r>
        <w:t xml:space="preserve">      // take the top few candidates from the underlying store for expansion.</w:t>
      </w:r>
    </w:p>
    <w:p>
      <w:pPr>
        <w:jc w:val="both"/>
      </w:pPr>
      <w:r>
        <w:t xml:space="preserve">      underlyingCandidatesTuple =</w:t>
      </w:r>
    </w:p>
    <w:p>
      <w:pPr>
        <w:jc w:val="both"/>
      </w:pPr>
      <w:r>
        <w:t xml:space="preserve">        underlyingCandidatesFromEachAlgo</w:t>
      </w:r>
    </w:p>
    <w:p>
      <w:pPr>
        <w:jc w:val="both"/>
      </w:pPr>
      <w:r>
        <w:t xml:space="preserve">          .zip(underlyingCandidateSource)</w:t>
      </w:r>
    </w:p>
    <w:p>
      <w:pPr>
        <w:jc w:val="both"/>
      </w:pPr>
      <w:r>
        <w:t xml:space="preserve">          .find(_._1.nonEmpty)</w:t>
      </w:r>
    </w:p>
    <w:p>
      <w:pPr>
        <w:jc w:val="both"/>
      </w:pPr>
      <w:r/>
    </w:p>
    <w:p>
      <w:pPr>
        <w:jc w:val="both"/>
      </w:pPr>
      <w:r>
        <w:t xml:space="preserve">      underlyingAlgorithmUsed: Option[CandidateSourceIdentifier] = underlyingCandidatesTuple.map {</w:t>
      </w:r>
    </w:p>
    <w:p>
      <w:pPr>
        <w:jc w:val="both"/>
      </w:pPr>
      <w:r>
        <w:t xml:space="preserve">        case (_, candidateSource) =&gt; candidateSource.identifier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Take maxUnderlyingCandidatesToQuery to query realgraphExpansionStore</w:t>
      </w:r>
    </w:p>
    <w:p>
      <w:pPr>
        <w:jc w:val="both"/>
      </w:pPr>
      <w:r>
        <w:t xml:space="preserve">      underlyingCandidates =</w:t>
      </w:r>
    </w:p>
    <w:p>
      <w:pPr>
        <w:jc w:val="both"/>
      </w:pPr>
      <w:r>
        <w:t xml:space="preserve">        underlyingCandidatesTuple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(candidates, candidateSource) =&gt;</w:t>
      </w:r>
    </w:p>
    <w:p>
      <w:pPr>
        <w:jc w:val="both"/>
      </w:pPr>
      <w:r>
        <w:t xml:space="preserve">              stats</w:t>
      </w:r>
    </w:p>
    <w:p>
      <w:pPr>
        <w:jc w:val="both"/>
      </w:pPr>
      <w:r>
        <w:t xml:space="preserve">                .scope("underlyingAlgorithmUsedScope").counter(</w:t>
      </w:r>
    </w:p>
    <w:p>
      <w:pPr>
        <w:jc w:val="both"/>
      </w:pPr>
      <w:r>
        <w:t xml:space="preserve">                  candidateSource.identifier.name).incr()</w:t>
      </w:r>
    </w:p>
    <w:p>
      <w:pPr>
        <w:jc w:val="both"/>
      </w:pPr>
      <w:r>
        <w:t xml:space="preserve">              candidates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>
        <w:t xml:space="preserve">          .sortBy(_.score.getOrElse(DefaultScore))(Ordering.Double.reverse)</w:t>
      </w:r>
    </w:p>
    <w:p>
      <w:pPr>
        <w:jc w:val="both"/>
      </w:pPr>
      <w:r>
        <w:t xml:space="preserve">          .take(maxUnderlyingCandidatesToQuery)</w:t>
      </w:r>
    </w:p>
    <w:p>
      <w:pPr>
        <w:jc w:val="both"/>
      </w:pPr>
      <w:r/>
    </w:p>
    <w:p>
      <w:pPr>
        <w:jc w:val="both"/>
      </w:pPr>
      <w:r>
        <w:t xml:space="preserve">      underlyingCandidateMap: Map[Long, Double] = underlyingCandidates.map { candidate =&gt;</w:t>
      </w:r>
    </w:p>
    <w:p>
      <w:pPr>
        <w:jc w:val="both"/>
      </w:pPr>
      <w:r>
        <w:t xml:space="preserve">        (candidate.id, candidate.score.getOrElse(DefaultScore))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  expansionCandidates &lt;-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.traverse(underlyingCandidateMap.keySet.toSeq) { candidateId =&gt;</w:t>
      </w:r>
    </w:p>
    <w:p>
      <w:pPr>
        <w:jc w:val="both"/>
      </w:pPr>
      <w:r>
        <w:t xml:space="preserve">            Stitch.join(</w:t>
      </w:r>
    </w:p>
    <w:p>
      <w:pPr>
        <w:jc w:val="both"/>
      </w:pPr>
      <w:r>
        <w:t xml:space="preserve">              Stitch.value(candidateId),</w:t>
      </w:r>
    </w:p>
    <w:p>
      <w:pPr>
        <w:jc w:val="both"/>
      </w:pPr>
      <w:r>
        <w:t xml:space="preserve">              realgraphExpansionStore.fetch(candidateId).map(_.v))</w:t>
      </w:r>
    </w:p>
    <w:p>
      <w:pPr>
        <w:jc w:val="both"/>
      </w:pPr>
      <w:r/>
    </w:p>
    <w:p>
      <w:pPr>
        <w:jc w:val="both"/>
      </w:pPr>
      <w:r>
        <w:t xml:space="preserve">          }.map(_.toMap)</w:t>
      </w:r>
    </w:p>
    <w:p>
      <w:pPr>
        <w:jc w:val="both"/>
      </w:pPr>
      <w:r/>
    </w:p>
    <w:p>
      <w:pPr>
        <w:jc w:val="both"/>
      </w:pPr>
      <w:r>
        <w:t xml:space="preserve">      rerankedCandidates: Seq[InterestExpansionCandidate] =</w:t>
      </w:r>
    </w:p>
    <w:p>
      <w:pPr>
        <w:jc w:val="both"/>
      </w:pPr>
      <w:r>
        <w:t xml:space="preserve">        rerankCandidateExpansions(underlyingCandidateMap, expansionCandidates)</w:t>
      </w:r>
    </w:p>
    <w:p>
      <w:pPr>
        <w:jc w:val="both"/>
      </w:pPr>
      <w:r/>
    </w:p>
    <w:p>
      <w:pPr>
        <w:jc w:val="both"/>
      </w:pPr>
      <w:r>
        <w:t xml:space="preserve">      rerankedCandidatesFiltered = rerankedCandidates.take(maxCandidatesToReturn)</w:t>
      </w:r>
    </w:p>
    <w:p>
      <w:pPr>
        <w:jc w:val="both"/>
      </w:pPr>
      <w:r/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rerankedCandidatesFiltered.map { candidate =&gt;</w:t>
      </w:r>
    </w:p>
    <w:p>
      <w:pPr>
        <w:jc w:val="both"/>
      </w:pPr>
      <w:r>
        <w:t xml:space="preserve">        val socialProofReason = if (appendSocialProof) {</w:t>
      </w:r>
    </w:p>
    <w:p>
      <w:pPr>
        <w:jc w:val="both"/>
      </w:pPr>
      <w:r>
        <w:t xml:space="preserve">          val socialProofIds = candidate.features.expansionCandidateScores</w:t>
      </w:r>
    </w:p>
    <w:p>
      <w:pPr>
        <w:jc w:val="both"/>
      </w:pPr>
      <w:r>
        <w:t xml:space="preserve">            .map(_.intermediateCandidateId)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Reason(Some(</w:t>
      </w:r>
    </w:p>
    <w:p>
      <w:pPr>
        <w:jc w:val="both"/>
      </w:pPr>
      <w:r>
        <w:t xml:space="preserve">              AccountProof(followProof = Some(FollowProof(socialProofIds, socialProofIds.size))))))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CandidateUser(</w:t>
      </w:r>
    </w:p>
    <w:p>
      <w:pPr>
        <w:jc w:val="both"/>
      </w:pPr>
      <w:r>
        <w:t xml:space="preserve">          id = candidate.userID,</w:t>
      </w:r>
    </w:p>
    <w:p>
      <w:pPr>
        <w:jc w:val="both"/>
      </w:pPr>
      <w:r>
        <w:t xml:space="preserve">          score = Some(candidate.score),</w:t>
      </w:r>
    </w:p>
    <w:p>
      <w:pPr>
        <w:jc w:val="both"/>
      </w:pPr>
      <w:r>
        <w:t xml:space="preserve">          reason = socialProofReason,</w:t>
      </w:r>
    </w:p>
    <w:p>
      <w:pPr>
        <w:jc w:val="both"/>
      </w:pPr>
      <w:r>
        <w:t xml:space="preserve">          userCandidateSourceDetails = Some(</w:t>
      </w:r>
    </w:p>
    <w:p>
      <w:pPr>
        <w:jc w:val="both"/>
      </w:pPr>
      <w:r>
        <w:t xml:space="preserve">            UserCandidateSourceDetails(</w:t>
      </w:r>
    </w:p>
    <w:p>
      <w:pPr>
        <w:jc w:val="both"/>
      </w:pPr>
      <w:r>
        <w:t xml:space="preserve">              primaryCandidateSource = Some(identifier),</w:t>
      </w:r>
    </w:p>
    <w:p>
      <w:pPr>
        <w:jc w:val="both"/>
      </w:pPr>
      <w:r>
        <w:t xml:space="preserve">              candidateSourceFeatures = Map(identifier -&gt; Seq(candidate.features))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).addAddressBookMetadataIfAvailable(underlyingAlgorithmUsed.toSeq)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Expands underlying candidates, returning them in sorted order.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underlyingCandidatesMap A map from underlying candidate id to score</w:t>
      </w:r>
    </w:p>
    <w:p>
      <w:pPr>
        <w:jc w:val="both"/>
      </w:pPr>
      <w:r>
        <w:t xml:space="preserve">   * @param expansionCandidateMap A map from underlying candidate id to optional expansion candidates</w:t>
      </w:r>
    </w:p>
    <w:p>
      <w:pPr>
        <w:jc w:val="both"/>
      </w:pPr>
      <w:r>
        <w:t xml:space="preserve">   * @return A sorted sequence of expansion candidates and associated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rerankCandidateExpansions(</w:t>
      </w:r>
    </w:p>
    <w:p>
      <w:pPr>
        <w:jc w:val="both"/>
      </w:pPr>
      <w:r>
        <w:t xml:space="preserve">    underlyingCandidatesMap: Map[Long, Double],</w:t>
      </w:r>
    </w:p>
    <w:p>
      <w:pPr>
        <w:jc w:val="both"/>
      </w:pPr>
      <w:r>
        <w:t xml:space="preserve">    expansionCandidateMap: Map[Long, Option[CandidatesFollowedV1]]</w:t>
      </w:r>
    </w:p>
    <w:p>
      <w:pPr>
        <w:jc w:val="both"/>
      </w:pPr>
      <w:r>
        <w:t xml:space="preserve">  ): Seq[InterestExpansionCandidate] = {</w:t>
      </w:r>
    </w:p>
    <w:p>
      <w:pPr>
        <w:jc w:val="both"/>
      </w:pPr>
      <w:r/>
    </w:p>
    <w:p>
      <w:pPr>
        <w:jc w:val="both"/>
      </w:pPr>
      <w:r>
        <w:t xml:space="preserve">    // extract features</w:t>
      </w:r>
    </w:p>
    <w:p>
      <w:pPr>
        <w:jc w:val="both"/>
      </w:pPr>
      <w:r>
        <w:t xml:space="preserve">    val candidates: Seq[(Long, ExpansionCandidateScores)] = for {</w:t>
      </w:r>
    </w:p>
    <w:p>
      <w:pPr>
        <w:jc w:val="both"/>
      </w:pPr>
      <w:r>
        <w:t xml:space="preserve">      (underlyingCandidateId, underlyingCandidateScore) &lt;- underlyingCandidatesMap.toSeq</w:t>
      </w:r>
    </w:p>
    <w:p>
      <w:pPr>
        <w:jc w:val="both"/>
      </w:pPr>
      <w:r>
        <w:t xml:space="preserve">      expansionCandidates =</w:t>
      </w:r>
    </w:p>
    <w:p>
      <w:pPr>
        <w:jc w:val="both"/>
      </w:pPr>
      <w:r>
        <w:t xml:space="preserve">        expansionCandidateMap</w:t>
      </w:r>
    </w:p>
    <w:p>
      <w:pPr>
        <w:jc w:val="both"/>
      </w:pPr>
      <w:r>
        <w:t xml:space="preserve">          .get(underlyingCandidateId)</w:t>
      </w:r>
    </w:p>
    <w:p>
      <w:pPr>
        <w:jc w:val="both"/>
      </w:pPr>
      <w:r>
        <w:t xml:space="preserve">          .flatten</w:t>
      </w:r>
    </w:p>
    <w:p>
      <w:pPr>
        <w:jc w:val="both"/>
      </w:pPr>
      <w:r>
        <w:t xml:space="preserve">          .map(_.candidatesFollowed)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>
        <w:t xml:space="preserve">      expansionCandidate &lt;- expansionCandidates</w:t>
      </w:r>
    </w:p>
    <w:p>
      <w:pPr>
        <w:jc w:val="both"/>
      </w:pPr>
      <w:r>
        <w:t xml:space="preserve">    } yield expansionCandidate.candidateID -&gt; ExpansionCandidateScores(</w:t>
      </w:r>
    </w:p>
    <w:p>
      <w:pPr>
        <w:jc w:val="both"/>
      </w:pPr>
      <w:r>
        <w:t xml:space="preserve">      underlyingCandidateId,</w:t>
      </w:r>
    </w:p>
    <w:p>
      <w:pPr>
        <w:jc w:val="both"/>
      </w:pPr>
      <w:r>
        <w:t xml:space="preserve">      Some(underlyingCandidateScore),</w:t>
      </w:r>
    </w:p>
    <w:p>
      <w:pPr>
        <w:jc w:val="both"/>
      </w:pPr>
      <w:r>
        <w:t xml:space="preserve">      Some(expansionCandidate.score)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merge intermediate nodes for the same candidate</w:t>
      </w:r>
    </w:p>
    <w:p>
      <w:pPr>
        <w:jc w:val="both"/>
      </w:pPr>
      <w:r>
        <w:t xml:space="preserve">    val dedupedCandidates: Seq[(Long, Seq[ExpansionCandidateScores])] =</w:t>
      </w:r>
    </w:p>
    <w:p>
      <w:pPr>
        <w:jc w:val="both"/>
      </w:pPr>
      <w:r>
        <w:t xml:space="preserve">      candidates.groupBy(_._1).mapValues(_.map(_._2).sortBy(_.intermediateCandidateId)).toSeq</w:t>
      </w:r>
    </w:p>
    <w:p>
      <w:pPr>
        <w:jc w:val="both"/>
      </w:pPr>
      <w:r/>
    </w:p>
    <w:p>
      <w:pPr>
        <w:jc w:val="both"/>
      </w:pPr>
      <w:r>
        <w:t xml:space="preserve">    // score the candidate</w:t>
      </w:r>
    </w:p>
    <w:p>
      <w:pPr>
        <w:jc w:val="both"/>
      </w:pPr>
      <w:r>
        <w:t xml:space="preserve">    val candidatesWithTotalScore: Seq[((Long, Seq[ExpansionCandidateScores]), Double)] =</w:t>
      </w:r>
    </w:p>
    <w:p>
      <w:pPr>
        <w:jc w:val="both"/>
      </w:pPr>
      <w:r>
        <w:t xml:space="preserve">      dedupedCandidates.map { candidate: (Long, Seq[ExpansionCandidateScores])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candidate,</w:t>
      </w:r>
    </w:p>
    <w:p>
      <w:pPr>
        <w:jc w:val="both"/>
      </w:pPr>
      <w:r>
        <w:t xml:space="preserve">          candidate._2.map { ieScore: ExpansionCandidateScores =&gt;</w:t>
      </w:r>
    </w:p>
    <w:p>
      <w:pPr>
        <w:jc w:val="both"/>
      </w:pPr>
      <w:r>
        <w:t xml:space="preserve">            ieScore.scoreFromUserToIntermediateCandidate.getOrElse(DefaultScore) *</w:t>
      </w:r>
    </w:p>
    <w:p>
      <w:pPr>
        <w:jc w:val="both"/>
      </w:pPr>
      <w:r>
        <w:t xml:space="preserve">              ieScore.scoreFromIntermediateToExpansionCandidate.getOrElse(DefaultScore)</w:t>
      </w:r>
    </w:p>
    <w:p>
      <w:pPr>
        <w:jc w:val="both"/>
      </w:pPr>
      <w:r>
        <w:t xml:space="preserve">          }.sum)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sort candidate by score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((candidate, edges), score) &lt;- candidatesWithTotalScore.sortBy(_._2)(Ordering[Double].reverse)</w:t>
      </w:r>
    </w:p>
    <w:p>
      <w:pPr>
        <w:jc w:val="both"/>
      </w:pPr>
      <w:r>
        <w:t xml:space="preserve">    } yield InterestExpansionCandidate(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score,</w:t>
      </w:r>
    </w:p>
    <w:p>
      <w:pPr>
        <w:jc w:val="both"/>
      </w:pPr>
      <w:r>
        <w:t xml:space="preserve">      RawYMBIICandidateFeatures(</w:t>
      </w:r>
    </w:p>
    <w:p>
      <w:pPr>
        <w:jc w:val="both"/>
      </w:pPr>
      <w:r>
        <w:t xml:space="preserve">        edges.size,</w:t>
      </w:r>
    </w:p>
    <w:p>
      <w:pPr>
        <w:jc w:val="both"/>
      </w:pPr>
      <w:r>
        <w:t xml:space="preserve">        edges.take(MaxNumIntermediateNodesToKeep).to[immutable.Seq])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RealGraphExpansionRepository {</w:t>
      </w:r>
    </w:p>
    <w:p>
      <w:pPr>
        <w:jc w:val="both"/>
      </w:pPr>
      <w:r>
        <w:t xml:space="preserve">  private val FirstDegreeCandidatesTimeout: Duration = 250.milliseconds</w:t>
      </w:r>
    </w:p>
    <w:p>
      <w:pPr>
        <w:jc w:val="both"/>
      </w:pPr>
      <w:r>
        <w:t xml:space="preserve">  private val MaxNumIntermediateNodesToKeep = 20</w:t>
      </w:r>
    </w:p>
    <w:p>
      <w:pPr>
        <w:jc w:val="both"/>
      </w:pPr>
      <w:r>
        <w:t xml:space="preserve">  private val DefaultScore = 0.0d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