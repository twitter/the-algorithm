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com.twitter.follow_recommendations.common.rankers.ml_ranker.scoring</w:t>
      </w:r>
    </w:p>
    <w:p>
      <w:pPr>
        <w:jc w:val="both"/>
      </w:pPr>
      <w:r/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com.twitter.follow_recommendations.common.models.HasDisplayLocation</w:t>
      </w:r>
    </w:p>
    <w:p>
      <w:pPr>
        <w:jc w:val="both"/>
      </w:pPr>
      <w:r>
        <w:t>import com.twitter.follow_recommendations.common.models.HasDebugOptions</w:t>
      </w:r>
    </w:p>
    <w:p>
      <w:pPr>
        <w:jc w:val="both"/>
      </w:pPr>
      <w:r>
        <w:t>import com.twitter.follow_recommendations.common.models.Score</w:t>
      </w:r>
    </w:p>
    <w:p>
      <w:pPr>
        <w:jc w:val="both"/>
      </w:pPr>
      <w:r>
        <w:t>import com.twitter.follow_recommendations.common.models.ScoreType</w:t>
      </w:r>
    </w:p>
    <w:p>
      <w:pPr>
        <w:jc w:val="both"/>
      </w:pPr>
      <w:r>
        <w:t>import com.twitter.follow_recommendations.common.rankers.common.RankerId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/>
    </w:p>
    <w:p>
      <w:pPr>
        <w:jc w:val="both"/>
      </w:pPr>
      <w:r>
        <w:t>trait Scorer {</w:t>
      </w:r>
    </w:p>
    <w:p>
      <w:pPr>
        <w:jc w:val="both"/>
      </w:pPr>
      <w:r/>
    </w:p>
    <w:p>
      <w:pPr>
        <w:jc w:val="both"/>
      </w:pPr>
      <w:r>
        <w:t xml:space="preserve">  // unique id of the scorer</w:t>
      </w:r>
    </w:p>
    <w:p>
      <w:pPr>
        <w:jc w:val="both"/>
      </w:pPr>
      <w:r>
        <w:t xml:space="preserve">  def id: RankerId.Value</w:t>
      </w:r>
    </w:p>
    <w:p>
      <w:pPr>
        <w:jc w:val="both"/>
      </w:pPr>
      <w:r/>
    </w:p>
    <w:p>
      <w:pPr>
        <w:jc w:val="both"/>
      </w:pPr>
      <w:r>
        <w:t xml:space="preserve">  // type of the output scores</w:t>
      </w:r>
    </w:p>
    <w:p>
      <w:pPr>
        <w:jc w:val="both"/>
      </w:pPr>
      <w:r>
        <w:t xml:space="preserve">  def scoreType: Option[ScoreType] = None</w:t>
      </w:r>
    </w:p>
    <w:p>
      <w:pPr>
        <w:jc w:val="both"/>
      </w:pPr>
      <w:r/>
    </w:p>
    <w:p>
      <w:pPr>
        <w:jc w:val="both"/>
      </w:pPr>
      <w:r>
        <w:t xml:space="preserve">  // Scoring when an ML model is used.</w:t>
      </w:r>
    </w:p>
    <w:p>
      <w:pPr>
        <w:jc w:val="both"/>
      </w:pPr>
      <w:r>
        <w:t xml:space="preserve">  def score(records: Seq[DataRecord]): Stitch[Seq[Score]]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Scoring when a non-ML method is applied. E.g: Boosting, randomized reordering, etc.</w:t>
      </w:r>
    </w:p>
    <w:p>
      <w:pPr>
        <w:jc w:val="both"/>
      </w:pPr>
      <w:r>
        <w:t xml:space="preserve">   * This method assumes that candidates' scores are already retrieved from heavy-ranker models and</w:t>
      </w:r>
    </w:p>
    <w:p>
      <w:pPr>
        <w:jc w:val="both"/>
      </w:pPr>
      <w:r>
        <w:t xml:space="preserve">   * are available for use.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score(</w:t>
      </w:r>
    </w:p>
    <w:p>
      <w:pPr>
        <w:jc w:val="both"/>
      </w:pPr>
      <w:r>
        <w:t xml:space="preserve">    target: HasClientContext with HasParams with HasDisplayLocation with HasDebugOptions,</w:t>
      </w:r>
    </w:p>
    <w:p>
      <w:pPr>
        <w:jc w:val="both"/>
      </w:pPr>
      <w:r>
        <w:t xml:space="preserve">    candidates: Seq[CandidateUser]</w:t>
      </w:r>
    </w:p>
    <w:p>
      <w:pPr>
        <w:jc w:val="both"/>
      </w:pPr>
      <w:r>
        <w:t xml:space="preserve">  ): Seq[Option[Score]]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