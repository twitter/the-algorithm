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com.twitter.follow_recommendations.common.clients.phone_storage_service</w:t>
      </w:r>
    </w:p>
    <w:p>
      <w:pPr>
        <w:jc w:val="both"/>
      </w:pPr>
      <w:r/>
    </w:p>
    <w:p>
      <w:pPr>
        <w:jc w:val="both"/>
      </w:pPr>
      <w:r>
        <w:t>import com.twitter.cds.contact_consent_state.thriftscala.PurposeOfProcessing</w:t>
      </w:r>
    </w:p>
    <w:p>
      <w:pPr>
        <w:jc w:val="both"/>
      </w:pPr>
      <w:r>
        <w:t>import com.twitter.phonestorage.api.thriftscala.GetUserPhonesByUsersRequest</w:t>
      </w:r>
    </w:p>
    <w:p>
      <w:pPr>
        <w:jc w:val="both"/>
      </w:pPr>
      <w:r>
        <w:t>import com.twitter.phonestorage.api.thriftscala.PhoneStorageService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PhoneStorageServiceClient @Inject() (</w:t>
      </w:r>
    </w:p>
    <w:p>
      <w:pPr>
        <w:jc w:val="both"/>
      </w:pPr>
      <w:r>
        <w:t xml:space="preserve">  val phoneStorageService: PhoneStorageService.MethodPerEndpoint)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PSS can potentially return multiple phone records.</w:t>
      </w:r>
    </w:p>
    <w:p>
      <w:pPr>
        <w:jc w:val="both"/>
      </w:pPr>
      <w:r>
        <w:t xml:space="preserve">   * The current implementation of getUserPhonesByUsers returns only a single phone for a single user_id but</w:t>
      </w:r>
    </w:p>
    <w:p>
      <w:pPr>
        <w:jc w:val="both"/>
      </w:pPr>
      <w:r>
        <w:t xml:space="preserve">   * we can trivially support handling multiple in case that changes in the future.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getPhoneNumbers(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purposeOfProcessing: PurposeOfProcessing,</w:t>
      </w:r>
    </w:p>
    <w:p>
      <w:pPr>
        <w:jc w:val="both"/>
      </w:pPr>
      <w:r>
        <w:t xml:space="preserve">    forceCarrierLookup: Option[Boolean] = None</w:t>
      </w:r>
    </w:p>
    <w:p>
      <w:pPr>
        <w:jc w:val="both"/>
      </w:pPr>
      <w:r>
        <w:t xml:space="preserve">  ): Stitch[Seq[String]] = {</w:t>
      </w:r>
    </w:p>
    <w:p>
      <w:pPr>
        <w:jc w:val="both"/>
      </w:pPr>
      <w:r>
        <w:t xml:space="preserve">    val req = GetUserPhonesByUsersRequest(</w:t>
      </w:r>
    </w:p>
    <w:p>
      <w:pPr>
        <w:jc w:val="both"/>
      </w:pPr>
      <w:r>
        <w:t xml:space="preserve">      userIds = Seq(userId),</w:t>
      </w:r>
    </w:p>
    <w:p>
      <w:pPr>
        <w:jc w:val="both"/>
      </w:pPr>
      <w:r>
        <w:t xml:space="preserve">      forceCarrierLookup = forceCarrierLookup,</w:t>
      </w:r>
    </w:p>
    <w:p>
      <w:pPr>
        <w:jc w:val="both"/>
      </w:pPr>
      <w:r>
        <w:t xml:space="preserve">      purposesOfProcessing = Some(Seq(purposeOfProcessing))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Stitch.callFuture(phoneStorageService.getUserPhonesByUsers(req)) map {</w:t>
      </w:r>
    </w:p>
    <w:p>
      <w:pPr>
        <w:jc w:val="both"/>
      </w:pPr>
      <w:r>
        <w:t xml:space="preserve">      _.userPhones.map(_.phoneNumber)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