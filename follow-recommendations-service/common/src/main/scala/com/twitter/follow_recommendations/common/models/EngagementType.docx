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com.twitter.follow_recommendations.thriftscala.{EngagementType =&gt; TEngagementType}</w:t>
      </w:r>
    </w:p>
    <w:p>
      <w:pPr>
        <w:jc w:val="both"/>
      </w:pPr>
      <w:r>
        <w:t>import com.twitter.follow_recommendations.logging.thriftscala.{</w:t>
      </w:r>
    </w:p>
    <w:p>
      <w:pPr>
        <w:jc w:val="both"/>
      </w:pPr>
      <w:r>
        <w:t xml:space="preserve">  EngagementType =&gt; OfflineEngagementType</w:t>
      </w:r>
    </w:p>
    <w:p>
      <w:pPr>
        <w:jc w:val="both"/>
      </w:pPr>
      <w:r>
        <w:t>}</w:t>
      </w:r>
    </w:p>
    <w:p>
      <w:pPr>
        <w:jc w:val="both"/>
      </w:pPr>
      <w:r>
        <w:t>sealed trait EngagementType {</w:t>
      </w:r>
    </w:p>
    <w:p>
      <w:pPr>
        <w:jc w:val="both"/>
      </w:pPr>
      <w:r>
        <w:t xml:space="preserve">  def toThrift: TEngagementType</w:t>
      </w:r>
    </w:p>
    <w:p>
      <w:pPr>
        <w:jc w:val="both"/>
      </w:pPr>
      <w:r>
        <w:t xml:space="preserve">  def toOfflineThrift: OfflineEngagementType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EngagementType {</w:t>
      </w:r>
    </w:p>
    <w:p>
      <w:pPr>
        <w:jc w:val="both"/>
      </w:pPr>
      <w:r>
        <w:t xml:space="preserve">  object Click extends EngagementType {</w:t>
      </w:r>
    </w:p>
    <w:p>
      <w:pPr>
        <w:jc w:val="both"/>
      </w:pPr>
      <w:r>
        <w:t xml:space="preserve">    override val toThrift: TEngagementType = TEngagementType.Click</w:t>
      </w:r>
    </w:p>
    <w:p>
      <w:pPr>
        <w:jc w:val="both"/>
      </w:pPr>
      <w:r/>
    </w:p>
    <w:p>
      <w:pPr>
        <w:jc w:val="both"/>
      </w:pPr>
      <w:r>
        <w:t xml:space="preserve">    override val toOfflineThrift: OfflineEngagementType = OfflineEngagementType.Click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Like extends EngagementType {</w:t>
      </w:r>
    </w:p>
    <w:p>
      <w:pPr>
        <w:jc w:val="both"/>
      </w:pPr>
      <w:r>
        <w:t xml:space="preserve">    override val toThrift: TEngagementType = TEngagementType.Like</w:t>
      </w:r>
    </w:p>
    <w:p>
      <w:pPr>
        <w:jc w:val="both"/>
      </w:pPr>
      <w:r/>
    </w:p>
    <w:p>
      <w:pPr>
        <w:jc w:val="both"/>
      </w:pPr>
      <w:r>
        <w:t xml:space="preserve">    override val toOfflineThrift: OfflineEngagementType = OfflineEngagementType.Like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Mention extends EngagementType {</w:t>
      </w:r>
    </w:p>
    <w:p>
      <w:pPr>
        <w:jc w:val="both"/>
      </w:pPr>
      <w:r>
        <w:t xml:space="preserve">    override val toThrift: TEngagementType = TEngagementType.Mention</w:t>
      </w:r>
    </w:p>
    <w:p>
      <w:pPr>
        <w:jc w:val="both"/>
      </w:pPr>
      <w:r/>
    </w:p>
    <w:p>
      <w:pPr>
        <w:jc w:val="both"/>
      </w:pPr>
      <w:r>
        <w:t xml:space="preserve">    override val toOfflineThrift: OfflineEngagementType = OfflineEngagementType.Mention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Retweet extends EngagementType {</w:t>
      </w:r>
    </w:p>
    <w:p>
      <w:pPr>
        <w:jc w:val="both"/>
      </w:pPr>
      <w:r>
        <w:t xml:space="preserve">    override val toThrift: TEngagementType = TEngagementType.Retweet</w:t>
      </w:r>
    </w:p>
    <w:p>
      <w:pPr>
        <w:jc w:val="both"/>
      </w:pPr>
      <w:r/>
    </w:p>
    <w:p>
      <w:pPr>
        <w:jc w:val="both"/>
      </w:pPr>
      <w:r>
        <w:t xml:space="preserve">    override val toOfflineThrift: OfflineEngagementType = OfflineEngagementType.Retweet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object ProfileView extends EngagementType {</w:t>
      </w:r>
    </w:p>
    <w:p>
      <w:pPr>
        <w:jc w:val="both"/>
      </w:pPr>
      <w:r>
        <w:t xml:space="preserve">    override val toThrift: TEngagementType = TEngagementType.ProfileView</w:t>
      </w:r>
    </w:p>
    <w:p>
      <w:pPr>
        <w:jc w:val="both"/>
      </w:pPr>
      <w:r/>
    </w:p>
    <w:p>
      <w:pPr>
        <w:jc w:val="both"/>
      </w:pPr>
      <w:r>
        <w:t xml:space="preserve">    override val toOfflineThrift: OfflineEngagementType = OfflineEngagementType.ProfileView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fromThrift(engagementType: TEngagementType): EngagementType = engagementType match {</w:t>
      </w:r>
    </w:p>
    <w:p>
      <w:pPr>
        <w:jc w:val="both"/>
      </w:pPr>
      <w:r>
        <w:t xml:space="preserve">    case TEngagementType.Click =&gt; Click</w:t>
      </w:r>
    </w:p>
    <w:p>
      <w:pPr>
        <w:jc w:val="both"/>
      </w:pPr>
      <w:r>
        <w:t xml:space="preserve">    case TEngagementType.Like =&gt; Like</w:t>
      </w:r>
    </w:p>
    <w:p>
      <w:pPr>
        <w:jc w:val="both"/>
      </w:pPr>
      <w:r>
        <w:t xml:space="preserve">    case TEngagementType.Mention =&gt; Mention</w:t>
      </w:r>
    </w:p>
    <w:p>
      <w:pPr>
        <w:jc w:val="both"/>
      </w:pPr>
      <w:r>
        <w:t xml:space="preserve">    case TEngagementType.Retweet =&gt; Retweet</w:t>
      </w:r>
    </w:p>
    <w:p>
      <w:pPr>
        <w:jc w:val="both"/>
      </w:pPr>
      <w:r>
        <w:t xml:space="preserve">    case TEngagementType.ProfileView =&gt; ProfileView</w:t>
      </w:r>
    </w:p>
    <w:p>
      <w:pPr>
        <w:jc w:val="both"/>
      </w:pPr>
      <w:r>
        <w:t xml:space="preserve">    case TEngagementType.EnumUnknownEngagementType(i) =&gt;</w:t>
      </w:r>
    </w:p>
    <w:p>
      <w:pPr>
        <w:jc w:val="both"/>
      </w:pPr>
      <w:r>
        <w:t xml:space="preserve">      throw new UnknownEngagementTypeException(</w:t>
      </w:r>
    </w:p>
    <w:p>
      <w:pPr>
        <w:jc w:val="both"/>
      </w:pPr>
      <w:r>
        <w:t xml:space="preserve">        s"Unknown engagement type thrift enum with value: ${i}")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fromOfflineThrift(engagementType: OfflineEngagementType): EngagementType =</w:t>
      </w:r>
    </w:p>
    <w:p>
      <w:pPr>
        <w:jc w:val="both"/>
      </w:pPr>
      <w:r>
        <w:t xml:space="preserve">    engagementType match {</w:t>
      </w:r>
    </w:p>
    <w:p>
      <w:pPr>
        <w:jc w:val="both"/>
      </w:pPr>
      <w:r>
        <w:t xml:space="preserve">      case OfflineEngagementType.Click =&gt; Click</w:t>
      </w:r>
    </w:p>
    <w:p>
      <w:pPr>
        <w:jc w:val="both"/>
      </w:pPr>
      <w:r>
        <w:t xml:space="preserve">      case OfflineEngagementType.Like =&gt; Like</w:t>
      </w:r>
    </w:p>
    <w:p>
      <w:pPr>
        <w:jc w:val="both"/>
      </w:pPr>
      <w:r>
        <w:t xml:space="preserve">      case OfflineEngagementType.Mention =&gt; Mention</w:t>
      </w:r>
    </w:p>
    <w:p>
      <w:pPr>
        <w:jc w:val="both"/>
      </w:pPr>
      <w:r>
        <w:t xml:space="preserve">      case OfflineEngagementType.Retweet =&gt; Retweet</w:t>
      </w:r>
    </w:p>
    <w:p>
      <w:pPr>
        <w:jc w:val="both"/>
      </w:pPr>
      <w:r>
        <w:t xml:space="preserve">      case OfflineEngagementType.ProfileView =&gt; ProfileView</w:t>
      </w:r>
    </w:p>
    <w:p>
      <w:pPr>
        <w:jc w:val="both"/>
      </w:pPr>
      <w:r>
        <w:t xml:space="preserve">      case OfflineEngagementType.EnumUnknownEngagementType(i) =&gt;</w:t>
      </w:r>
    </w:p>
    <w:p>
      <w:pPr>
        <w:jc w:val="both"/>
      </w:pPr>
      <w:r>
        <w:t xml:space="preserve">        throw new UnknownEngagementTypeException(</w:t>
      </w:r>
    </w:p>
    <w:p>
      <w:pPr>
        <w:jc w:val="both"/>
      </w:pPr>
      <w:r>
        <w:t xml:space="preserve">          s"Unknown engagement type offline thrift enum with value: ${i}")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>
        <w:t>class UnknownEngagementTypeException(message: String) extends Exception(message)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