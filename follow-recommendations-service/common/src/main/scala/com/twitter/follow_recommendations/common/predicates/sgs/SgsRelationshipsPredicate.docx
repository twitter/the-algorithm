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com.twitter.follow_recommendations.common.models.HasProfileId</w:t>
      </w:r>
    </w:p>
    <w:p>
      <w:pPr>
        <w:jc w:val="both"/>
      </w:pPr>
      <w:r>
        <w:t>import com.twitter.follow_recommendations.common.models.FilterReason.FailOpen</w:t>
      </w:r>
    </w:p>
    <w:p>
      <w:pPr>
        <w:jc w:val="both"/>
      </w:pPr>
      <w:r>
        <w:t>import com.twitter.follow_recommendations.common.models.FilterReason.InvalidRelationshipTypes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com.twitter.socialgraph.thriftscala.ExistsRequest</w:t>
      </w:r>
    </w:p>
    <w:p>
      <w:pPr>
        <w:jc w:val="both"/>
      </w:pPr>
      <w:r>
        <w:t>import com.twitter.socialgraph.thriftscala.ExistsResult</w:t>
      </w:r>
    </w:p>
    <w:p>
      <w:pPr>
        <w:jc w:val="both"/>
      </w:pPr>
      <w:r>
        <w:t>import com.twitter.socialgraph.thriftscala.LookupContext</w:t>
      </w:r>
    </w:p>
    <w:p>
      <w:pPr>
        <w:jc w:val="both"/>
      </w:pPr>
      <w:r>
        <w:t>import com.twitter.socialgraph.thriftscala.Relationship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RelationshipMapping(</w:t>
      </w:r>
    </w:p>
    <w:p>
      <w:pPr>
        <w:jc w:val="both"/>
      </w:pPr>
      <w:r>
        <w:t xml:space="preserve">  relationshipType: RelationshipType,</w:t>
      </w:r>
    </w:p>
    <w:p>
      <w:pPr>
        <w:jc w:val="both"/>
      </w:pPr>
      <w:r>
        <w:t xml:space="preserve">  includeBasedOnRelationship: Boolean)</w:t>
      </w:r>
    </w:p>
    <w:p>
      <w:pPr>
        <w:jc w:val="both"/>
      </w:pPr>
      <w:r/>
    </w:p>
    <w:p>
      <w:pPr>
        <w:jc w:val="both"/>
      </w:pPr>
      <w:r>
        <w:t>class SgsRelationshipsPredicate(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relationshipMappings: Seq[RelationshipMapping],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Predicate[(HasClientContext with HasParams, CandidateUser)]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(HasClientContext with HasParams,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(target, candidate) = pair</w:t>
      </w:r>
    </w:p>
    <w:p>
      <w:pPr>
        <w:jc w:val="both"/>
      </w:pPr>
      <w:r>
        <w:t xml:space="preserve">    val timeout = target.params(SgsPredicateParams.SgsRelationshipsPredicateTimeout)</w:t>
      </w:r>
    </w:p>
    <w:p>
      <w:pPr>
        <w:jc w:val="both"/>
      </w:pPr>
      <w:r>
        <w:t xml:space="preserve">    SgsRelationshipsPredicate</w:t>
      </w:r>
    </w:p>
    <w:p>
      <w:pPr>
        <w:jc w:val="both"/>
      </w:pPr>
      <w:r>
        <w:t xml:space="preserve">      .extractUserId(target)</w:t>
      </w:r>
    </w:p>
    <w:p>
      <w:pPr>
        <w:jc w:val="both"/>
      </w:pPr>
      <w:r>
        <w:t xml:space="preserve">      .map { id =&gt;</w:t>
      </w:r>
    </w:p>
    <w:p>
      <w:pPr>
        <w:jc w:val="both"/>
      </w:pPr>
      <w:r>
        <w:t xml:space="preserve">        val relationships = relationshipMappings.map { relationshipMapping: RelationshipMapping =&gt;</w:t>
      </w:r>
    </w:p>
    <w:p>
      <w:pPr>
        <w:jc w:val="both"/>
      </w:pPr>
      <w:r>
        <w:t xml:space="preserve">          Relationship(</w:t>
      </w:r>
    </w:p>
    <w:p>
      <w:pPr>
        <w:jc w:val="both"/>
      </w:pPr>
      <w:r>
        <w:t xml:space="preserve">            relationshipMapping.relationshipType,</w:t>
      </w:r>
    </w:p>
    <w:p>
      <w:pPr>
        <w:jc w:val="both"/>
      </w:pPr>
      <w:r>
        <w:t xml:space="preserve">            relationshipMapping.includeBasedOnRelationship)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existsRequest = ExistsRequest(</w:t>
      </w:r>
    </w:p>
    <w:p>
      <w:pPr>
        <w:jc w:val="both"/>
      </w:pPr>
      <w:r>
        <w:t xml:space="preserve">          id,</w:t>
      </w:r>
    </w:p>
    <w:p>
      <w:pPr>
        <w:jc w:val="both"/>
      </w:pPr>
      <w:r>
        <w:t xml:space="preserve">          candidate.id,</w:t>
      </w:r>
    </w:p>
    <w:p>
      <w:pPr>
        <w:jc w:val="both"/>
      </w:pPr>
      <w:r>
        <w:t xml:space="preserve">          relationships = relationships,</w:t>
      </w:r>
    </w:p>
    <w:p>
      <w:pPr>
        <w:jc w:val="both"/>
      </w:pPr>
      <w:r>
        <w:t xml:space="preserve">          context = SgsRelationshipsPredicate.UnionLookupContext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socialGraph</w:t>
      </w:r>
    </w:p>
    <w:p>
      <w:pPr>
        <w:jc w:val="both"/>
      </w:pPr>
      <w:r>
        <w:t xml:space="preserve">          .exists(existsRequest).map { existsResult: ExistsResult =&gt;</w:t>
      </w:r>
    </w:p>
    <w:p>
      <w:pPr>
        <w:jc w:val="both"/>
      </w:pPr>
      <w:r>
        <w:t xml:space="preserve">            if (existsResult.exists) {</w:t>
      </w:r>
    </w:p>
    <w:p>
      <w:pPr>
        <w:jc w:val="both"/>
      </w:pPr>
      <w:r>
        <w:t xml:space="preserve">              PredicateResult.Invalid(Set(InvalidRelationshipTypes(relationshipMappings</w:t>
      </w:r>
    </w:p>
    <w:p>
      <w:pPr>
        <w:jc w:val="both"/>
      </w:pPr>
      <w:r>
        <w:t xml:space="preserve">                .map { relationshipMapping: RelationshipMapping =&gt;</w:t>
      </w:r>
    </w:p>
    <w:p>
      <w:pPr>
        <w:jc w:val="both"/>
      </w:pPr>
      <w:r>
        <w:t xml:space="preserve">                  relationshipMapping.relationshipType</w:t>
      </w:r>
    </w:p>
    <w:p>
      <w:pPr>
        <w:jc w:val="both"/>
      </w:pPr>
      <w:r>
        <w:t xml:space="preserve">                }.mkString(", "))))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PredicateResult.Valid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.within(timeout)(com.twitter.finagle.util.DefaultTimer)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if no user id is present, return true by default</w:t>
      </w:r>
    </w:p>
    <w:p>
      <w:pPr>
        <w:jc w:val="both"/>
      </w:pPr>
      <w:r>
        <w:t xml:space="preserve">      .getOrElse(Stitch.value(PredicateResult.Valid))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TimeoutException =&gt;</w:t>
      </w:r>
    </w:p>
    <w:p>
      <w:pPr>
        <w:jc w:val="both"/>
      </w:pPr>
      <w:r>
        <w:t xml:space="preserve">          stats.counter("timeout").incr()</w:t>
      </w:r>
    </w:p>
    <w:p>
      <w:pPr>
        <w:jc w:val="both"/>
      </w:pPr>
      <w:r>
        <w:t xml:space="preserve">          Stitch(PredicateResult.Invalid(Set(FailOpen)))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Stitch(PredicateResult.Invalid(Set(FailOpen)))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SgsRelationshipsPredicate {</w:t>
      </w:r>
    </w:p>
    <w:p>
      <w:pPr>
        <w:jc w:val="both"/>
      </w:pPr>
      <w:r>
        <w:t xml:space="preserve">  // OR Operation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private[follow_recommendations] val UnionLookupContext = Some(</w:t>
      </w:r>
    </w:p>
    <w:p>
      <w:pPr>
        <w:jc w:val="both"/>
      </w:pPr>
      <w:r>
        <w:t xml:space="preserve">    LookupContext(performUnion = Some(true)))</w:t>
      </w:r>
    </w:p>
    <w:p>
      <w:pPr>
        <w:jc w:val="both"/>
      </w:pPr>
      <w:r/>
    </w:p>
    <w:p>
      <w:pPr>
        <w:jc w:val="both"/>
      </w:pPr>
      <w:r>
        <w:t xml:space="preserve">  private def extractUserId(target: HasClientContext with HasParams): Option[Long] = target match {</w:t>
      </w:r>
    </w:p>
    <w:p>
      <w:pPr>
        <w:jc w:val="both"/>
      </w:pPr>
      <w:r>
        <w:t xml:space="preserve">    case profRequest: HasProfileId =&gt; Some(profRequest.profileId)</w:t>
      </w:r>
    </w:p>
    <w:p>
      <w:pPr>
        <w:jc w:val="both"/>
      </w:pPr>
      <w:r>
        <w:t xml:space="preserve">    case userRequest: HasClientContext with HasParams =&gt; userRequest.getOptionalUserId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InvalidTargetCandidateRelationshipTypesPredicate @Inject() (</w:t>
      </w:r>
    </w:p>
    <w:p>
      <w:pPr>
        <w:jc w:val="both"/>
      </w:pPr>
      <w:r>
        <w:t xml:space="preserve">  socialGraph: SocialGraph)</w:t>
      </w:r>
    </w:p>
    <w:p>
      <w:pPr>
        <w:jc w:val="both"/>
      </w:pPr>
      <w:r>
        <w:t xml:space="preserve">    extends SgsRelationshipsPredicate(</w:t>
      </w:r>
    </w:p>
    <w:p>
      <w:pPr>
        <w:jc w:val="both"/>
      </w:pPr>
      <w:r>
        <w:t xml:space="preserve">      socialGraph,</w:t>
      </w:r>
    </w:p>
    <w:p>
      <w:pPr>
        <w:jc w:val="both"/>
      </w:pPr>
      <w:r>
        <w:t xml:space="preserve">      InvalidRelationshipTypesPredicate.InvalidRelationshipTypes) {}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NoteworthyAccountsSgsPredicate @Inject() (</w:t>
      </w:r>
    </w:p>
    <w:p>
      <w:pPr>
        <w:jc w:val="both"/>
      </w:pPr>
      <w:r>
        <w:t xml:space="preserve">  socialGraph: SocialGraph)</w:t>
      </w:r>
    </w:p>
    <w:p>
      <w:pPr>
        <w:jc w:val="both"/>
      </w:pPr>
      <w:r>
        <w:t xml:space="preserve">    extends SgsRelationshipsPredicate(</w:t>
      </w:r>
    </w:p>
    <w:p>
      <w:pPr>
        <w:jc w:val="both"/>
      </w:pPr>
      <w:r>
        <w:t xml:space="preserve">      socialGraph,</w:t>
      </w:r>
    </w:p>
    <w:p>
      <w:pPr>
        <w:jc w:val="both"/>
      </w:pPr>
      <w:r>
        <w:t xml:space="preserve">      InvalidRelationshipTypesPredicate.NoteworthyAccountsInvalidRelationshipTypes)</w:t>
      </w:r>
    </w:p>
    <w:p>
      <w:pPr>
        <w:jc w:val="both"/>
      </w:pPr>
      <w:r/>
    </w:p>
    <w:p>
      <w:pPr>
        <w:jc w:val="both"/>
      </w:pPr>
      <w:r>
        <w:t>object InvalidRelationshipTypesPredicate {</w:t>
      </w:r>
    </w:p>
    <w:p>
      <w:pPr>
        <w:jc w:val="both"/>
      </w:pPr>
      <w:r/>
    </w:p>
    <w:p>
      <w:pPr>
        <w:jc w:val="both"/>
      </w:pPr>
      <w:r>
        <w:t xml:space="preserve">  val InvalidRelationshipTypesExcludeFollowing: Seq[RelationshipMapping] = Seq(</w:t>
      </w:r>
    </w:p>
    <w:p>
      <w:pPr>
        <w:jc w:val="both"/>
      </w:pPr>
      <w:r>
        <w:t xml:space="preserve">    RelationshipMapping(RelationshipType.HideRecommendations, true),</w:t>
      </w:r>
    </w:p>
    <w:p>
      <w:pPr>
        <w:jc w:val="both"/>
      </w:pPr>
      <w:r>
        <w:t xml:space="preserve">    RelationshipMapping(RelationshipType.Blocking, true),</w:t>
      </w:r>
    </w:p>
    <w:p>
      <w:pPr>
        <w:jc w:val="both"/>
      </w:pPr>
      <w:r>
        <w:t xml:space="preserve">    RelationshipMapping(RelationshipType.BlockedBy, true),</w:t>
      </w:r>
    </w:p>
    <w:p>
      <w:pPr>
        <w:jc w:val="both"/>
      </w:pPr>
      <w:r>
        <w:t xml:space="preserve">    RelationshipMapping(RelationshipType.Muting, true),</w:t>
      </w:r>
    </w:p>
    <w:p>
      <w:pPr>
        <w:jc w:val="both"/>
      </w:pPr>
      <w:r>
        <w:t xml:space="preserve">    RelationshipMapping(RelationshipType.MutedBy, true),</w:t>
      </w:r>
    </w:p>
    <w:p>
      <w:pPr>
        <w:jc w:val="both"/>
      </w:pPr>
      <w:r>
        <w:t xml:space="preserve">    RelationshipMapping(RelationshipType.ReportedAsSpam, true),</w:t>
      </w:r>
    </w:p>
    <w:p>
      <w:pPr>
        <w:jc w:val="both"/>
      </w:pPr>
      <w:r>
        <w:t xml:space="preserve">    RelationshipMapping(RelationshipType.ReportedAsSpamBy, true),</w:t>
      </w:r>
    </w:p>
    <w:p>
      <w:pPr>
        <w:jc w:val="both"/>
      </w:pPr>
      <w:r>
        <w:t xml:space="preserve">    RelationshipMapping(RelationshipType.ReportedAsAbuse, true),</w:t>
      </w:r>
    </w:p>
    <w:p>
      <w:pPr>
        <w:jc w:val="both"/>
      </w:pPr>
      <w:r>
        <w:t xml:space="preserve">    RelationshipMapping(RelationshipType.ReportedAsAbuseBy, true)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InvalidRelationshipTypes: Seq[RelationshipMapping] = Seq(</w:t>
      </w:r>
    </w:p>
    <w:p>
      <w:pPr>
        <w:jc w:val="both"/>
      </w:pPr>
      <w:r>
        <w:t xml:space="preserve">    RelationshipMapping(RelationshipType.FollowRequestOutgoing, true),</w:t>
      </w:r>
    </w:p>
    <w:p>
      <w:pPr>
        <w:jc w:val="both"/>
      </w:pPr>
      <w:r>
        <w:t xml:space="preserve">    RelationshipMapping(RelationshipType.Following, true),</w:t>
      </w:r>
    </w:p>
    <w:p>
      <w:pPr>
        <w:jc w:val="both"/>
      </w:pPr>
      <w:r>
        <w:t xml:space="preserve">    RelationshipMapping(</w:t>
      </w:r>
    </w:p>
    <w:p>
      <w:pPr>
        <w:jc w:val="both"/>
      </w:pPr>
      <w:r>
        <w:t xml:space="preserve">      RelationshipType.UsedToFollow,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) // this data is accessible for 90 days.</w:t>
      </w:r>
    </w:p>
    <w:p>
      <w:pPr>
        <w:jc w:val="both"/>
      </w:pPr>
      <w:r>
        <w:t xml:space="preserve">  ) ++ InvalidRelationshipTypesExcludeFollowing</w:t>
      </w:r>
    </w:p>
    <w:p>
      <w:pPr>
        <w:jc w:val="both"/>
      </w:pPr>
      <w:r/>
    </w:p>
    <w:p>
      <w:pPr>
        <w:jc w:val="both"/>
      </w:pPr>
      <w:r>
        <w:t xml:space="preserve">  val NoteworthyAccountsInvalidRelationshipTypes: Seq[RelationshipMapping] = Seq(</w:t>
      </w:r>
    </w:p>
    <w:p>
      <w:pPr>
        <w:jc w:val="both"/>
      </w:pPr>
      <w:r>
        <w:t xml:space="preserve">    RelationshipMapping(RelationshipType.Blocking, true),</w:t>
      </w:r>
    </w:p>
    <w:p>
      <w:pPr>
        <w:jc w:val="both"/>
      </w:pPr>
      <w:r>
        <w:t xml:space="preserve">    RelationshipMapping(RelationshipType.BlockedBy, true),</w:t>
      </w:r>
    </w:p>
    <w:p>
      <w:pPr>
        <w:jc w:val="both"/>
      </w:pPr>
      <w:r>
        <w:t xml:space="preserve">    RelationshipMapping(RelationshipType.Muting, true),</w:t>
      </w:r>
    </w:p>
    <w:p>
      <w:pPr>
        <w:jc w:val="both"/>
      </w:pPr>
      <w:r>
        <w:t xml:space="preserve">    RelationshipMapping(RelationshipType.MutedBy, true),</w:t>
      </w:r>
    </w:p>
    <w:p>
      <w:pPr>
        <w:jc w:val="both"/>
      </w:pPr>
      <w:r>
        <w:t xml:space="preserve">    RelationshipMapping(RelationshipType.ReportedAsSpam, true),</w:t>
      </w:r>
    </w:p>
    <w:p>
      <w:pPr>
        <w:jc w:val="both"/>
      </w:pPr>
      <w:r>
        <w:t xml:space="preserve">    RelationshipMapping(RelationshipType.ReportedAsSpamBy, true),</w:t>
      </w:r>
    </w:p>
    <w:p>
      <w:pPr>
        <w:jc w:val="both"/>
      </w:pPr>
      <w:r>
        <w:t xml:space="preserve">    RelationshipMapping(RelationshipType.ReportedAsAbuse, true),</w:t>
      </w:r>
    </w:p>
    <w:p>
      <w:pPr>
        <w:jc w:val="both"/>
      </w:pPr>
      <w:r>
        <w:t xml:space="preserve">    RelationshipMapping(RelationshipType.ReportedAsAbuseBy, true)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