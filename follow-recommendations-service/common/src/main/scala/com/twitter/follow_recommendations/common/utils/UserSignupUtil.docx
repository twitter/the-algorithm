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com.twitter.follow_recommendations.common.utils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UserSignupUtil {</w:t>
      </w:r>
    </w:p>
    <w:p>
      <w:pPr>
        <w:jc w:val="both"/>
      </w:pPr>
      <w:r>
        <w:t xml:space="preserve">  def signupTime(hasClientContext: HasClientContext): Option[Time] =</w:t>
      </w:r>
    </w:p>
    <w:p>
      <w:pPr>
        <w:jc w:val="both"/>
      </w:pPr>
      <w:r>
        <w:t xml:space="preserve">    hasClientContext.clientContext.userId.flatMap(SnowflakeId.timeFromIdOpt)</w:t>
      </w:r>
    </w:p>
    <w:p>
      <w:pPr>
        <w:jc w:val="both"/>
      </w:pPr>
      <w:r/>
    </w:p>
    <w:p>
      <w:pPr>
        <w:jc w:val="both"/>
      </w:pPr>
      <w:r>
        <w:t xml:space="preserve">  def userSignupAge(hasClientContext: HasClientContext): Option[Duration] =</w:t>
      </w:r>
    </w:p>
    <w:p>
      <w:pPr>
        <w:jc w:val="both"/>
      </w:pPr>
      <w:r>
        <w:t xml:space="preserve">    signupTime(hasClientContext).map(Time.now - _)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