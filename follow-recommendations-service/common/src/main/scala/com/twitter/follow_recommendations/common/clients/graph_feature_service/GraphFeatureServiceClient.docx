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com.twitter.follow_recommendations.common.clients.graph_feature_service</w:t>
      </w:r>
    </w:p>
    <w:p>
      <w:pPr>
        <w:jc w:val="both"/>
      </w:pPr>
      <w:r/>
    </w:p>
    <w:p>
      <w:pPr>
        <w:jc w:val="both"/>
      </w:pPr>
      <w:r>
        <w:t>import com.twitter.follow_recommendations.common.models.FollowProof</w:t>
      </w:r>
    </w:p>
    <w:p>
      <w:pPr>
        <w:jc w:val="both"/>
      </w:pPr>
      <w:r>
        <w:t>import com.twitter.graph_feature_service.thriftscala.PresetFeatureTypes.WtfTwoHop</w:t>
      </w:r>
    </w:p>
    <w:p>
      <w:pPr>
        <w:jc w:val="both"/>
      </w:pPr>
      <w:r>
        <w:t>import com.twitter.graph_feature_service.thriftscala.EdgeType</w:t>
      </w:r>
    </w:p>
    <w:p>
      <w:pPr>
        <w:jc w:val="both"/>
      </w:pPr>
      <w:r>
        <w:t>import com.twitter.graph_feature_service.thriftscala.GfsIntersectionResponse</w:t>
      </w:r>
    </w:p>
    <w:p>
      <w:pPr>
        <w:jc w:val="both"/>
      </w:pPr>
      <w:r>
        <w:t>import com.twitter.graph_feature_service.thriftscala.GfsPresetIntersectionRequest</w:t>
      </w:r>
    </w:p>
    <w:p>
      <w:pPr>
        <w:jc w:val="both"/>
      </w:pPr>
      <w:r>
        <w:t>import com.twitter.graph_feature_service.thriftscala.{Server =&gt; GraphFeatureService}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javax.inject.{Inject, Singleton}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GraphFeatureServiceClient @Inject() (</w:t>
      </w:r>
    </w:p>
    <w:p>
      <w:pPr>
        <w:jc w:val="both"/>
      </w:pPr>
      <w:r>
        <w:t xml:space="preserve">  graphFeatureService: GraphFeatureService.MethodPerEndpoint) {</w:t>
      </w:r>
    </w:p>
    <w:p>
      <w:pPr>
        <w:jc w:val="both"/>
      </w:pPr>
      <w:r/>
    </w:p>
    <w:p>
      <w:pPr>
        <w:jc w:val="both"/>
      </w:pPr>
      <w:r>
        <w:t xml:space="preserve">  import GraphFeatureServiceClient._</w:t>
      </w:r>
    </w:p>
    <w:p>
      <w:pPr>
        <w:jc w:val="both"/>
      </w:pPr>
      <w:r>
        <w:t xml:space="preserve">  def getIntersections(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candidateIds: Seq[Long],</w:t>
      </w:r>
    </w:p>
    <w:p>
      <w:pPr>
        <w:jc w:val="both"/>
      </w:pPr>
      <w:r>
        <w:t xml:space="preserve">    numIntersectionIds: Int</w:t>
      </w:r>
    </w:p>
    <w:p>
      <w:pPr>
        <w:jc w:val="both"/>
      </w:pPr>
      <w:r>
        <w:t xml:space="preserve">  ): Stitch[Map[Long, FollowProof]]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.callFuture(</w:t>
      </w:r>
    </w:p>
    <w:p>
      <w:pPr>
        <w:jc w:val="both"/>
      </w:pPr>
      <w:r>
        <w:t xml:space="preserve">        graphFeatureService.getPresetIntersection(</w:t>
      </w:r>
    </w:p>
    <w:p>
      <w:pPr>
        <w:jc w:val="both"/>
      </w:pPr>
      <w:r>
        <w:t xml:space="preserve">          GfsPresetIntersectionRequest(userId, candidateIds, WtfTwoHop, Some(numIntersectionIds))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).map {</w:t>
      </w:r>
    </w:p>
    <w:p>
      <w:pPr>
        <w:jc w:val="both"/>
      </w:pPr>
      <w:r>
        <w:t xml:space="preserve">        case GfsIntersectionResponse(gfsIntersectionResults) =&gt;</w:t>
      </w:r>
    </w:p>
    <w:p>
      <w:pPr>
        <w:jc w:val="both"/>
      </w:pPr>
      <w:r>
        <w:t xml:space="preserve">          (for {</w:t>
      </w:r>
    </w:p>
    <w:p>
      <w:pPr>
        <w:jc w:val="both"/>
      </w:pPr>
      <w:r>
        <w:t xml:space="preserve">            candidateId &lt;- candidateIds</w:t>
      </w:r>
    </w:p>
    <w:p>
      <w:pPr>
        <w:jc w:val="both"/>
      </w:pPr>
      <w:r>
        <w:t xml:space="preserve">            gfsIntersectionResultForCandidate =</w:t>
      </w:r>
    </w:p>
    <w:p>
      <w:pPr>
        <w:jc w:val="both"/>
      </w:pPr>
      <w:r>
        <w:t xml:space="preserve">              gfsIntersectionResults.filter(_.candidateUserId == candidateId)</w:t>
      </w:r>
    </w:p>
    <w:p>
      <w:pPr>
        <w:jc w:val="both"/>
      </w:pPr>
      <w:r>
        <w:t xml:space="preserve">            followProof &lt;- for {</w:t>
      </w:r>
    </w:p>
    <w:p>
      <w:pPr>
        <w:jc w:val="both"/>
      </w:pPr>
      <w:r>
        <w:t xml:space="preserve">              result &lt;- gfsIntersectionResultForCandidate</w:t>
      </w:r>
    </w:p>
    <w:p>
      <w:pPr>
        <w:jc w:val="both"/>
      </w:pPr>
      <w:r>
        <w:t xml:space="preserve">              intersection &lt;- result.intersectionValues</w:t>
      </w:r>
    </w:p>
    <w:p>
      <w:pPr>
        <w:jc w:val="both"/>
      </w:pPr>
      <w:r>
        <w:t xml:space="preserve">              if leftEdgeTypes.contains(intersection.featureType.leftEdgeType)</w:t>
      </w:r>
    </w:p>
    <w:p>
      <w:pPr>
        <w:jc w:val="both"/>
      </w:pPr>
      <w:r>
        <w:t xml:space="preserve">              if rightEdgeTypes.contains(intersection.featureType.rightEdgeType)</w:t>
      </w:r>
    </w:p>
    <w:p>
      <w:pPr>
        <w:jc w:val="both"/>
      </w:pPr>
      <w:r>
        <w:t xml:space="preserve">              intersectionIds &lt;- intersection.intersectionIds.toSeq</w:t>
      </w:r>
    </w:p>
    <w:p>
      <w:pPr>
        <w:jc w:val="both"/>
      </w:pPr>
      <w:r>
        <w:t xml:space="preserve">            } yield FollowProof(intersectionIds, intersection.count.getOrElse(0))</w:t>
      </w:r>
    </w:p>
    <w:p>
      <w:pPr>
        <w:jc w:val="both"/>
      </w:pPr>
      <w:r>
        <w:t xml:space="preserve">          } yield {</w:t>
      </w:r>
    </w:p>
    <w:p>
      <w:pPr>
        <w:jc w:val="both"/>
      </w:pPr>
      <w:r>
        <w:t xml:space="preserve">            candidateId -&gt; followProof</w:t>
      </w:r>
    </w:p>
    <w:p>
      <w:pPr>
        <w:jc w:val="both"/>
      </w:pPr>
      <w:r>
        <w:t xml:space="preserve">          }).toMap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GraphFeatureServiceClient {</w:t>
      </w:r>
    </w:p>
    <w:p>
      <w:pPr>
        <w:jc w:val="both"/>
      </w:pPr>
      <w:r>
        <w:t xml:space="preserve">  val leftEdgeTypes: Set[EdgeType] = Set(EdgeType.Following)</w:t>
      </w:r>
    </w:p>
    <w:p>
      <w:pPr>
        <w:jc w:val="both"/>
      </w:pPr>
      <w:r>
        <w:t xml:space="preserve">  val rightEdgeTypes: Set[EdgeType] = Set(EdgeType.FollowedBy)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