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com.twitter.follow_recommendations.common.rankers.ml_ranker.ranking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com.twitter.follow_recommendations.common.base.GatedTransform</w:t>
      </w:r>
    </w:p>
    <w:p>
      <w:pPr>
        <w:jc w:val="both"/>
      </w:pPr>
      <w:r>
        <w:t>import com.twitter.follow_recommendations.common.base.StatsUtil.profileStitchMapResults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com.twitter.follow_recommendations.common.feature_hydration.sources.UserScoringFeatureSource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com.twitter.follow_recommendations.common.models.RichDataRecord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features given target and candidates lists.</w:t>
      </w:r>
    </w:p>
    <w:p>
      <w:pPr>
        <w:jc w:val="both"/>
      </w:pPr>
      <w:r>
        <w:t xml:space="preserve"> * This is a required step before MlRanker.</w:t>
      </w:r>
    </w:p>
    <w:p>
      <w:pPr>
        <w:jc w:val="both"/>
      </w:pPr>
      <w:r>
        <w:t xml:space="preserve"> * If a feature is not hydrated before MlRanker is triggered, a runtime exception will be thrown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HydrateFeaturesTransform[</w:t>
      </w:r>
    </w:p>
    <w:p>
      <w:pPr>
        <w:jc w:val="both"/>
      </w:pPr>
      <w:r>
        <w:t xml:space="preserve">  Target &lt;: HasClientContext with HasParams with HasDebugOptions with HasPreFetchedFeature with HasSimilarToContext with HasDisplayLocation] @Inject() (</w:t>
      </w:r>
    </w:p>
    <w:p>
      <w:pPr>
        <w:jc w:val="both"/>
      </w:pPr>
      <w:r>
        <w:t xml:space="preserve">  userScoringFeatureSource: UserScoringFeatureSource,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GatedTransform[Target,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hydrateFeaturesStats = stats.scope("hydrate_features")</w:t>
      </w:r>
    </w:p>
    <w:p>
      <w:pPr>
        <w:jc w:val="both"/>
      </w:pPr>
      <w:r/>
    </w:p>
    <w:p>
      <w:pPr>
        <w:jc w:val="both"/>
      </w:pPr>
      <w:r>
        <w:t xml:space="preserve">  def transform(target: Target, candidates: Seq[CandidateUser]): Stitch[Seq[CandidateUser]] = {</w:t>
      </w:r>
    </w:p>
    <w:p>
      <w:pPr>
        <w:jc w:val="both"/>
      </w:pPr>
      <w:r>
        <w:t xml:space="preserve">    // get features</w:t>
      </w:r>
    </w:p>
    <w:p>
      <w:pPr>
        <w:jc w:val="both"/>
      </w:pPr>
      <w:r>
        <w:t xml:space="preserve">    val featureMapStitch: Stitch[Map[CandidateUser, DataRecord]] =</w:t>
      </w:r>
    </w:p>
    <w:p>
      <w:pPr>
        <w:jc w:val="both"/>
      </w:pPr>
      <w:r>
        <w:t xml:space="preserve">      profileStitchMapResults(</w:t>
      </w:r>
    </w:p>
    <w:p>
      <w:pPr>
        <w:jc w:val="both"/>
      </w:pPr>
      <w:r>
        <w:t xml:space="preserve">        userScoringFeatureSource.hydrateFeatures(target, candidates),</w:t>
      </w:r>
    </w:p>
    <w:p>
      <w:pPr>
        <w:jc w:val="both"/>
      </w:pPr>
      <w:r>
        <w:t xml:space="preserve">        hydrateFeaturesStats)</w:t>
      </w:r>
    </w:p>
    <w:p>
      <w:pPr>
        <w:jc w:val="both"/>
      </w:pPr>
      <w:r/>
    </w:p>
    <w:p>
      <w:pPr>
        <w:jc w:val="both"/>
      </w:pPr>
      <w:r>
        <w:t xml:space="preserve">    featureMapStitch.map { featureMap =&gt;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.map { candidate =&gt;</w:t>
      </w:r>
    </w:p>
    <w:p>
      <w:pPr>
        <w:jc w:val="both"/>
      </w:pPr>
      <w:r>
        <w:t xml:space="preserve">          val dataRecord = featureMap(candidate)</w:t>
      </w:r>
    </w:p>
    <w:p>
      <w:pPr>
        <w:jc w:val="both"/>
      </w:pPr>
      <w:r>
        <w:t xml:space="preserve">          // add debugRecord only when the request parameter is set</w:t>
      </w:r>
    </w:p>
    <w:p>
      <w:pPr>
        <w:jc w:val="both"/>
      </w:pPr>
      <w:r>
        <w:t xml:space="preserve">          val debugDataRecord = if (target.debugOptions.exists(_.fetchDebugInfo)) {</w:t>
      </w:r>
    </w:p>
    <w:p>
      <w:pPr>
        <w:jc w:val="both"/>
      </w:pPr>
      <w:r>
        <w:t xml:space="preserve">            Some(candidate.toDebugDataRecord(dataRecord, userScoringFeatureSource.featureContext))</w:t>
      </w:r>
    </w:p>
    <w:p>
      <w:pPr>
        <w:jc w:val="both"/>
      </w:pPr>
      <w:r>
        <w:t xml:space="preserve">          } else None</w:t>
      </w:r>
    </w:p>
    <w:p>
      <w:pPr>
        <w:jc w:val="both"/>
      </w:pPr>
      <w:r>
        <w:t xml:space="preserve">          candidate.copy(</w:t>
      </w:r>
    </w:p>
    <w:p>
      <w:pPr>
        <w:jc w:val="both"/>
      </w:pPr>
      <w:r>
        <w:t xml:space="preserve">            dataRecord = Some(RichDataRecord(Some(dataRecord), debugDataRecord))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