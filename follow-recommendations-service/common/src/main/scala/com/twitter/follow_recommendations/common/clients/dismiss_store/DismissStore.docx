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com.twitter.follow_recommendations.common.clients.dismiss_store</w:t>
      </w:r>
    </w:p>
    <w:p>
      <w:pPr>
        <w:jc w:val="both"/>
      </w:pPr>
      <w:r/>
    </w:p>
    <w:p>
      <w:pPr>
        <w:jc w:val="both"/>
      </w:pPr>
      <w:r>
        <w:t>import com.twitter.follow_recommendations.common.constants.GuiceNamedConstants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com.twitter.onboarding.relevance.store.thriftscala.WhoToFollowDismissEventDetails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com.twitter.strato.catalog.Scan.Slice</w:t>
      </w:r>
    </w:p>
    <w:p>
      <w:pPr>
        <w:jc w:val="both"/>
      </w:pPr>
      <w:r>
        <w:t>import com.twitter.strato.client.Scanner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gets the list of dismissed candidates since a certain time</w:t>
      </w:r>
    </w:p>
    <w:p>
      <w:pPr>
        <w:jc w:val="both"/>
      </w:pPr>
      <w:r>
        <w:t xml:space="preserve"> * primarily used for filtering out accounts that a user has explicitly dismissed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we fail open on timeouts, but loudly on other errors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DismissStore @Inject() (</w:t>
      </w:r>
    </w:p>
    <w:p>
      <w:pPr>
        <w:jc w:val="both"/>
      </w:pPr>
      <w:r>
        <w:t xml:space="preserve">  @Named(GuiceNamedConstants.DISMISS_STORE_SCANNER)</w:t>
      </w:r>
    </w:p>
    <w:p>
      <w:pPr>
        <w:jc w:val="both"/>
      </w:pPr>
      <w:r>
        <w:t xml:space="preserve">  scanner: Scanner[(Long, Slice[</w:t>
      </w:r>
    </w:p>
    <w:p>
      <w:pPr>
        <w:jc w:val="both"/>
      </w:pPr>
      <w:r>
        <w:t xml:space="preserve">      (Long, Long)</w:t>
      </w:r>
    </w:p>
    <w:p>
      <w:pPr>
        <w:jc w:val="both"/>
      </w:pPr>
      <w:r>
        <w:t xml:space="preserve">    ]), Unit, (Long, (Long, Long)), WhoToFollowDismissEventDetails],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Logging {</w:t>
      </w:r>
    </w:p>
    <w:p>
      <w:pPr>
        <w:jc w:val="both"/>
      </w:pPr>
      <w:r/>
    </w:p>
    <w:p>
      <w:pPr>
        <w:jc w:val="both"/>
      </w:pPr>
      <w:r>
        <w:t xml:space="preserve">  private val MaxCandidatesToReturn = 100</w:t>
      </w:r>
    </w:p>
    <w:p>
      <w:pPr>
        <w:jc w:val="both"/>
      </w:pPr>
      <w:r/>
    </w:p>
    <w:p>
      <w:pPr>
        <w:jc w:val="both"/>
      </w:pPr>
      <w:r>
        <w:t xml:space="preserve">  // gets a list of dismissed candidates. if numCandidatesToFetchOption is none, we will fetch the default number of candidates</w:t>
      </w:r>
    </w:p>
    <w:p>
      <w:pPr>
        <w:jc w:val="both"/>
      </w:pPr>
      <w:r>
        <w:t xml:space="preserve">  def get(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negStartTimeMs: Long,</w:t>
      </w:r>
    </w:p>
    <w:p>
      <w:pPr>
        <w:jc w:val="both"/>
      </w:pPr>
      <w:r>
        <w:t xml:space="preserve">    maxCandidatesToFetchOption: Option[Int]</w:t>
      </w:r>
    </w:p>
    <w:p>
      <w:pPr>
        <w:jc w:val="both"/>
      </w:pPr>
      <w:r>
        <w:t xml:space="preserve">  ): Stitch[Seq[Long]] = {</w:t>
      </w:r>
    </w:p>
    <w:p>
      <w:pPr>
        <w:jc w:val="both"/>
      </w:pPr>
      <w:r/>
    </w:p>
    <w:p>
      <w:pPr>
        <w:jc w:val="both"/>
      </w:pPr>
      <w:r>
        <w:t xml:space="preserve">    val maxCandidatesToFetch = maxCandidatesToFetchOption.getOrElse(MaxCandidatesToReturn)</w:t>
      </w:r>
    </w:p>
    <w:p>
      <w:pPr>
        <w:jc w:val="both"/>
      </w:pPr>
      <w:r/>
    </w:p>
    <w:p>
      <w:pPr>
        <w:jc w:val="both"/>
      </w:pPr>
      <w:r>
        <w:t xml:space="preserve">    scanner</w:t>
      </w:r>
    </w:p>
    <w:p>
      <w:pPr>
        <w:jc w:val="both"/>
      </w:pPr>
      <w:r>
        <w:t xml:space="preserve">      .scan(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userId,</w:t>
      </w:r>
    </w:p>
    <w:p>
      <w:pPr>
        <w:jc w:val="both"/>
      </w:pPr>
      <w:r>
        <w:t xml:space="preserve">          Slice(</w:t>
      </w:r>
    </w:p>
    <w:p>
      <w:pPr>
        <w:jc w:val="both"/>
      </w:pPr>
      <w:r>
        <w:t xml:space="preserve">            from = None,</w:t>
      </w:r>
    </w:p>
    <w:p>
      <w:pPr>
        <w:jc w:val="both"/>
      </w:pPr>
      <w:r>
        <w:t xml:space="preserve">            to = Some((negStartTimeMs, Long.MaxValue)),</w:t>
      </w:r>
    </w:p>
    <w:p>
      <w:pPr>
        <w:jc w:val="both"/>
      </w:pPr>
      <w:r>
        <w:t xml:space="preserve">            limit = Some(maxCandidatesToFetch)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s: Seq[((Long, (Long, Long)), WhoToFollowDismissEventDetails)] if s.nonEmpty =&gt;</w:t>
      </w:r>
    </w:p>
    <w:p>
      <w:pPr>
        <w:jc w:val="both"/>
      </w:pPr>
      <w:r>
        <w:t xml:space="preserve">          s.map {</w:t>
      </w:r>
    </w:p>
    <w:p>
      <w:pPr>
        <w:jc w:val="both"/>
      </w:pPr>
      <w:r>
        <w:t xml:space="preserve">            case ((_: Long, (_: Long, candidateId: Long)), _: WhoToFollowDismissEventDetails) =&gt;</w:t>
      </w:r>
    </w:p>
    <w:p>
      <w:pPr>
        <w:jc w:val="both"/>
      </w:pPr>
      <w:r>
        <w:t xml:space="preserve">              candidateId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