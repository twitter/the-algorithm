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com.twitter.follow_recommendations.common.rankers.weighted_candidate_source_ranker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com.twitter.follow_recommendations.common.rankers.common.DedupCandidates</w:t>
      </w:r>
    </w:p>
    <w:p>
      <w:pPr>
        <w:jc w:val="both"/>
      </w:pPr>
      <w:r>
        <w:t>import com.twitter.follow_recommendations.common.rankers.utils.Utils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Ranker that mixes and ranks multiple candidate lists from different candidate sources with the</w:t>
      </w:r>
    </w:p>
    <w:p>
      <w:pPr>
        <w:jc w:val="both"/>
      </w:pPr>
      <w:r>
        <w:t xml:space="preserve"> * following steps:</w:t>
      </w:r>
    </w:p>
    <w:p>
      <w:pPr>
        <w:jc w:val="both"/>
      </w:pPr>
      <w:r>
        <w:t xml:space="preserve"> *  1) generate a ranked candidate list of each candidate source by sorting and shuffling the candidate list</w:t>
      </w:r>
    </w:p>
    <w:p>
      <w:pPr>
        <w:jc w:val="both"/>
      </w:pPr>
      <w:r>
        <w:t xml:space="preserve"> *     of the algorithm.</w:t>
      </w:r>
    </w:p>
    <w:p>
      <w:pPr>
        <w:jc w:val="both"/>
      </w:pPr>
      <w:r>
        <w:t xml:space="preserve"> *  2) merge the ranked lists generated in 1) into a single list using weighted randomly sampling.</w:t>
      </w:r>
    </w:p>
    <w:p>
      <w:pPr>
        <w:jc w:val="both"/>
      </w:pPr>
      <w:r>
        <w:t xml:space="preserve"> *  3) If dedup is required, dedup the output from 2) by candidate 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basedRanker base ranker</w:t>
      </w:r>
    </w:p>
    <w:p>
      <w:pPr>
        <w:jc w:val="both"/>
      </w:pPr>
      <w:r>
        <w:t xml:space="preserve"> * @param shuffleFn the shuffle function that will be used to shuffle each algorithm's sorted candidate list.</w:t>
      </w:r>
    </w:p>
    <w:p>
      <w:pPr>
        <w:jc w:val="both"/>
      </w:pPr>
      <w:r>
        <w:t xml:space="preserve"> * @param dedup whether to remove duplicated candidates from the final output.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WeightedCandidateSourceRanker[Target &lt;: HasParams](</w:t>
      </w:r>
    </w:p>
    <w:p>
      <w:pPr>
        <w:jc w:val="both"/>
      </w:pPr>
      <w:r>
        <w:t xml:space="preserve">  basedRanker: WeightedCandidateSourceBaseRanker[</w:t>
      </w:r>
    </w:p>
    <w:p>
      <w:pPr>
        <w:jc w:val="both"/>
      </w:pPr>
      <w:r>
        <w:t xml:space="preserve">    CandidateSourceIdentifier,</w:t>
      </w:r>
    </w:p>
    <w:p>
      <w:pPr>
        <w:jc w:val="both"/>
      </w:pPr>
      <w:r>
        <w:t xml:space="preserve">    CandidateUser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shuffleFn: Seq[CandidateUser] =&gt; Seq[CandidateUser],</w:t>
      </w:r>
    </w:p>
    <w:p>
      <w:pPr>
        <w:jc w:val="both"/>
      </w:pPr>
      <w:r>
        <w:t xml:space="preserve">  dedup: Boolean)</w:t>
      </w:r>
    </w:p>
    <w:p>
      <w:pPr>
        <w:jc w:val="both"/>
      </w:pPr>
      <w:r>
        <w:t xml:space="preserve">    extends Ranker[Target, CandidateUser] {</w:t>
      </w:r>
    </w:p>
    <w:p>
      <w:pPr>
        <w:jc w:val="both"/>
      </w:pPr>
      <w:r/>
    </w:p>
    <w:p>
      <w:pPr>
        <w:jc w:val="both"/>
      </w:pPr>
      <w:r>
        <w:t xml:space="preserve"> 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override def rank(target: Target, candidates: Seq[CandidateUser]): Stitch[Seq[CandidateUser]] = {</w:t>
      </w:r>
    </w:p>
    <w:p>
      <w:pPr>
        <w:jc w:val="both"/>
      </w:pPr>
      <w:r>
        <w:t xml:space="preserve">    val scribeRankingInfo: Boolean =</w:t>
      </w:r>
    </w:p>
    <w:p>
      <w:pPr>
        <w:jc w:val="both"/>
      </w:pPr>
      <w:r>
        <w:t xml:space="preserve">      target.params(WeightedCandidateSourceRankerParams.ScribeRankingInfoInWeightedRanker)</w:t>
      </w:r>
    </w:p>
    <w:p>
      <w:pPr>
        <w:jc w:val="both"/>
      </w:pPr>
      <w:r>
        <w:t xml:space="preserve">    val rankedCands = rankCandidates(group(candidates))</w:t>
      </w:r>
    </w:p>
    <w:p>
      <w:pPr>
        <w:jc w:val="both"/>
      </w:pPr>
      <w:r>
        <w:t xml:space="preserve">    Stitch.value(if (scribeRankingInfo) Utils.addRankingInfo(rankedCands, name) else rankedCands)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group(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Map[CandidateSourceIdentifier, Seq[CandidateUser]] = {</w:t>
      </w:r>
    </w:p>
    <w:p>
      <w:pPr>
        <w:jc w:val="both"/>
      </w:pPr>
      <w:r>
        <w:t xml:space="preserve">    val flattened = for {</w:t>
      </w:r>
    </w:p>
    <w:p>
      <w:pPr>
        <w:jc w:val="both"/>
      </w:pPr>
      <w:r>
        <w:t xml:space="preserve">      candidate &lt;- candidates</w:t>
      </w:r>
    </w:p>
    <w:p>
      <w:pPr>
        <w:jc w:val="both"/>
      </w:pPr>
      <w:r>
        <w:t xml:space="preserve">      identifier &lt;- candidate.getPrimaryCandidateSource</w:t>
      </w:r>
    </w:p>
    <w:p>
      <w:pPr>
        <w:jc w:val="both"/>
      </w:pPr>
      <w:r>
        <w:t xml:space="preserve">    } yield (identifier, candidate)</w:t>
      </w:r>
    </w:p>
    <w:p>
      <w:pPr>
        <w:jc w:val="both"/>
      </w:pPr>
      <w:r>
        <w:t xml:space="preserve">    flattened.groupBy(_._1).mapValues(_.map(_._2))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rankCandidates(</w:t>
      </w:r>
    </w:p>
    <w:p>
      <w:pPr>
        <w:jc w:val="both"/>
      </w:pPr>
      <w:r>
        <w:t xml:space="preserve">    input: Map[CandidateSourceIdentifier, Seq[CandidateUser]]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// Sort and shuffle candidates per candidate source.</w:t>
      </w:r>
    </w:p>
    <w:p>
      <w:pPr>
        <w:jc w:val="both"/>
      </w:pPr>
      <w:r>
        <w:t xml:space="preserve">    // Note 1: Using map instead mapValue here since mapValue somehow caused infinite loop when used as part of Stream.</w:t>
      </w:r>
    </w:p>
    <w:p>
      <w:pPr>
        <w:jc w:val="both"/>
      </w:pPr>
      <w:r>
        <w:t xml:space="preserve">    val sortAndShuffledCandidates = input.map {</w:t>
      </w:r>
    </w:p>
    <w:p>
      <w:pPr>
        <w:jc w:val="both"/>
      </w:pPr>
      <w:r>
        <w:t xml:space="preserve">      case (source, candidates) =&gt;</w:t>
      </w:r>
    </w:p>
    <w:p>
      <w:pPr>
        <w:jc w:val="both"/>
      </w:pPr>
      <w:r>
        <w:t xml:space="preserve">        // Note 2: toList is required here since candidates is a view, and it will result in infinit loop when used as part of Stream.</w:t>
      </w:r>
    </w:p>
    <w:p>
      <w:pPr>
        <w:jc w:val="both"/>
      </w:pPr>
      <w:r>
        <w:t xml:space="preserve">        // Note 3: there is no real sorting logic here, it assumes the input is already sorted by candidate sources</w:t>
      </w:r>
    </w:p>
    <w:p>
      <w:pPr>
        <w:jc w:val="both"/>
      </w:pPr>
      <w:r>
        <w:t xml:space="preserve">        val sortedCandidates = candidates.toList</w:t>
      </w:r>
    </w:p>
    <w:p>
      <w:pPr>
        <w:jc w:val="both"/>
      </w:pPr>
      <w:r>
        <w:t xml:space="preserve">        source -&gt; shuffleFn(sortedCandidates).iterator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rankedCandidates = basedRanker(sortAndShuffledCandidates)</w:t>
      </w:r>
    </w:p>
    <w:p>
      <w:pPr>
        <w:jc w:val="both"/>
      </w:pPr>
      <w:r/>
    </w:p>
    <w:p>
      <w:pPr>
        <w:jc w:val="both"/>
      </w:pPr>
      <w:r>
        <w:t xml:space="preserve">    if (dedup) DedupCandidates(rankedCandidates) else rankedCandidates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WeightedCandidateSourceRanker {</w:t>
      </w:r>
    </w:p>
    <w:p>
      <w:pPr>
        <w:jc w:val="both"/>
      </w:pPr>
      <w:r/>
    </w:p>
    <w:p>
      <w:pPr>
        <w:jc w:val="both"/>
      </w:pPr>
      <w:r>
        <w:t xml:space="preserve">  def build[Target &lt;: HasParams](</w:t>
      </w:r>
    </w:p>
    <w:p>
      <w:pPr>
        <w:jc w:val="both"/>
      </w:pPr>
      <w:r>
        <w:t xml:space="preserve">    candidateSourceWeight: Map[CandidateSourceIdentifier, Double],</w:t>
      </w:r>
    </w:p>
    <w:p>
      <w:pPr>
        <w:jc w:val="both"/>
      </w:pPr>
      <w:r>
        <w:t xml:space="preserve">    shuffleFn: Seq[CandidateUser] =&gt; Seq[CandidateUser] = identity,</w:t>
      </w:r>
    </w:p>
    <w:p>
      <w:pPr>
        <w:jc w:val="both"/>
      </w:pPr>
      <w:r>
        <w:t xml:space="preserve">    dedup: Boolean = false,</w:t>
      </w:r>
    </w:p>
    <w:p>
      <w:pPr>
        <w:jc w:val="both"/>
      </w:pPr>
      <w:r>
        <w:t xml:space="preserve">    randomSeed: Option[Long] = None</w:t>
      </w:r>
    </w:p>
    <w:p>
      <w:pPr>
        <w:jc w:val="both"/>
      </w:pPr>
      <w:r>
        <w:t xml:space="preserve">  ): WeightedCandidateSourceRanker[Target] = {</w:t>
      </w:r>
    </w:p>
    <w:p>
      <w:pPr>
        <w:jc w:val="both"/>
      </w:pPr>
      <w:r>
        <w:t xml:space="preserve">    new WeightedCandidateSourceRanker(</w:t>
      </w:r>
    </w:p>
    <w:p>
      <w:pPr>
        <w:jc w:val="both"/>
      </w:pPr>
      <w:r>
        <w:t xml:space="preserve">      new WeightedCandidateSourceBaseRanker(</w:t>
      </w:r>
    </w:p>
    <w:p>
      <w:pPr>
        <w:jc w:val="both"/>
      </w:pPr>
      <w:r>
        <w:t xml:space="preserve">        candidateSourceWeight,</w:t>
      </w:r>
    </w:p>
    <w:p>
      <w:pPr>
        <w:jc w:val="both"/>
      </w:pPr>
      <w:r>
        <w:t xml:space="preserve">        WeightMethod.WeightedRandomSampling,</w:t>
      </w:r>
    </w:p>
    <w:p>
      <w:pPr>
        <w:jc w:val="both"/>
      </w:pPr>
      <w:r>
        <w:t xml:space="preserve">        randomSeed = randomSeed),</w:t>
      </w:r>
    </w:p>
    <w:p>
      <w:pPr>
        <w:jc w:val="both"/>
      </w:pPr>
      <w:r>
        <w:t xml:space="preserve">      shuffleFn,</w:t>
      </w:r>
    </w:p>
    <w:p>
      <w:pPr>
        <w:jc w:val="both"/>
      </w:pPr>
      <w:r>
        <w:t xml:space="preserve">      dedup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WeightedCandidateSourceRankerWithoutRandomSampling {</w:t>
      </w:r>
    </w:p>
    <w:p>
      <w:pPr>
        <w:jc w:val="both"/>
      </w:pPr>
      <w:r>
        <w:t xml:space="preserve">  def build[Target &lt;: HasParams](</w:t>
      </w:r>
    </w:p>
    <w:p>
      <w:pPr>
        <w:jc w:val="both"/>
      </w:pPr>
      <w:r>
        <w:t xml:space="preserve">    candidateSourceWeight: Map[CandidateSourceIdentifier, Double]</w:t>
      </w:r>
    </w:p>
    <w:p>
      <w:pPr>
        <w:jc w:val="both"/>
      </w:pPr>
      <w:r>
        <w:t xml:space="preserve">  ): WeightedCandidateSourceRanker[Target] = {</w:t>
      </w:r>
    </w:p>
    <w:p>
      <w:pPr>
        <w:jc w:val="both"/>
      </w:pPr>
      <w:r>
        <w:t xml:space="preserve">    new WeightedCandidateSourceRanker(</w:t>
      </w:r>
    </w:p>
    <w:p>
      <w:pPr>
        <w:jc w:val="both"/>
      </w:pPr>
      <w:r>
        <w:t xml:space="preserve">      new WeightedCandidateSourceBaseRanker(</w:t>
      </w:r>
    </w:p>
    <w:p>
      <w:pPr>
        <w:jc w:val="both"/>
      </w:pPr>
      <w:r>
        <w:t xml:space="preserve">        candidateSourceWeight,</w:t>
      </w:r>
    </w:p>
    <w:p>
      <w:pPr>
        <w:jc w:val="both"/>
      </w:pPr>
      <w:r>
        <w:t xml:space="preserve">        WeightMethod.WeightedRoundRobin,</w:t>
      </w:r>
    </w:p>
    <w:p>
      <w:pPr>
        <w:jc w:val="both"/>
      </w:pPr>
      <w:r>
        <w:t xml:space="preserve">        randomSeed = None),</w:t>
      </w:r>
    </w:p>
    <w:p>
      <w:pPr>
        <w:jc w:val="both"/>
      </w:pPr>
      <w:r>
        <w:t xml:space="preserve">      identity,</w:t>
      </w:r>
    </w:p>
    <w:p>
      <w:pPr>
        <w:jc w:val="both"/>
      </w:pPr>
      <w:r>
        <w:t xml:space="preserve">      false,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