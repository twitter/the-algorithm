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com.twitter.follow_recommendations.common.candidate_sources.stp</w:t>
      </w:r>
    </w:p>
    <w:p>
      <w:pPr>
        <w:jc w:val="both"/>
      </w:pPr>
      <w:r/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com.twitter.follow_recommendations.common.candidate_sources.base.SocialProofEnforcedCandidateSource</w:t>
      </w:r>
    </w:p>
    <w:p>
      <w:pPr>
        <w:jc w:val="both"/>
      </w:pPr>
      <w:r>
        <w:t>import com.twitter.follow_recommendations.common.transforms.modify_social_proof.ModifySocialProof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SocialProofEnforcedOfflineStrongTiePredictionSource @Inject() (</w:t>
      </w:r>
    </w:p>
    <w:p>
      <w:pPr>
        <w:jc w:val="both"/>
      </w:pPr>
      <w:r>
        <w:t xml:space="preserve">  offlineStrongTiePredictionSource: OfflineStrongTiePredictionSource,</w:t>
      </w:r>
    </w:p>
    <w:p>
      <w:pPr>
        <w:jc w:val="both"/>
      </w:pPr>
      <w:r>
        <w:t xml:space="preserve">  modifySocialProof: ModifySocialProof,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SocialProofEnforcedCandidateSource(</w:t>
      </w:r>
    </w:p>
    <w:p>
      <w:pPr>
        <w:jc w:val="both"/>
      </w:pPr>
      <w:r>
        <w:t xml:space="preserve">      offlineStrongTiePredictionSource,</w:t>
      </w:r>
    </w:p>
    <w:p>
      <w:pPr>
        <w:jc w:val="both"/>
      </w:pPr>
      <w:r>
        <w:t xml:space="preserve">      modifySocialProof,</w:t>
      </w:r>
    </w:p>
    <w:p>
      <w:pPr>
        <w:jc w:val="both"/>
      </w:pPr>
      <w:r>
        <w:t xml:space="preserve">      SocialProofEnforcedOfflineStrongTiePredictionSource.MinNumSocialProofsRequired,</w:t>
      </w:r>
    </w:p>
    <w:p>
      <w:pPr>
        <w:jc w:val="both"/>
      </w:pPr>
      <w:r>
        <w:t xml:space="preserve">      SocialProofEnforcedOfflineStrongTiePredictionSource.Identifier,</w:t>
      </w:r>
    </w:p>
    <w:p>
      <w:pPr>
        <w:jc w:val="both"/>
      </w:pPr>
      <w:r>
        <w:t xml:space="preserve">      statsReceiver)</w:t>
      </w:r>
    </w:p>
    <w:p>
      <w:pPr>
        <w:jc w:val="both"/>
      </w:pPr>
      <w:r/>
    </w:p>
    <w:p>
      <w:pPr>
        <w:jc w:val="both"/>
      </w:pPr>
      <w:r>
        <w:t>object SocialProofEnforcedOfflineStrongTiePredictionSource {</w:t>
      </w:r>
    </w:p>
    <w:p>
      <w:pPr>
        <w:jc w:val="both"/>
      </w:pPr>
      <w:r>
        <w:t xml:space="preserve">  val Identifier = CandidateSourceIdentifier(</w:t>
      </w:r>
    </w:p>
    <w:p>
      <w:pPr>
        <w:jc w:val="both"/>
      </w:pPr>
      <w:r>
        <w:t xml:space="preserve">    Algorithm.StrongTiePredictionRecWithSocialProof.toString)</w:t>
      </w:r>
    </w:p>
    <w:p>
      <w:pPr>
        <w:jc w:val="both"/>
      </w:pPr>
      <w:r/>
    </w:p>
    <w:p>
      <w:pPr>
        <w:jc w:val="both"/>
      </w:pPr>
      <w:r>
        <w:t xml:space="preserve">  val MinNumSocialProofsRequired = 1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