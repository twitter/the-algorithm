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com.twitter.follow_recommendations.common.rankers.common.RankerId.RankerId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Type of Score. This is used to differentiate scores.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Define it as a trait so it is possible to add more information for different score types.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ScoreType {</w:t>
      </w:r>
    </w:p>
    <w:p>
      <w:pPr>
        <w:jc w:val="both"/>
      </w:pPr>
      <w:r>
        <w:t xml:space="preserve">  def getName: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Existing Score Types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ScoreType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score is calculated based on heuristics and most likely not normalized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HeuristicBasedScore extends ScoreType {</w:t>
      </w:r>
    </w:p>
    <w:p>
      <w:pPr>
        <w:jc w:val="both"/>
      </w:pPr>
      <w:r>
        <w:t xml:space="preserve">    override def getName: String = "HeuristicBasedScore"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probability of follow after the candidate is recommended to the user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PFollowGivenReco extends ScoreType {</w:t>
      </w:r>
    </w:p>
    <w:p>
      <w:pPr>
        <w:jc w:val="both"/>
      </w:pPr>
      <w:r>
        <w:t xml:space="preserve">    override def getName: String = "PFollowGivenReco"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probability of engage after the user follows the 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PEngagementGivenFollow extends ScoreType {</w:t>
      </w:r>
    </w:p>
    <w:p>
      <w:pPr>
        <w:jc w:val="both"/>
      </w:pPr>
      <w:r>
        <w:t xml:space="preserve">    override def getName: String = "PEngagementGivenFollow"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probability of engage per tweet impression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PEngagementPerImpression extends ScoreType {</w:t>
      </w:r>
    </w:p>
    <w:p>
      <w:pPr>
        <w:jc w:val="both"/>
      </w:pPr>
      <w:r>
        <w:t xml:space="preserve">    override def getName: String = "PEngagementPerImpression"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probability of engage per tweet impression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PEngagementGivenReco extends ScoreType {</w:t>
      </w:r>
    </w:p>
    <w:p>
      <w:pPr>
        <w:jc w:val="both"/>
      </w:pPr>
      <w:r>
        <w:t xml:space="preserve">    override def getName: String = "PEngagementGivenReco"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fromScoreTypeString(scoreTypeName: String): ScoreType = scoreTypeName match {</w:t>
      </w:r>
    </w:p>
    <w:p>
      <w:pPr>
        <w:jc w:val="both"/>
      </w:pPr>
      <w:r>
        <w:t xml:space="preserve">    case "HeuristicBasedScore" =&gt; HeuristicBasedScore</w:t>
      </w:r>
    </w:p>
    <w:p>
      <w:pPr>
        <w:jc w:val="both"/>
      </w:pPr>
      <w:r>
        <w:t xml:space="preserve">    case "PFollowGivenReco" =&gt; PFollowGivenReco</w:t>
      </w:r>
    </w:p>
    <w:p>
      <w:pPr>
        <w:jc w:val="both"/>
      </w:pPr>
      <w:r>
        <w:t xml:space="preserve">    case "PEngagementGivenFollow" =&gt; PEngagementGivenFollow</w:t>
      </w:r>
    </w:p>
    <w:p>
      <w:pPr>
        <w:jc w:val="both"/>
      </w:pPr>
      <w:r>
        <w:t xml:space="preserve">    case "PEngagementPerImpression" =&gt; PEngagementPerImpression</w:t>
      </w:r>
    </w:p>
    <w:p>
      <w:pPr>
        <w:jc w:val="both"/>
      </w:pPr>
      <w:r>
        <w:t xml:space="preserve">    case "PEngagementGivenReco" =&gt; PEngagementGivenReco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 the output from a certain ranker or scorer. All the fields are optional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value value of the score</w:t>
      </w:r>
    </w:p>
    <w:p>
      <w:pPr>
        <w:jc w:val="both"/>
      </w:pPr>
      <w:r>
        <w:t xml:space="preserve"> * @param rankerId ranker id</w:t>
      </w:r>
    </w:p>
    <w:p>
      <w:pPr>
        <w:jc w:val="both"/>
      </w:pPr>
      <w:r>
        <w:t xml:space="preserve"> * @param scoreType score type</w:t>
      </w:r>
    </w:p>
    <w:p>
      <w:pPr>
        <w:jc w:val="both"/>
      </w:pPr>
      <w:r>
        <w:t xml:space="preserve"> */</w:t>
      </w:r>
    </w:p>
    <w:p>
      <w:pPr>
        <w:jc w:val="both"/>
      </w:pPr>
      <w:r>
        <w:t>final case class Score(</w:t>
      </w:r>
    </w:p>
    <w:p>
      <w:pPr>
        <w:jc w:val="both"/>
      </w:pPr>
      <w:r>
        <w:t xml:space="preserve">  value: Double,</w:t>
      </w:r>
    </w:p>
    <w:p>
      <w:pPr>
        <w:jc w:val="both"/>
      </w:pPr>
      <w:r>
        <w:t xml:space="preserve">  rankerId: Option[RankerId] = None,</w:t>
      </w:r>
    </w:p>
    <w:p>
      <w:pPr>
        <w:jc w:val="both"/>
      </w:pPr>
      <w:r>
        <w:t xml:space="preserve">  scoreType: Option[ScoreType] = None) {</w:t>
      </w:r>
    </w:p>
    <w:p>
      <w:pPr>
        <w:jc w:val="both"/>
      </w:pPr>
      <w:r/>
    </w:p>
    <w:p>
      <w:pPr>
        <w:jc w:val="both"/>
      </w:pPr>
      <w:r>
        <w:t xml:space="preserve">  def toThrift: t.Score = t.Score(</w:t>
      </w:r>
    </w:p>
    <w:p>
      <w:pPr>
        <w:jc w:val="both"/>
      </w:pPr>
      <w:r>
        <w:t xml:space="preserve">    value = value,</w:t>
      </w:r>
    </w:p>
    <w:p>
      <w:pPr>
        <w:jc w:val="both"/>
      </w:pPr>
      <w:r>
        <w:t xml:space="preserve">    rankerId = rankerId.map(_.toString),</w:t>
      </w:r>
    </w:p>
    <w:p>
      <w:pPr>
        <w:jc w:val="both"/>
      </w:pPr>
      <w:r>
        <w:t xml:space="preserve">    scoreType = scoreType.map(_.getName)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toOfflineThrift: offline.Score =</w:t>
      </w:r>
    </w:p>
    <w:p>
      <w:pPr>
        <w:jc w:val="both"/>
      </w:pPr>
      <w:r>
        <w:t xml:space="preserve">    offline.Score(</w:t>
      </w:r>
    </w:p>
    <w:p>
      <w:pPr>
        <w:jc w:val="both"/>
      </w:pPr>
      <w:r>
        <w:t xml:space="preserve">      value = value,</w:t>
      </w:r>
    </w:p>
    <w:p>
      <w:pPr>
        <w:jc w:val="both"/>
      </w:pPr>
      <w:r>
        <w:t xml:space="preserve">      rankerId = rankerId.map(_.toString),</w:t>
      </w:r>
    </w:p>
    <w:p>
      <w:pPr>
        <w:jc w:val="both"/>
      </w:pPr>
      <w:r>
        <w:t xml:space="preserve">      scoreType = scoreType.map(_.getName)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Score {</w:t>
      </w:r>
    </w:p>
    <w:p>
      <w:pPr>
        <w:jc w:val="both"/>
      </w:pPr>
      <w:r/>
    </w:p>
    <w:p>
      <w:pPr>
        <w:jc w:val="both"/>
      </w:pPr>
      <w:r>
        <w:t xml:space="preserve">  val RandomScore = Score(0.0d, Some(RankerId.RandomRanker))</w:t>
      </w:r>
    </w:p>
    <w:p>
      <w:pPr>
        <w:jc w:val="both"/>
      </w:pPr>
      <w:r/>
    </w:p>
    <w:p>
      <w:pPr>
        <w:jc w:val="both"/>
      </w:pPr>
      <w:r>
        <w:t xml:space="preserve">  def optimusScore(score: Double, scoreType: ScoreType): Score = {</w:t>
      </w:r>
    </w:p>
    <w:p>
      <w:pPr>
        <w:jc w:val="both"/>
      </w:pPr>
      <w:r>
        <w:t xml:space="preserve">    Score(value = score, scoreType = Some(scoreType))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predictionScore(score: Double, rankerId: RankerId): Score = {</w:t>
      </w:r>
    </w:p>
    <w:p>
      <w:pPr>
        <w:jc w:val="both"/>
      </w:pPr>
      <w:r>
        <w:t xml:space="preserve">    Score(value = score, rankerId = Some(rankerId))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fromThrift(thriftScore: t.Score): Score =</w:t>
      </w:r>
    </w:p>
    <w:p>
      <w:pPr>
        <w:jc w:val="both"/>
      </w:pPr>
      <w:r>
        <w:t xml:space="preserve">    Score(</w:t>
      </w:r>
    </w:p>
    <w:p>
      <w:pPr>
        <w:jc w:val="both"/>
      </w:pPr>
      <w:r>
        <w:t xml:space="preserve">      value = thriftScore.value,</w:t>
      </w:r>
    </w:p>
    <w:p>
      <w:pPr>
        <w:jc w:val="both"/>
      </w:pPr>
      <w:r>
        <w:t xml:space="preserve">      rankerId = thriftScore.rankerId.flatMap(RankerId.getRankerByName),</w:t>
      </w:r>
    </w:p>
    <w:p>
      <w:pPr>
        <w:jc w:val="both"/>
      </w:pPr>
      <w:r>
        <w:t xml:space="preserve">      scoreType = thriftScore.scoreType.map(ScoreType.fromScoreTypeString)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list of scores</w:t>
      </w:r>
    </w:p>
    <w:p>
      <w:pPr>
        <w:jc w:val="both"/>
      </w:pPr>
      <w:r>
        <w:t xml:space="preserve"> */</w:t>
      </w:r>
    </w:p>
    <w:p>
      <w:pPr>
        <w:jc w:val="both"/>
      </w:pPr>
      <w:r>
        <w:t>final case class Scores(</w:t>
      </w:r>
    </w:p>
    <w:p>
      <w:pPr>
        <w:jc w:val="both"/>
      </w:pPr>
      <w:r>
        <w:t xml:space="preserve">  scores: Seq[Score],</w:t>
      </w:r>
    </w:p>
    <w:p>
      <w:pPr>
        <w:jc w:val="both"/>
      </w:pPr>
      <w:r>
        <w:t xml:space="preserve">  selectedRankerId: Option[RankerId] = None,</w:t>
      </w:r>
    </w:p>
    <w:p>
      <w:pPr>
        <w:jc w:val="both"/>
      </w:pPr>
      <w:r>
        <w:t xml:space="preserve">  isInProducerScoringExperiment: Boolean = false) {</w:t>
      </w:r>
    </w:p>
    <w:p>
      <w:pPr>
        <w:jc w:val="both"/>
      </w:pPr>
      <w:r/>
    </w:p>
    <w:p>
      <w:pPr>
        <w:jc w:val="both"/>
      </w:pPr>
      <w:r>
        <w:t xml:space="preserve">  def toThrift: t.Scores =</w:t>
      </w:r>
    </w:p>
    <w:p>
      <w:pPr>
        <w:jc w:val="both"/>
      </w:pPr>
      <w:r>
        <w:t xml:space="preserve">    t.Scores(</w:t>
      </w:r>
    </w:p>
    <w:p>
      <w:pPr>
        <w:jc w:val="both"/>
      </w:pPr>
      <w:r>
        <w:t xml:space="preserve">      scores = scores.map(_.toThrift),</w:t>
      </w:r>
    </w:p>
    <w:p>
      <w:pPr>
        <w:jc w:val="both"/>
      </w:pPr>
      <w:r>
        <w:t xml:space="preserve">      selectedRankerId = selectedRankerId.map(_.toString),</w:t>
      </w:r>
    </w:p>
    <w:p>
      <w:pPr>
        <w:jc w:val="both"/>
      </w:pPr>
      <w:r>
        <w:t xml:space="preserve">      isInProducerScoringExperiment = isInProducerScoringExperiment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toOfflineThrift: offline.Scores =</w:t>
      </w:r>
    </w:p>
    <w:p>
      <w:pPr>
        <w:jc w:val="both"/>
      </w:pPr>
      <w:r>
        <w:t xml:space="preserve">    offline.Scores(</w:t>
      </w:r>
    </w:p>
    <w:p>
      <w:pPr>
        <w:jc w:val="both"/>
      </w:pPr>
      <w:r>
        <w:t xml:space="preserve">      scores = scores.map(_.toOfflineThrift),</w:t>
      </w:r>
    </w:p>
    <w:p>
      <w:pPr>
        <w:jc w:val="both"/>
      </w:pPr>
      <w:r>
        <w:t xml:space="preserve">      selectedRankerId = selectedRankerId.map(_.toString),</w:t>
      </w:r>
    </w:p>
    <w:p>
      <w:pPr>
        <w:jc w:val="both"/>
      </w:pPr>
      <w:r>
        <w:t xml:space="preserve">      isInProducerScoringExperiment = isInProducerScoringExperiment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Scores {</w:t>
      </w:r>
    </w:p>
    <w:p>
      <w:pPr>
        <w:jc w:val="both"/>
      </w:pPr>
      <w:r>
        <w:t xml:space="preserve">  val Empty: Scores = Scores(Nil)</w:t>
      </w:r>
    </w:p>
    <w:p>
      <w:pPr>
        <w:jc w:val="both"/>
      </w:pPr>
      <w:r/>
    </w:p>
    <w:p>
      <w:pPr>
        <w:jc w:val="both"/>
      </w:pPr>
      <w:r>
        <w:t xml:space="preserve">  def fromThrift(thriftScores: t.Scores): Scores =</w:t>
      </w:r>
    </w:p>
    <w:p>
      <w:pPr>
        <w:jc w:val="both"/>
      </w:pPr>
      <w:r>
        <w:t xml:space="preserve">    Scores(</w:t>
      </w:r>
    </w:p>
    <w:p>
      <w:pPr>
        <w:jc w:val="both"/>
      </w:pPr>
      <w:r>
        <w:t xml:space="preserve">      scores = thriftScores.scores.map(Score.fromThrift),</w:t>
      </w:r>
    </w:p>
    <w:p>
      <w:pPr>
        <w:jc w:val="both"/>
      </w:pPr>
      <w:r>
        <w:t xml:space="preserve">      selectedRankerId = thriftScores.selectedRankerId.flatMap(RankerId.getRankerByName),</w:t>
      </w:r>
    </w:p>
    <w:p>
      <w:pPr>
        <w:jc w:val="both"/>
      </w:pPr>
      <w:r>
        <w:t xml:space="preserve">      isInProducerScoringExperiment = thriftScores.isInProducerScoringExperiment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