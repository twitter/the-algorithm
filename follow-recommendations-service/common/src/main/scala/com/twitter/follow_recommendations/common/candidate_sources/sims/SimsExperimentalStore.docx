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com.twitter.strato.generated.client.recommendations.similarity.SimilarUsersBySimsExperimentalOnUserClientColumn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SimsExperimentalStore @Inject() (</w:t>
      </w:r>
    </w:p>
    <w:p>
      <w:pPr>
        <w:jc w:val="both"/>
      </w:pPr>
      <w:r>
        <w:t xml:space="preserve">  simsExperimentalOnUserClientColumn: SimilarUsersBySimsExperimentalOnUserClientColumn)</w:t>
      </w:r>
    </w:p>
    <w:p>
      <w:pPr>
        <w:jc w:val="both"/>
      </w:pPr>
      <w:r>
        <w:t xml:space="preserve">    extends StratoBasedSimsCandidateSourceWithUnitView(</w:t>
      </w:r>
    </w:p>
    <w:p>
      <w:pPr>
        <w:jc w:val="both"/>
      </w:pPr>
      <w:r>
        <w:t xml:space="preserve">      fetcher = simsExperimentalOnUserClientColumn.fetcher,</w:t>
      </w:r>
    </w:p>
    <w:p>
      <w:pPr>
        <w:jc w:val="both"/>
      </w:pPr>
      <w:r>
        <w:t xml:space="preserve">      identifier = SimsExperimentalStore.Identifier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CachedSimsExperimentalStore @Inject() (</w:t>
      </w:r>
    </w:p>
    <w:p>
      <w:pPr>
        <w:jc w:val="both"/>
      </w:pPr>
      <w:r>
        <w:t xml:space="preserve">  simsExperimentalOnUserClientColumn: SimilarUsersBySimsExperimentalOnUserClientColumn,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CacheBasedSimsStore(</w:t>
      </w:r>
    </w:p>
    <w:p>
      <w:pPr>
        <w:jc w:val="both"/>
      </w:pPr>
      <w:r>
        <w:t xml:space="preserve">      id = SimsExperimentalStore.Identifier,</w:t>
      </w:r>
    </w:p>
    <w:p>
      <w:pPr>
        <w:jc w:val="both"/>
      </w:pPr>
      <w:r>
        <w:t xml:space="preserve">      fetcher = simsExperimentalOnUserClientColumn.fetcher,</w:t>
      </w:r>
    </w:p>
    <w:p>
      <w:pPr>
        <w:jc w:val="both"/>
      </w:pPr>
      <w:r>
        <w:t xml:space="preserve">      maxCacheSize = SimsExperimentalStore.MaxCacheSize,</w:t>
      </w:r>
    </w:p>
    <w:p>
      <w:pPr>
        <w:jc w:val="both"/>
      </w:pPr>
      <w:r>
        <w:t xml:space="preserve">      cacheTtl = SimsExperimentalStore.CacheTTL,</w:t>
      </w:r>
    </w:p>
    <w:p>
      <w:pPr>
        <w:jc w:val="both"/>
      </w:pPr>
      <w:r>
        <w:t xml:space="preserve">      statsReceiver = statsReceiver.scope("CachedSimsExperimentalStore", "cache")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SimsExperimentalStore {</w:t>
      </w:r>
    </w:p>
    <w:p>
      <w:pPr>
        <w:jc w:val="both"/>
      </w:pPr>
      <w:r>
        <w:t xml:space="preserve">  val Identifier = CandidateSourceIdentifier(Algorithm.Sims.toString)</w:t>
      </w:r>
    </w:p>
    <w:p>
      <w:pPr>
        <w:jc w:val="both"/>
      </w:pPr>
      <w:r>
        <w:t xml:space="preserve">  val MaxCacheSize = 1000</w:t>
      </w:r>
    </w:p>
    <w:p>
      <w:pPr>
        <w:jc w:val="both"/>
      </w:pPr>
      <w:r>
        <w:t xml:space="preserve">  val CacheTTL: Duration = Duration.fromHours(12)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