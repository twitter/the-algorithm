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com.twitter.follow_recommendations.common.clients.real_time_real_graph</w:t>
      </w:r>
    </w:p>
    <w:p>
      <w:pPr>
        <w:jc w:val="both"/>
      </w:pPr>
      <w:r/>
    </w:p>
    <w:p>
      <w:pPr>
        <w:jc w:val="both"/>
      </w:pPr>
      <w:r>
        <w:t>import com.google.inject.Inject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com.twitter.strato.generated.client.ml.featureStore.TimelinesUserVertexOnUserClientColumn</w:t>
      </w:r>
    </w:p>
    <w:p>
      <w:pPr>
        <w:jc w:val="both"/>
      </w:pPr>
      <w:r>
        <w:t>import com.twitter.strato.generated.client.onboarding.userrecs.RealGraphScoresMhOnUserClientColumn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com.twitter.wtf.real_time_interaction_graph.thriftscala._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RealTimeRealGraphClient @Inject() (</w:t>
      </w:r>
    </w:p>
    <w:p>
      <w:pPr>
        <w:jc w:val="both"/>
      </w:pPr>
      <w:r>
        <w:t xml:space="preserve">  timelinesUserVertexOnUserClientColumn: TimelinesUserVertexOnUserClientColumn,</w:t>
      </w:r>
    </w:p>
    <w:p>
      <w:pPr>
        <w:jc w:val="both"/>
      </w:pPr>
      <w:r>
        <w:t xml:space="preserve">  realGraphScoresMhOnUserClientColumn: RealGraphScoresMhOnUserClientColumn) {</w:t>
      </w:r>
    </w:p>
    <w:p>
      <w:pPr>
        <w:jc w:val="both"/>
      </w:pPr>
      <w:r/>
    </w:p>
    <w:p>
      <w:pPr>
        <w:jc w:val="both"/>
      </w:pPr>
      <w:r>
        <w:t xml:space="preserve">  def mapUserVertexToEngagementAndFilter(userVertex: UserVertex): Map[Long, Seq[Engagement]] = {</w:t>
      </w:r>
    </w:p>
    <w:p>
      <w:pPr>
        <w:jc w:val="both"/>
      </w:pPr>
      <w:r>
        <w:t xml:space="preserve">    val minTimestamp = (Time.now - RealTimeRealGraphClient.MaxEngagementAge).inMillis</w:t>
      </w:r>
    </w:p>
    <w:p>
      <w:pPr>
        <w:jc w:val="both"/>
      </w:pPr>
      <w:r>
        <w:t xml:space="preserve">    userVertex.outgoingInteractionMap.mapValues { interactions =&gt;</w:t>
      </w:r>
    </w:p>
    <w:p>
      <w:pPr>
        <w:jc w:val="both"/>
      </w:pPr>
      <w:r>
        <w:t xml:space="preserve">      interactions</w:t>
      </w:r>
    </w:p>
    <w:p>
      <w:pPr>
        <w:jc w:val="both"/>
      </w:pPr>
      <w:r>
        <w:t xml:space="preserve">        .flatMap { interaction =&gt; RealTimeRealGraphClient.toEngagement(interaction) }.filter(</w:t>
      </w:r>
    </w:p>
    <w:p>
      <w:pPr>
        <w:jc w:val="both"/>
      </w:pPr>
      <w:r>
        <w:t xml:space="preserve">          _.timestamp &gt;= minTimestamp)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getRecentProfileViewEngagements(userId: Long): Stitch[Map[Long, Seq[Engagement]]] = {</w:t>
      </w:r>
    </w:p>
    <w:p>
      <w:pPr>
        <w:jc w:val="both"/>
      </w:pPr>
      <w:r>
        <w:t xml:space="preserve">    timelinesUserVertexOnUserClientColumn.fetcher</w:t>
      </w:r>
    </w:p>
    <w:p>
      <w:pPr>
        <w:jc w:val="both"/>
      </w:pPr>
      <w:r>
        <w:t xml:space="preserve">      .fetch(userId).map(_.v).map { input =&gt;</w:t>
      </w:r>
    </w:p>
    <w:p>
      <w:pPr>
        <w:jc w:val="both"/>
      </w:pPr>
      <w:r>
        <w:t xml:space="preserve">        input</w:t>
      </w:r>
    </w:p>
    <w:p>
      <w:pPr>
        <w:jc w:val="both"/>
      </w:pPr>
      <w:r>
        <w:t xml:space="preserve">          .map { userVertex =&gt;</w:t>
      </w:r>
    </w:p>
    <w:p>
      <w:pPr>
        <w:jc w:val="both"/>
      </w:pPr>
      <w:r>
        <w:t xml:space="preserve">            val targetToEngagements = mapUserVertexToEngagementAndFilter(userVertex)</w:t>
      </w:r>
    </w:p>
    <w:p>
      <w:pPr>
        <w:jc w:val="both"/>
      </w:pPr>
      <w:r>
        <w:t xml:space="preserve">            targetToEngagements.mapValues { engagements =&gt;</w:t>
      </w:r>
    </w:p>
    <w:p>
      <w:pPr>
        <w:jc w:val="both"/>
      </w:pPr>
      <w:r>
        <w:t xml:space="preserve">              engagements.filter(engagement =&gt;</w:t>
      </w:r>
    </w:p>
    <w:p>
      <w:pPr>
        <w:jc w:val="both"/>
      </w:pPr>
      <w:r>
        <w:t xml:space="preserve">                engagement.engagementType == EngagementType.ProfileView)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}.getOrElse(Map.empty)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getUsersRecentlyEngagedWith(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engagementScoreMap: Map[EngagementType, Double],</w:t>
      </w:r>
    </w:p>
    <w:p>
      <w:pPr>
        <w:jc w:val="both"/>
      </w:pPr>
      <w:r>
        <w:t xml:space="preserve">    includeDirectFollowCandidates: Boolean,</w:t>
      </w:r>
    </w:p>
    <w:p>
      <w:pPr>
        <w:jc w:val="both"/>
      </w:pPr>
      <w:r>
        <w:t xml:space="preserve">    includeNonDirectFollowCandidates: Boolean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val isNewUser =</w:t>
      </w:r>
    </w:p>
    <w:p>
      <w:pPr>
        <w:jc w:val="both"/>
      </w:pPr>
      <w:r>
        <w:t xml:space="preserve">      SnowflakeId.timeFromIdOpt(userId).exists { signupTime =&gt;</w:t>
      </w:r>
    </w:p>
    <w:p>
      <w:pPr>
        <w:jc w:val="both"/>
      </w:pPr>
      <w:r>
        <w:t xml:space="preserve">        (Time.now - signupTime) &lt; RealTimeRealGraphClient.MaxNewUserAge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val updatedEngagementScoreMap =</w:t>
      </w:r>
    </w:p>
    <w:p>
      <w:pPr>
        <w:jc w:val="both"/>
      </w:pPr>
      <w:r>
        <w:t xml:space="preserve">      if (isNewUser)</w:t>
      </w:r>
    </w:p>
    <w:p>
      <w:pPr>
        <w:jc w:val="both"/>
      </w:pPr>
      <w:r>
        <w:t xml:space="preserve">        engagementScoreMap + (EngagementType.ProfileView -&gt; RealTimeRealGraphClient.ProfileViewScore)</w:t>
      </w:r>
    </w:p>
    <w:p>
      <w:pPr>
        <w:jc w:val="both"/>
      </w:pPr>
      <w:r>
        <w:t xml:space="preserve">      else engagementScoreMap</w:t>
      </w:r>
    </w:p>
    <w:p>
      <w:pPr>
        <w:jc w:val="both"/>
      </w:pPr>
      <w:r/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timelinesUserVertexOnUserClientColumn.fetcher.fetch(userId).map(_.v),</w:t>
      </w:r>
    </w:p>
    <w:p>
      <w:pPr>
        <w:jc w:val="both"/>
      </w:pPr>
      <w:r>
        <w:t xml:space="preserve">        realGraphScoresMhOnUserClientColumn.fetcher.fetch(userId).map(_.v)).map {</w:t>
      </w:r>
    </w:p>
    <w:p>
      <w:pPr>
        <w:jc w:val="both"/>
      </w:pPr>
      <w:r>
        <w:t xml:space="preserve">        case (Some(userVertex), Some(neighbors)) =&gt;</w:t>
      </w:r>
    </w:p>
    <w:p>
      <w:pPr>
        <w:jc w:val="both"/>
      </w:pPr>
      <w:r>
        <w:t xml:space="preserve">          val engagements = mapUserVertexToEngagementAndFilter(userVertex)</w:t>
      </w:r>
    </w:p>
    <w:p>
      <w:pPr>
        <w:jc w:val="both"/>
      </w:pPr>
      <w:r/>
    </w:p>
    <w:p>
      <w:pPr>
        <w:jc w:val="both"/>
      </w:pPr>
      <w:r>
        <w:t xml:space="preserve">          val candidatesAndScores: Seq[(Long, Double, Seq[EngagementType])] =</w:t>
      </w:r>
    </w:p>
    <w:p>
      <w:pPr>
        <w:jc w:val="both"/>
      </w:pPr>
      <w:r>
        <w:t xml:space="preserve">            EngagementScorer.apply(engagements, engagementScoreMap = updatedEngagementScoreMap)</w:t>
      </w:r>
    </w:p>
    <w:p>
      <w:pPr>
        <w:jc w:val="both"/>
      </w:pPr>
      <w:r/>
    </w:p>
    <w:p>
      <w:pPr>
        <w:jc w:val="both"/>
      </w:pPr>
      <w:r>
        <w:t xml:space="preserve">          val directNeighbors = neighbors.candidates.map(_._1).toSet</w:t>
      </w:r>
    </w:p>
    <w:p>
      <w:pPr>
        <w:jc w:val="both"/>
      </w:pPr>
      <w:r>
        <w:t xml:space="preserve">          val (directFollows, nonDirectFollows) = candidatesAndScores</w:t>
      </w:r>
    </w:p>
    <w:p>
      <w:pPr>
        <w:jc w:val="both"/>
      </w:pPr>
      <w:r>
        <w:t xml:space="preserve">            .partition {</w:t>
      </w:r>
    </w:p>
    <w:p>
      <w:pPr>
        <w:jc w:val="both"/>
      </w:pPr>
      <w:r>
        <w:t xml:space="preserve">              case (id, _, _) =&gt; directNeighbors.contains(id)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val candidates =</w:t>
      </w:r>
    </w:p>
    <w:p>
      <w:pPr>
        <w:jc w:val="both"/>
      </w:pPr>
      <w:r>
        <w:t xml:space="preserve">            (if (includeNonDirectFollowCandidates) nonDirectFollows else Seq.empty) ++</w:t>
      </w:r>
    </w:p>
    <w:p>
      <w:pPr>
        <w:jc w:val="both"/>
      </w:pPr>
      <w:r>
        <w:t xml:space="preserve">              (if (includeDirectFollowCandidates)</w:t>
      </w:r>
    </w:p>
    <w:p>
      <w:pPr>
        <w:jc w:val="both"/>
      </w:pPr>
      <w:r>
        <w:t xml:space="preserve">                 directFollows.take(RealTimeRealGraphClient.MaxNumDirectFollow)</w:t>
      </w:r>
    </w:p>
    <w:p>
      <w:pPr>
        <w:jc w:val="both"/>
      </w:pPr>
      <w:r>
        <w:t xml:space="preserve">               else Seq.empty)</w:t>
      </w:r>
    </w:p>
    <w:p>
      <w:pPr>
        <w:jc w:val="both"/>
      </w:pPr>
      <w:r/>
    </w:p>
    <w:p>
      <w:pPr>
        <w:jc w:val="both"/>
      </w:pPr>
      <w:r>
        <w:t xml:space="preserve">          candidates.map {</w:t>
      </w:r>
    </w:p>
    <w:p>
      <w:pPr>
        <w:jc w:val="both"/>
      </w:pPr>
      <w:r>
        <w:t xml:space="preserve">            case (id, score, proof) =&gt;</w:t>
      </w:r>
    </w:p>
    <w:p>
      <w:pPr>
        <w:jc w:val="both"/>
      </w:pPr>
      <w:r>
        <w:t xml:space="preserve">              CandidateUser(id, Some(score))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case _ =&gt; 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getRealGraphWeights(userId: Long): Stitch[Map[Long, Double]] =</w:t>
      </w:r>
    </w:p>
    <w:p>
      <w:pPr>
        <w:jc w:val="both"/>
      </w:pPr>
      <w:r>
        <w:t xml:space="preserve">    realGraphScoresMhOnUserClientColumn.fetcher</w:t>
      </w:r>
    </w:p>
    <w:p>
      <w:pPr>
        <w:jc w:val="both"/>
      </w:pPr>
      <w:r>
        <w:t xml:space="preserve">      .fetch(userId)</w:t>
      </w:r>
    </w:p>
    <w:p>
      <w:pPr>
        <w:jc w:val="both"/>
      </w:pPr>
      <w:r>
        <w:t xml:space="preserve">      .map(</w:t>
      </w:r>
    </w:p>
    <w:p>
      <w:pPr>
        <w:jc w:val="both"/>
      </w:pPr>
      <w:r>
        <w:t xml:space="preserve">        _.v</w:t>
      </w:r>
    </w:p>
    <w:p>
      <w:pPr>
        <w:jc w:val="both"/>
      </w:pPr>
      <w:r>
        <w:t xml:space="preserve">          .map(_.candidates.map(candidate =&gt; (candidate.userId, candidate.score)).toMap)</w:t>
      </w:r>
    </w:p>
    <w:p>
      <w:pPr>
        <w:jc w:val="both"/>
      </w:pPr>
      <w:r>
        <w:t xml:space="preserve">          .getOrElse(Map.empty[Long, Double]))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RealTimeRealGraphClient {</w:t>
      </w:r>
    </w:p>
    <w:p>
      <w:pPr>
        <w:jc w:val="both"/>
      </w:pPr>
      <w:r>
        <w:t xml:space="preserve">  private def toEngagement(interaction: Interaction): Option[Engagement] = {</w:t>
      </w:r>
    </w:p>
    <w:p>
      <w:pPr>
        <w:jc w:val="both"/>
      </w:pPr>
      <w:r>
        <w:t xml:space="preserve">    // We do not include SoftFollow since it's deprecated</w:t>
      </w:r>
    </w:p>
    <w:p>
      <w:pPr>
        <w:jc w:val="both"/>
      </w:pPr>
      <w:r>
        <w:t xml:space="preserve">    interaction match {</w:t>
      </w:r>
    </w:p>
    <w:p>
      <w:pPr>
        <w:jc w:val="both"/>
      </w:pPr>
      <w:r>
        <w:t xml:space="preserve">      case Interaction.Retweet(Retweet(timestamp)) =&gt;</w:t>
      </w:r>
    </w:p>
    <w:p>
      <w:pPr>
        <w:jc w:val="both"/>
      </w:pPr>
      <w:r>
        <w:t xml:space="preserve">        Some(Engagement(EngagementType.Retweet, timestamp))</w:t>
      </w:r>
    </w:p>
    <w:p>
      <w:pPr>
        <w:jc w:val="both"/>
      </w:pPr>
      <w:r>
        <w:t xml:space="preserve">      case Interaction.Favorite(Favorite(timestamp)) =&gt;</w:t>
      </w:r>
    </w:p>
    <w:p>
      <w:pPr>
        <w:jc w:val="both"/>
      </w:pPr>
      <w:r>
        <w:t xml:space="preserve">        Some(Engagement(EngagementType.Like, timestamp))</w:t>
      </w:r>
    </w:p>
    <w:p>
      <w:pPr>
        <w:jc w:val="both"/>
      </w:pPr>
      <w:r>
        <w:t xml:space="preserve">      case Interaction.Click(Click(timestamp)) =&gt; Some(Engagement(EngagementType.Click, timestamp))</w:t>
      </w:r>
    </w:p>
    <w:p>
      <w:pPr>
        <w:jc w:val="both"/>
      </w:pPr>
      <w:r>
        <w:t xml:space="preserve">      case Interaction.Mention(Mention(timestamp)) =&gt;</w:t>
      </w:r>
    </w:p>
    <w:p>
      <w:pPr>
        <w:jc w:val="both"/>
      </w:pPr>
      <w:r>
        <w:t xml:space="preserve">        Some(Engagement(EngagementType.Mention, timestamp))</w:t>
      </w:r>
    </w:p>
    <w:p>
      <w:pPr>
        <w:jc w:val="both"/>
      </w:pPr>
      <w:r>
        <w:t xml:space="preserve">      case Interaction.ProfileView(ProfileView(timestamp)) =&gt;</w:t>
      </w:r>
    </w:p>
    <w:p>
      <w:pPr>
        <w:jc w:val="both"/>
      </w:pPr>
      <w:r>
        <w:t xml:space="preserve">        Some(Engagement(EngagementType.ProfileView, timestamp))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MaxNumDirectFollow = 50</w:t>
      </w:r>
    </w:p>
    <w:p>
      <w:pPr>
        <w:jc w:val="both"/>
      </w:pPr>
      <w:r>
        <w:t xml:space="preserve">  val MaxEngagementAge: Duration = 14.days</w:t>
      </w:r>
    </w:p>
    <w:p>
      <w:pPr>
        <w:jc w:val="both"/>
      </w:pPr>
      <w:r>
        <w:t xml:space="preserve">  val MaxNewUserAge: Duration = 30.days</w:t>
      </w:r>
    </w:p>
    <w:p>
      <w:pPr>
        <w:jc w:val="both"/>
      </w:pPr>
      <w:r>
        <w:t xml:space="preserve">  val ProfileViewScore = 0.4</w:t>
      </w:r>
    </w:p>
    <w:p>
      <w:pPr>
        <w:jc w:val="both"/>
      </w:pPr>
      <w:r>
        <w:t xml:space="preserve">  val EngagementScoreMap = Map(</w:t>
      </w:r>
    </w:p>
    <w:p>
      <w:pPr>
        <w:jc w:val="both"/>
      </w:pPr>
      <w:r>
        <w:t xml:space="preserve">    EngagementType.Like -&gt; 1.0,</w:t>
      </w:r>
    </w:p>
    <w:p>
      <w:pPr>
        <w:jc w:val="both"/>
      </w:pPr>
      <w:r>
        <w:t xml:space="preserve">    EngagementType.Retweet -&gt; 1.0,</w:t>
      </w:r>
    </w:p>
    <w:p>
      <w:pPr>
        <w:jc w:val="both"/>
      </w:pPr>
      <w:r>
        <w:t xml:space="preserve">    EngagementType.Mention -&gt; 1.0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StrongEngagementScoreMap = Map(</w:t>
      </w:r>
    </w:p>
    <w:p>
      <w:pPr>
        <w:jc w:val="both"/>
      </w:pPr>
      <w:r>
        <w:t xml:space="preserve">    EngagementType.Like -&gt; 1.0,</w:t>
      </w:r>
    </w:p>
    <w:p>
      <w:pPr>
        <w:jc w:val="both"/>
      </w:pPr>
      <w:r>
        <w:t xml:space="preserve">    EngagementType.Retweet -&gt; 1.0,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