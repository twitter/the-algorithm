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com.twitter.follow_recommendations.common.utils</w:t>
      </w:r>
    </w:p>
    <w:p>
      <w:pPr>
        <w:jc w:val="both"/>
      </w:pPr>
      <w:r/>
    </w:p>
    <w:p>
      <w:pPr>
        <w:jc w:val="both"/>
      </w:pPr>
      <w:r>
        <w:t>object MergeUtil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a seq of items which have weights. Returns an infinite stream of each item</w:t>
      </w:r>
    </w:p>
    <w:p>
      <w:pPr>
        <w:jc w:val="both"/>
      </w:pPr>
      <w:r>
        <w:t xml:space="preserve">   * by their weights. All weights need to be greater than or equal to zero. In addition,</w:t>
      </w:r>
    </w:p>
    <w:p>
      <w:pPr>
        <w:jc w:val="both"/>
      </w:pPr>
      <w:r>
        <w:t xml:space="preserve">   * the sum of weights should be greater than zero.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Example usage of this function:</w:t>
      </w:r>
    </w:p>
    <w:p>
      <w:pPr>
        <w:jc w:val="both"/>
      </w:pPr>
      <w:r>
        <w:t xml:space="preserve">   * Input weighted Item {{CS1, 3}, {CS2, 2}, {CS3, 5}}</w:t>
      </w:r>
    </w:p>
    <w:p>
      <w:pPr>
        <w:jc w:val="both"/>
      </w:pPr>
      <w:r>
        <w:t xml:space="preserve">   * Output stream: (CS1, CS1, CS1, CS2, CS2, CS3, CS3, CS3, CS3, CS3, CS1, CS1, CS1, CS2,...}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items    items</w:t>
      </w:r>
    </w:p>
    <w:p>
      <w:pPr>
        <w:jc w:val="both"/>
      </w:pPr>
      <w:r>
        <w:t xml:space="preserve">   * @param weighted provides weights for items</w:t>
      </w:r>
    </w:p>
    <w:p>
      <w:pPr>
        <w:jc w:val="both"/>
      </w:pPr>
      <w:r>
        <w:t xml:space="preserve">   * @tparam T type of item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Stream of 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weightedRoundRobin[T](</w:t>
      </w:r>
    </w:p>
    <w:p>
      <w:pPr>
        <w:jc w:val="both"/>
      </w:pPr>
      <w:r>
        <w:t xml:space="preserve">    items: Seq[T]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weighted: Weighted[T]</w:t>
      </w:r>
    </w:p>
    <w:p>
      <w:pPr>
        <w:jc w:val="both"/>
      </w:pPr>
      <w:r>
        <w:t xml:space="preserve">  ): Stream[T] = {</w:t>
      </w:r>
    </w:p>
    <w:p>
      <w:pPr>
        <w:jc w:val="both"/>
      </w:pPr>
      <w:r>
        <w:t xml:space="preserve">    if (items.isEmpty) {</w:t>
      </w:r>
    </w:p>
    <w:p>
      <w:pPr>
        <w:jc w:val="both"/>
      </w:pPr>
      <w:r>
        <w:t xml:space="preserve">      Stream.empty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weights = items.map { i =&gt; weighted(i) }</w:t>
      </w:r>
    </w:p>
    <w:p>
      <w:pPr>
        <w:jc w:val="both"/>
      </w:pPr>
      <w:r>
        <w:t xml:space="preserve">      assert(</w:t>
      </w:r>
    </w:p>
    <w:p>
      <w:pPr>
        <w:jc w:val="both"/>
      </w:pPr>
      <w:r>
        <w:t xml:space="preserve">        weights.forall {</w:t>
      </w:r>
    </w:p>
    <w:p>
      <w:pPr>
        <w:jc w:val="both"/>
      </w:pPr>
      <w:r>
        <w:t xml:space="preserve">          _ &gt;= 0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"Negative weight exists for sampling")</w:t>
      </w:r>
    </w:p>
    <w:p>
      <w:pPr>
        <w:jc w:val="both"/>
      </w:pPr>
      <w:r>
        <w:t xml:space="preserve">      val cumulativeWeight = weights.scanLeft(0.0)(_ + _).tail</w:t>
      </w:r>
    </w:p>
    <w:p>
      <w:pPr>
        <w:jc w:val="both"/>
      </w:pPr>
      <w:r>
        <w:t xml:space="preserve">      assert(cumulativeWeight.last &gt; 0, "Sum of the sampling weights is not positive")</w:t>
      </w:r>
    </w:p>
    <w:p>
      <w:pPr>
        <w:jc w:val="both"/>
      </w:pPr>
      <w:r/>
    </w:p>
    <w:p>
      <w:pPr>
        <w:jc w:val="both"/>
      </w:pPr>
      <w:r>
        <w:t xml:space="preserve">      var weightIdx = 0</w:t>
      </w:r>
    </w:p>
    <w:p>
      <w:pPr>
        <w:jc w:val="both"/>
      </w:pPr>
      <w:r>
        <w:t xml:space="preserve">      var weight = 0</w:t>
      </w:r>
    </w:p>
    <w:p>
      <w:pPr>
        <w:jc w:val="both"/>
      </w:pPr>
      <w:r/>
    </w:p>
    <w:p>
      <w:pPr>
        <w:jc w:val="both"/>
      </w:pPr>
      <w:r>
        <w:t xml:space="preserve">      def next(): Stream[T] = {</w:t>
      </w:r>
    </w:p>
    <w:p>
      <w:pPr>
        <w:jc w:val="both"/>
      </w:pPr>
      <w:r>
        <w:t xml:space="preserve">        val tmpIdx = weightIdx</w:t>
      </w:r>
    </w:p>
    <w:p>
      <w:pPr>
        <w:jc w:val="both"/>
      </w:pPr>
      <w:r>
        <w:t xml:space="preserve">        weight = weight + 1</w:t>
      </w:r>
    </w:p>
    <w:p>
      <w:pPr>
        <w:jc w:val="both"/>
      </w:pPr>
      <w:r>
        <w:t xml:space="preserve">        weight = if (weight &gt;= weights(weightIdx)) 0 else weight</w:t>
      </w:r>
    </w:p>
    <w:p>
      <w:pPr>
        <w:jc w:val="both"/>
      </w:pPr>
      <w:r>
        <w:t xml:space="preserve">        weightIdx = if (weight == 0) weightIdx + 1 else weightIdx</w:t>
      </w:r>
    </w:p>
    <w:p>
      <w:pPr>
        <w:jc w:val="both"/>
      </w:pPr>
      <w:r>
        <w:t xml:space="preserve">        weightIdx = if (weightIdx == weights.length) 0 else weightIdx</w:t>
      </w:r>
    </w:p>
    <w:p>
      <w:pPr>
        <w:jc w:val="both"/>
      </w:pPr>
      <w:r>
        <w:t xml:space="preserve">        items(tmpIdx) #:: next()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next()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