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com.twitter.follow_recommendations.common.feature_hydration.adapters</w:t>
      </w:r>
    </w:p>
    <w:p>
      <w:pPr>
        <w:jc w:val="both"/>
      </w:pPr>
      <w:r/>
    </w:p>
    <w:p>
      <w:pPr>
        <w:jc w:val="both"/>
      </w:pPr>
      <w:r>
        <w:t>import com.twitter.follow_recommendations.common.models.DisplayLocation</w:t>
      </w:r>
    </w:p>
    <w:p>
      <w:pPr>
        <w:jc w:val="both"/>
      </w:pPr>
      <w:r>
        <w:t>import com.twitter.ml.api.Feature.Binary</w:t>
      </w:r>
    </w:p>
    <w:p>
      <w:pPr>
        <w:jc w:val="both"/>
      </w:pPr>
      <w:r>
        <w:t>import com.twitter.ml.api.Feature.Continuous</w:t>
      </w:r>
    </w:p>
    <w:p>
      <w:pPr>
        <w:jc w:val="both"/>
      </w:pPr>
      <w:r>
        <w:t>import com.twitter.ml.api.Feature.Discrete</w:t>
      </w:r>
    </w:p>
    <w:p>
      <w:pPr>
        <w:jc w:val="both"/>
      </w:pPr>
      <w:r>
        <w:t>import com.twitter.ml.api.Feature.Text</w:t>
      </w:r>
    </w:p>
    <w:p>
      <w:pPr>
        <w:jc w:val="both"/>
      </w:pPr>
      <w:r>
        <w:t>import com.twitter.ml.api.util.FDsl._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com.twitter.ml.api.FeatureContext</w:t>
      </w:r>
    </w:p>
    <w:p>
      <w:pPr>
        <w:jc w:val="both"/>
      </w:pPr>
      <w:r>
        <w:t>import com.twitter.ml.api.IRecordOneToOneAdapter</w:t>
      </w:r>
    </w:p>
    <w:p>
      <w:pPr>
        <w:jc w:val="both"/>
      </w:pPr>
      <w:r>
        <w:t>import com.twitter.onboarding.relevance.util.metadata.LanguageUtil</w:t>
      </w:r>
    </w:p>
    <w:p>
      <w:pPr>
        <w:jc w:val="both"/>
      </w:pPr>
      <w:r>
        <w:t>import com.twitter.product_mixer.core.model.marshalling.request.ClientContext</w:t>
      </w:r>
    </w:p>
    <w:p>
      <w:pPr>
        <w:jc w:val="both"/>
      </w:pPr>
      <w:r>
        <w:t>import com.twitter.snowflake.id.SnowflakeId</w:t>
      </w:r>
    </w:p>
    <w:p>
      <w:pPr>
        <w:jc w:val="both"/>
      </w:pPr>
      <w:r/>
    </w:p>
    <w:p>
      <w:pPr>
        <w:jc w:val="both"/>
      </w:pPr>
      <w:r>
        <w:t>object ClientContextAdapter extends IRecordOneToOneAdapter[(ClientContext, DisplayLocation)] {</w:t>
      </w:r>
    </w:p>
    <w:p>
      <w:pPr>
        <w:jc w:val="both"/>
      </w:pPr>
      <w:r/>
    </w:p>
    <w:p>
      <w:pPr>
        <w:jc w:val="both"/>
      </w:pPr>
      <w:r>
        <w:t xml:space="preserve">  // we name features with `user.account` for relatively static user-related features</w:t>
      </w:r>
    </w:p>
    <w:p>
      <w:pPr>
        <w:jc w:val="both"/>
      </w:pPr>
      <w:r>
        <w:t xml:space="preserve">  val USER_COUNTRY: Text = new Text("user.account.country")</w:t>
      </w:r>
    </w:p>
    <w:p>
      <w:pPr>
        <w:jc w:val="both"/>
      </w:pPr>
      <w:r>
        <w:t xml:space="preserve">  val USER_LANGUAGE: Text = new Text("user.account.language")</w:t>
      </w:r>
    </w:p>
    <w:p>
      <w:pPr>
        <w:jc w:val="both"/>
      </w:pPr>
      <w:r>
        <w:t xml:space="preserve">  // we name features with `user.context` for more dynamic user-related features</w:t>
      </w:r>
    </w:p>
    <w:p>
      <w:pPr>
        <w:jc w:val="both"/>
      </w:pPr>
      <w:r>
        <w:t xml:space="preserve">  val USER_LANGUAGE_PREFIX: Text = new Text("user.context.language_prefix")</w:t>
      </w:r>
    </w:p>
    <w:p>
      <w:pPr>
        <w:jc w:val="both"/>
      </w:pPr>
      <w:r>
        <w:t xml:space="preserve">  val USER_CLIENT: Discrete = new Discrete("user.context.client")</w:t>
      </w:r>
    </w:p>
    <w:p>
      <w:pPr>
        <w:jc w:val="both"/>
      </w:pPr>
      <w:r>
        <w:t xml:space="preserve">  val USER_AGE: Continuous = new Continuous("user.context.age")</w:t>
      </w:r>
    </w:p>
    <w:p>
      <w:pPr>
        <w:jc w:val="both"/>
      </w:pPr>
      <w:r>
        <w:t xml:space="preserve">  val USER_IS_RECENT: Binary = new Binary("user.is.recent")</w:t>
      </w:r>
    </w:p>
    <w:p>
      <w:pPr>
        <w:jc w:val="both"/>
      </w:pPr>
      <w:r>
        <w:t xml:space="preserve">  // we name features with `meta` for meta info about the WTF recommendation request</w:t>
      </w:r>
    </w:p>
    <w:p>
      <w:pPr>
        <w:jc w:val="both"/>
      </w:pPr>
      <w:r>
        <w:t xml:space="preserve">  val META_DISPLAY_LOCATION: Text = new Text("meta.display_location")</w:t>
      </w:r>
    </w:p>
    <w:p>
      <w:pPr>
        <w:jc w:val="both"/>
      </w:pPr>
      <w:r>
        <w:t xml:space="preserve">  val META_POSITION: Discrete = new Discrete("meta.position")</w:t>
      </w:r>
    </w:p>
    <w:p>
      <w:pPr>
        <w:jc w:val="both"/>
      </w:pPr>
      <w:r>
        <w:t xml:space="preserve">  // This indicates whether a data point is from a random serving policy</w:t>
      </w:r>
    </w:p>
    <w:p>
      <w:pPr>
        <w:jc w:val="both"/>
      </w:pPr>
      <w:r>
        <w:t xml:space="preserve">  val META_IS_RANDOM: Binary = new Binary("prediction.engine.is_random")</w:t>
      </w:r>
    </w:p>
    <w:p>
      <w:pPr>
        <w:jc w:val="both"/>
      </w:pPr>
      <w:r/>
    </w:p>
    <w:p>
      <w:pPr>
        <w:jc w:val="both"/>
      </w:pPr>
      <w:r>
        <w:t xml:space="preserve">  val RECENT_WIN_IN_DAYS: Int = 30</w:t>
      </w:r>
    </w:p>
    <w:p>
      <w:pPr>
        <w:jc w:val="both"/>
      </w:pPr>
      <w:r>
        <w:t xml:space="preserve">  val GOAL_META_POSITION: Long = 1L</w:t>
      </w:r>
    </w:p>
    <w:p>
      <w:pPr>
        <w:jc w:val="both"/>
      </w:pPr>
      <w:r>
        <w:t xml:space="preserve">  val GOAL_META_IS_RANDOM: Boolean = true</w:t>
      </w:r>
    </w:p>
    <w:p>
      <w:pPr>
        <w:jc w:val="both"/>
      </w:pPr>
      <w:r/>
    </w:p>
    <w:p>
      <w:pPr>
        <w:jc w:val="both"/>
      </w:pPr>
      <w:r>
        <w:t xml:space="preserve">  override val getFeatureContext: FeatureContext = new FeatureContext(</w:t>
      </w:r>
    </w:p>
    <w:p>
      <w:pPr>
        <w:jc w:val="both"/>
      </w:pPr>
      <w:r>
        <w:t xml:space="preserve">    USER_COUNTRY,</w:t>
      </w:r>
    </w:p>
    <w:p>
      <w:pPr>
        <w:jc w:val="both"/>
      </w:pPr>
      <w:r>
        <w:t xml:space="preserve">    USER_LANGUAGE,</w:t>
      </w:r>
    </w:p>
    <w:p>
      <w:pPr>
        <w:jc w:val="both"/>
      </w:pPr>
      <w:r>
        <w:t xml:space="preserve">    USER_AGE,</w:t>
      </w:r>
    </w:p>
    <w:p>
      <w:pPr>
        <w:jc w:val="both"/>
      </w:pPr>
      <w:r>
        <w:t xml:space="preserve">    USER_LANGUAGE_PREFIX,</w:t>
      </w:r>
    </w:p>
    <w:p>
      <w:pPr>
        <w:jc w:val="both"/>
      </w:pPr>
      <w:r>
        <w:t xml:space="preserve">    USER_CLIENT,</w:t>
      </w:r>
    </w:p>
    <w:p>
      <w:pPr>
        <w:jc w:val="both"/>
      </w:pPr>
      <w:r>
        <w:t xml:space="preserve">    USER_IS_RECENT,</w:t>
      </w:r>
    </w:p>
    <w:p>
      <w:pPr>
        <w:jc w:val="both"/>
      </w:pPr>
      <w:r>
        <w:t xml:space="preserve">    META_DISPLAY_LOCATION,</w:t>
      </w:r>
    </w:p>
    <w:p>
      <w:pPr>
        <w:jc w:val="both"/>
      </w:pPr>
      <w:r>
        <w:t xml:space="preserve">    META_POSITION,</w:t>
      </w:r>
    </w:p>
    <w:p>
      <w:pPr>
        <w:jc w:val="both"/>
      </w:pPr>
      <w:r>
        <w:t xml:space="preserve">    META_IS_RANDOM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we only want to set the relevant fields iff they exist to eliminate redundant information</w:t>
      </w:r>
    </w:p>
    <w:p>
      <w:pPr>
        <w:jc w:val="both"/>
      </w:pPr>
      <w:r>
        <w:t xml:space="preserve">   * we do some simple normalization on the language code</w:t>
      </w:r>
    </w:p>
    <w:p>
      <w:pPr>
        <w:jc w:val="both"/>
      </w:pPr>
      <w:r>
        <w:t xml:space="preserve">   * we set META_POSITION to 1 always</w:t>
      </w:r>
    </w:p>
    <w:p>
      <w:pPr>
        <w:jc w:val="both"/>
      </w:pPr>
      <w:r>
        <w:t xml:space="preserve">   * we set META_IS_RANDOM to true always to simulate a random serving distribution</w:t>
      </w:r>
    </w:p>
    <w:p>
      <w:pPr>
        <w:jc w:val="both"/>
      </w:pPr>
      <w:r>
        <w:t xml:space="preserve">   * @param record ClientContext and DisplayLocation from the request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adaptToDataRecord(target: (ClientContext, DisplayLocation)): DataRecord = {</w:t>
      </w:r>
    </w:p>
    <w:p>
      <w:pPr>
        <w:jc w:val="both"/>
      </w:pPr>
      <w:r>
        <w:t xml:space="preserve">    val dr = new DataRecord()</w:t>
      </w:r>
    </w:p>
    <w:p>
      <w:pPr>
        <w:jc w:val="both"/>
      </w:pPr>
      <w:r>
        <w:t xml:space="preserve">    val cc = target._1</w:t>
      </w:r>
    </w:p>
    <w:p>
      <w:pPr>
        <w:jc w:val="both"/>
      </w:pPr>
      <w:r>
        <w:t xml:space="preserve">    val dl = target._2</w:t>
      </w:r>
    </w:p>
    <w:p>
      <w:pPr>
        <w:jc w:val="both"/>
      </w:pPr>
      <w:r>
        <w:t xml:space="preserve">    cc.countryCode.foreach(countryCode =&gt; dr.setFeatureValue(USER_COUNTRY, countryCode))</w:t>
      </w:r>
    </w:p>
    <w:p>
      <w:pPr>
        <w:jc w:val="both"/>
      </w:pPr>
      <w:r>
        <w:t xml:space="preserve">    cc.languageCode.foreach(rawLanguageCode =&gt; {</w:t>
      </w:r>
    </w:p>
    <w:p>
      <w:pPr>
        <w:jc w:val="both"/>
      </w:pPr>
      <w:r>
        <w:t xml:space="preserve">      val userLanguage = LanguageUtil.simplifyLanguage(rawLanguageCode)</w:t>
      </w:r>
    </w:p>
    <w:p>
      <w:pPr>
        <w:jc w:val="both"/>
      </w:pPr>
      <w:r>
        <w:t xml:space="preserve">      val userLanguagePrefix = userLanguage.take(2)</w:t>
      </w:r>
    </w:p>
    <w:p>
      <w:pPr>
        <w:jc w:val="both"/>
      </w:pPr>
      <w:r>
        <w:t xml:space="preserve">      dr.setFeatureValue(USER_LANGUAGE, userLanguage)</w:t>
      </w:r>
    </w:p>
    <w:p>
      <w:pPr>
        <w:jc w:val="both"/>
      </w:pPr>
      <w:r>
        <w:t xml:space="preserve">      dr.setFeatureValue(USER_LANGUAGE_PREFIX, userLanguagePrefix)</w:t>
      </w:r>
    </w:p>
    <w:p>
      <w:pPr>
        <w:jc w:val="both"/>
      </w:pPr>
      <w:r>
        <w:t xml:space="preserve">    })</w:t>
      </w:r>
    </w:p>
    <w:p>
      <w:pPr>
        <w:jc w:val="both"/>
      </w:pPr>
      <w:r>
        <w:t xml:space="preserve">    cc.appId.foreach(appId =&gt; dr.setFeatureValue(USER_CLIENT, appId))</w:t>
      </w:r>
    </w:p>
    <w:p>
      <w:pPr>
        <w:jc w:val="both"/>
      </w:pPr>
      <w:r>
        <w:t xml:space="preserve">    cc.userId.foreach(id =&gt;</w:t>
      </w:r>
    </w:p>
    <w:p>
      <w:pPr>
        <w:jc w:val="both"/>
      </w:pPr>
      <w:r>
        <w:t xml:space="preserve">      SnowflakeId.timeFromIdOpt(id).map { signupTime =&gt;</w:t>
      </w:r>
    </w:p>
    <w:p>
      <w:pPr>
        <w:jc w:val="both"/>
      </w:pPr>
      <w:r>
        <w:t xml:space="preserve">        val userAge = signupTime.untilNow.inMillis.toDouble</w:t>
      </w:r>
    </w:p>
    <w:p>
      <w:pPr>
        <w:jc w:val="both"/>
      </w:pPr>
      <w:r>
        <w:t xml:space="preserve">        dr.setFeatureValue(USER_AGE, userAge)</w:t>
      </w:r>
    </w:p>
    <w:p>
      <w:pPr>
        <w:jc w:val="both"/>
      </w:pPr>
      <w:r>
        <w:t xml:space="preserve">        dr.setFeatureValue(USER_IS_RECENT, signupTime.untilNow.inDays &lt;= RECENT_WIN_IN_DAYS)</w:t>
      </w:r>
    </w:p>
    <w:p>
      <w:pPr>
        <w:jc w:val="both"/>
      </w:pPr>
      <w:r>
        <w:t xml:space="preserve">        signupTime.untilNow.inDays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  dr.setFeatureValue(META_DISPLAY_LOCATION, dl.toFsName)</w:t>
      </w:r>
    </w:p>
    <w:p>
      <w:pPr>
        <w:jc w:val="both"/>
      </w:pPr>
      <w:r>
        <w:t xml:space="preserve">    dr.setFeatureValue(META_POSITION, GOAL_META_POSITION)</w:t>
      </w:r>
    </w:p>
    <w:p>
      <w:pPr>
        <w:jc w:val="both"/>
      </w:pPr>
      <w:r>
        <w:t xml:space="preserve">    dr.setFeatureValue(META_IS_RANDOM, GOAL_META_IS_RANDOM)</w:t>
      </w:r>
    </w:p>
    <w:p>
      <w:pPr>
        <w:jc w:val="both"/>
      </w:pPr>
      <w:r>
        <w:t xml:space="preserve">    dr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