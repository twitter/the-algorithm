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"follow-recommendations-service/common/src/main/scala/com/twitter/follow_recommendations/common/clients/graph_feature_service",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