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"content-recommender/thrift/src/main/thrift:thrift-scala",</w:t>
      </w:r>
    </w:p>
    <w:p>
      <w:pPr>
        <w:jc w:val="both"/>
      </w:pPr>
      <w:r>
        <w:t xml:space="preserve">        "escherbird/src/scala/com/twitter/escherbird/util/stitchcache",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"follow-recommendations-service/common/src/main/scala/com/twitter/follow_recommendations/common/clients/strato",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"follow-recommendations-service/common/src/main/scala/com/twitter/follow_recommendations/common/transforms/modify_social_proof",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"src/scala/com/twitter/onboarding/relevance/features/ymbii",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