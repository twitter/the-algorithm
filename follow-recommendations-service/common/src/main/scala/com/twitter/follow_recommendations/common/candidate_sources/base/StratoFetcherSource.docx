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com.twitter.follow_recommendations.common.candidate_sources.base</w:t>
      </w:r>
    </w:p>
    <w:p>
      <w:pPr>
        <w:jc w:val="both"/>
      </w:pPr>
      <w:r/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/>
    </w:p>
    <w:p>
      <w:pPr>
        <w:jc w:val="both"/>
      </w:pPr>
      <w:r>
        <w:t>abstract class StratoFetcherSource[K, U, V](</w:t>
      </w:r>
    </w:p>
    <w:p>
      <w:pPr>
        <w:jc w:val="both"/>
      </w:pPr>
      <w:r>
        <w:t xml:space="preserve">  fetcher: Fetcher[K, U, V],</w:t>
      </w:r>
    </w:p>
    <w:p>
      <w:pPr>
        <w:jc w:val="both"/>
      </w:pPr>
      <w:r>
        <w:t xml:space="preserve">  view: U,</w:t>
      </w:r>
    </w:p>
    <w:p>
      <w:pPr>
        <w:jc w:val="both"/>
      </w:pPr>
      <w:r>
        <w:t xml:space="preserve">  override val identifier: CandidateSourceIdentifier)</w:t>
      </w:r>
    </w:p>
    <w:p>
      <w:pPr>
        <w:jc w:val="both"/>
      </w:pPr>
      <w:r>
        <w:t xml:space="preserve">    extends CandidateSource[K, CandidateUser] {</w:t>
      </w:r>
    </w:p>
    <w:p>
      <w:pPr>
        <w:jc w:val="both"/>
      </w:pPr>
      <w:r/>
    </w:p>
    <w:p>
      <w:pPr>
        <w:jc w:val="both"/>
      </w:pPr>
      <w:r>
        <w:t xml:space="preserve">  def map(user: K, v: V): Seq[CandidateUser]</w:t>
      </w:r>
    </w:p>
    <w:p>
      <w:pPr>
        <w:jc w:val="both"/>
      </w:pPr>
      <w:r/>
    </w:p>
    <w:p>
      <w:pPr>
        <w:jc w:val="both"/>
      </w:pPr>
      <w:r>
        <w:t xml:space="preserve">  override def apply(target: K): Stitch[Seq[CandidateUser]] = {</w:t>
      </w:r>
    </w:p>
    <w:p>
      <w:pPr>
        <w:jc w:val="both"/>
      </w:pPr>
      <w:r>
        <w:t xml:space="preserve">    fetcher</w:t>
      </w:r>
    </w:p>
    <w:p>
      <w:pPr>
        <w:jc w:val="both"/>
      </w:pPr>
      <w:r>
        <w:t xml:space="preserve">      .fetch(target, view)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result.v</w:t>
      </w:r>
    </w:p>
    <w:p>
      <w:pPr>
        <w:jc w:val="both"/>
      </w:pPr>
      <w:r>
        <w:t xml:space="preserve">          .map { candidates =&gt; map(target, candidates) }</w:t>
      </w:r>
    </w:p>
    <w:p>
      <w:pPr>
        <w:jc w:val="both"/>
      </w:pPr>
      <w:r>
        <w:t xml:space="preserve">          .getOrElse(Nil)</w:t>
      </w:r>
    </w:p>
    <w:p>
      <w:pPr>
        <w:jc w:val="both"/>
      </w:pPr>
      <w:r>
        <w:t xml:space="preserve">          .map(_.withCandidateSource(identifier))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