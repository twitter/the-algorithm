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com.twitter.follow_recommendations.common.predicates.gizmoduck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com.twitter.timelines.configapi.DurationConversion</w:t>
      </w:r>
    </w:p>
    <w:p>
      <w:pPr>
        <w:jc w:val="both"/>
      </w:pPr>
      <w:r>
        <w:t>import com.twitter.timelines.configapi.HasDurationConversion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com.twitter.conversions.DurationOps._</w:t>
      </w:r>
    </w:p>
    <w:p>
      <w:pPr>
        <w:jc w:val="both"/>
      </w:pPr>
      <w:r/>
    </w:p>
    <w:p>
      <w:pPr>
        <w:jc w:val="both"/>
      </w:pPr>
      <w:r>
        <w:t>object GizmoduckPredicateParams {</w:t>
      </w:r>
    </w:p>
    <w:p>
      <w:pPr>
        <w:jc w:val="both"/>
      </w:pPr>
      <w:r>
        <w:t xml:space="preserve">  case object GizmoduckGetTimeout</w:t>
      </w:r>
    </w:p>
    <w:p>
      <w:pPr>
        <w:jc w:val="both"/>
      </w:pPr>
      <w:r>
        <w:t xml:space="preserve">      extends FSBoundedParam[Duration](</w:t>
      </w:r>
    </w:p>
    <w:p>
      <w:pPr>
        <w:jc w:val="both"/>
      </w:pPr>
      <w:r>
        <w:t xml:space="preserve">        name = "gizmoduck_predicate_timeout_in_millis",</w:t>
      </w:r>
    </w:p>
    <w:p>
      <w:pPr>
        <w:jc w:val="both"/>
      </w:pPr>
      <w:r>
        <w:t xml:space="preserve">        default = 200.millisecond,</w:t>
      </w:r>
    </w:p>
    <w:p>
      <w:pPr>
        <w:jc w:val="both"/>
      </w:pPr>
      <w:r>
        <w:t xml:space="preserve">        min = 1.millisecond,</w:t>
      </w:r>
    </w:p>
    <w:p>
      <w:pPr>
        <w:jc w:val="both"/>
      </w:pPr>
      <w:r>
        <w:t xml:space="preserve">        max = 500.millisecond)</w:t>
      </w:r>
    </w:p>
    <w:p>
      <w:pPr>
        <w:jc w:val="both"/>
      </w:pPr>
      <w:r>
        <w:t xml:space="preserve">      with HasDurationConversion {</w:t>
      </w:r>
    </w:p>
    <w:p>
      <w:pPr>
        <w:jc w:val="both"/>
      </w:pPr>
      <w:r>
        <w:t xml:space="preserve">    override def durationConversion: DurationConversion = DurationConversion.FromMillis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val MaxCacheSize: Int = 250000</w:t>
      </w:r>
    </w:p>
    <w:p>
      <w:pPr>
        <w:jc w:val="both"/>
      </w:pPr>
      <w:r>
        <w:t xml:space="preserve">  val CacheTTL: Duration = Duration.fromHours(6)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