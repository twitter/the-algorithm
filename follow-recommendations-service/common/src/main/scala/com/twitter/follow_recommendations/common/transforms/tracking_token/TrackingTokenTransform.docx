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com.twitter.follow_recommendations.common.transforms.tracking_token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com.twitter.follow_recommendations.common.models.Session</w:t>
      </w:r>
    </w:p>
    <w:p>
      <w:pPr>
        <w:jc w:val="both"/>
      </w:pPr>
      <w:r>
        <w:t>import com.twitter.follow_recommendations.common.models.TrackingToken</w:t>
      </w:r>
    </w:p>
    <w:p>
      <w:pPr>
        <w:jc w:val="both"/>
      </w:pPr>
      <w:r>
        <w:t>import com.twitter.hermit.constants.AlgorithmFeedbackTokens.AlgorithmToFeedbackTokenMap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transform adds the tracking token for all candidates</w:t>
      </w:r>
    </w:p>
    <w:p>
      <w:pPr>
        <w:jc w:val="both"/>
      </w:pPr>
      <w:r>
        <w:t xml:space="preserve"> * Since this happens in the same request, we use the same trace-id for all candidates</w:t>
      </w:r>
    </w:p>
    <w:p>
      <w:pPr>
        <w:jc w:val="both"/>
      </w:pPr>
      <w:r>
        <w:t xml:space="preserve"> * There are no RPC calls in this transform so it's safe to chain it with `andThen` at the end of</w:t>
      </w:r>
    </w:p>
    <w:p>
      <w:pPr>
        <w:jc w:val="both"/>
      </w:pPr>
      <w:r>
        <w:t xml:space="preserve"> * all other product-specific transforms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TrackingTokenTransform @Inject() (baseStatsReceiver: StatsReceiver)</w:t>
      </w:r>
    </w:p>
    <w:p>
      <w:pPr>
        <w:jc w:val="both"/>
      </w:pPr>
      <w:r>
        <w:t xml:space="preserve">    extends Transform[HasDisplayLocation with HasClientContext,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def profileResults(</w:t>
      </w:r>
    </w:p>
    <w:p>
      <w:pPr>
        <w:jc w:val="both"/>
      </w:pPr>
      <w:r>
        <w:t xml:space="preserve">    target: HasDisplayLocation with HasClientContext,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// Metrics to track # results per candidate source</w:t>
      </w:r>
    </w:p>
    <w:p>
      <w:pPr>
        <w:jc w:val="both"/>
      </w:pPr>
      <w:r>
        <w:t xml:space="preserve">    val stats = baseStatsReceiver.scope(target.displayLocation.toString + "/final_results")</w:t>
      </w:r>
    </w:p>
    <w:p>
      <w:pPr>
        <w:jc w:val="both"/>
      </w:pPr>
      <w:r>
        <w:t xml:space="preserve">    stats.stat("total").add(candidates.size)</w:t>
      </w:r>
    </w:p>
    <w:p>
      <w:pPr>
        <w:jc w:val="both"/>
      </w:pPr>
      <w:r/>
    </w:p>
    <w:p>
      <w:pPr>
        <w:jc w:val="both"/>
      </w:pPr>
      <w:r>
        <w:t xml:space="preserve">    stats.counter(target.displayLocation.toString).incr()</w:t>
      </w:r>
    </w:p>
    <w:p>
      <w:pPr>
        <w:jc w:val="both"/>
      </w:pPr>
      <w:r/>
    </w:p>
    <w:p>
      <w:pPr>
        <w:jc w:val="both"/>
      </w:pPr>
      <w:r>
        <w:t xml:space="preserve">    val flattenedCandidates: Seq[(CandidateSourceIdentifier, CandidateUser)] = for {</w:t>
      </w:r>
    </w:p>
    <w:p>
      <w:pPr>
        <w:jc w:val="both"/>
      </w:pPr>
      <w:r>
        <w:t xml:space="preserve">      candidate &lt;- candidates</w:t>
      </w:r>
    </w:p>
    <w:p>
      <w:pPr>
        <w:jc w:val="both"/>
      </w:pPr>
      <w:r>
        <w:t xml:space="preserve">      identifier &lt;- candidate.getPrimaryCandidateSource</w:t>
      </w:r>
    </w:p>
    <w:p>
      <w:pPr>
        <w:jc w:val="both"/>
      </w:pPr>
      <w:r>
        <w:t xml:space="preserve">    } yield (identifier, candidate)</w:t>
      </w:r>
    </w:p>
    <w:p>
      <w:pPr>
        <w:jc w:val="both"/>
      </w:pPr>
      <w:r>
        <w:t xml:space="preserve">    val candidatesGroupedBySource: Map[CandidateSourceIdentifier, Seq[CandidateUser]] =</w:t>
      </w:r>
    </w:p>
    <w:p>
      <w:pPr>
        <w:jc w:val="both"/>
      </w:pPr>
      <w:r>
        <w:t xml:space="preserve">      flattenedCandidates.groupBy(_._1).mapValues(_.map(_._2))</w:t>
      </w:r>
    </w:p>
    <w:p>
      <w:pPr>
        <w:jc w:val="both"/>
      </w:pPr>
      <w:r>
        <w:t xml:space="preserve">    candidatesGroupedBySource map {</w:t>
      </w:r>
    </w:p>
    <w:p>
      <w:pPr>
        <w:jc w:val="both"/>
      </w:pPr>
      <w:r>
        <w:t xml:space="preserve">      case (source, candidates) =&gt; stats.stat(source.name).add(candidates.size)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target: HasDisplayLocation with HasClientContext,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profileResults(target, candidates)</w:t>
      </w:r>
    </w:p>
    <w:p>
      <w:pPr>
        <w:jc w:val="both"/>
      </w:pPr>
      <w:r/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target.getOptionalUserId</w:t>
      </w:r>
    </w:p>
    <w:p>
      <w:pPr>
        <w:jc w:val="both"/>
      </w:pPr>
      <w:r>
        <w:t xml:space="preserve">        .map { _ =&gt;</w:t>
      </w:r>
    </w:p>
    <w:p>
      <w:pPr>
        <w:jc w:val="both"/>
      </w:pPr>
      <w:r>
        <w:t xml:space="preserve">          candidates.map {</w:t>
      </w:r>
    </w:p>
    <w:p>
      <w:pPr>
        <w:jc w:val="both"/>
      </w:pPr>
      <w:r>
        <w:t xml:space="preserve">            candidate =&gt;</w:t>
      </w:r>
    </w:p>
    <w:p>
      <w:pPr>
        <w:jc w:val="both"/>
      </w:pPr>
      <w:r>
        <w:t xml:space="preserve">              val token = Some(TrackingToken(</w:t>
      </w:r>
    </w:p>
    <w:p>
      <w:pPr>
        <w:jc w:val="both"/>
      </w:pPr>
      <w:r>
        <w:t xml:space="preserve">                sessionId = Session.getSessionId,</w:t>
      </w:r>
    </w:p>
    <w:p>
      <w:pPr>
        <w:jc w:val="both"/>
      </w:pPr>
      <w:r>
        <w:t xml:space="preserve">                displayLocation = Some(target.displayLocation),</w:t>
      </w:r>
    </w:p>
    <w:p>
      <w:pPr>
        <w:jc w:val="both"/>
      </w:pPr>
      <w:r>
        <w:t xml:space="preserve">                controllerData = None,</w:t>
      </w:r>
    </w:p>
    <w:p>
      <w:pPr>
        <w:jc w:val="both"/>
      </w:pPr>
      <w:r>
        <w:t xml:space="preserve">                algorithmId = candidate.userCandidateSourceDetails.flatMap(_.primaryCandidateSource</w:t>
      </w:r>
    </w:p>
    <w:p>
      <w:pPr>
        <w:jc w:val="both"/>
      </w:pPr>
      <w:r>
        <w:t xml:space="preserve">                  .flatMap { identifier =&gt;</w:t>
      </w:r>
    </w:p>
    <w:p>
      <w:pPr>
        <w:jc w:val="both"/>
      </w:pPr>
      <w:r>
        <w:t xml:space="preserve">                    Algorithm.withNameOpt(identifier.name).flatMap(AlgorithmToFeedbackTokenMap.get)</w:t>
      </w:r>
    </w:p>
    <w:p>
      <w:pPr>
        <w:jc w:val="both"/>
      </w:pPr>
      <w:r>
        <w:t xml:space="preserve">                  })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    candidate.copy(trackingToken = token)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}.getOrElse(candidates))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