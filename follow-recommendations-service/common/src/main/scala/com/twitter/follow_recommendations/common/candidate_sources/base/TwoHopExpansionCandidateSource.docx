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trait for two-hop expansion based algorithms, e.g. online_stp, phonebook_prediction,</w:t>
      </w:r>
    </w:p>
    <w:p>
      <w:pPr>
        <w:jc w:val="both"/>
      </w:pPr>
      <w:r>
        <w:t xml:space="preserve"> * recent following sims, recent engagement sims, ...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Target target type</w:t>
      </w:r>
    </w:p>
    <w:p>
      <w:pPr>
        <w:jc w:val="both"/>
      </w:pPr>
      <w:r>
        <w:t xml:space="preserve"> * @tparam FirstDegree type of first degree nodes</w:t>
      </w:r>
    </w:p>
    <w:p>
      <w:pPr>
        <w:jc w:val="both"/>
      </w:pPr>
      <w:r>
        <w:t xml:space="preserve"> * @tparam SecondaryDegree type of secondary degree nodes</w:t>
      </w:r>
    </w:p>
    <w:p>
      <w:pPr>
        <w:jc w:val="both"/>
      </w:pPr>
      <w:r>
        <w:t xml:space="preserve"> * @tparam Candidate output candidate types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TwoHopExpansionCandidateSource[-Target, FirstDegree, SecondaryDegree, +Candidate]</w:t>
      </w:r>
    </w:p>
    <w:p>
      <w:pPr>
        <w:jc w:val="both"/>
      </w:pPr>
      <w:r>
        <w:t xml:space="preserve">    extends CandidateSource[Target, Candidate]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first degree nodes given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firstDegreeNodes(req: Target): Stitch[Seq[FirstDegree]]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secondary degree nodes given request and first degree nodes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secondaryDegreeNodes(req: Target, node: FirstDegree): Stitch[Seq[SecondaryDegree]]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and score the candidates to generate final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aggregateAndScore(</w:t>
      </w:r>
    </w:p>
    <w:p>
      <w:pPr>
        <w:jc w:val="both"/>
      </w:pPr>
      <w:r>
        <w:t xml:space="preserve">    req: Target,</w:t>
      </w:r>
    </w:p>
    <w:p>
      <w:pPr>
        <w:jc w:val="both"/>
      </w:pPr>
      <w:r>
        <w:t xml:space="preserve">    firstDegreeToSecondDegreeNodesMap: Map[FirstDegree, Seq[SecondaryDegree]]</w:t>
      </w:r>
    </w:p>
    <w:p>
      <w:pPr>
        <w:jc w:val="both"/>
      </w:pPr>
      <w:r>
        <w:t xml:space="preserve">  ): Stitch[Seq[Candidate]]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apply(target: Target): Stitch[Seq[Candidate]]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firstDegreeNodes &lt;- firstDegreeNodes(target)</w:t>
      </w:r>
    </w:p>
    <w:p>
      <w:pPr>
        <w:jc w:val="both"/>
      </w:pPr>
      <w:r>
        <w:t xml:space="preserve">      secondaryDegreeNodes &lt;- Stitch.traverse(firstDegreeNodes)(secondaryDegreeNodes(target, _))</w:t>
      </w:r>
    </w:p>
    <w:p>
      <w:pPr>
        <w:jc w:val="both"/>
      </w:pPr>
      <w:r>
        <w:t xml:space="preserve">      aggregated &lt;- aggregateAndScore(target, firstDegreeNodes.zip(secondaryDegreeNodes).toMap)</w:t>
      </w:r>
    </w:p>
    <w:p>
      <w:pPr>
        <w:jc w:val="both"/>
      </w:pPr>
      <w:r>
        <w:t xml:space="preserve">    } yield aggregated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