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HasWtfImpressions {</w:t>
      </w:r>
    </w:p>
    <w:p>
      <w:pPr>
        <w:jc w:val="both"/>
      </w:pPr>
      <w:r/>
    </w:p>
    <w:p>
      <w:pPr>
        <w:jc w:val="both"/>
      </w:pPr>
      <w:r>
        <w:t xml:space="preserve">  def wtfImpressions: Option[Seq[WtfImpression]]</w:t>
      </w:r>
    </w:p>
    <w:p>
      <w:pPr>
        <w:jc w:val="both"/>
      </w:pPr>
      <w:r/>
    </w:p>
    <w:p>
      <w:pPr>
        <w:jc w:val="both"/>
      </w:pPr>
      <w:r>
        <w:t xml:space="preserve">  lazy val numWtfImpressions: Int = wtfImpressions.map(_.size).getOrElse(0)</w:t>
      </w:r>
    </w:p>
    <w:p>
      <w:pPr>
        <w:jc w:val="both"/>
      </w:pPr>
      <w:r/>
    </w:p>
    <w:p>
      <w:pPr>
        <w:jc w:val="both"/>
      </w:pPr>
      <w:r>
        <w:t xml:space="preserve">  lazy val candidateImpressions: Map[Long, WtfImpression] = wtfImpressions</w:t>
      </w:r>
    </w:p>
    <w:p>
      <w:pPr>
        <w:jc w:val="both"/>
      </w:pPr>
      <w:r>
        <w:t xml:space="preserve">    .map { imprMap =&gt;</w:t>
      </w:r>
    </w:p>
    <w:p>
      <w:pPr>
        <w:jc w:val="both"/>
      </w:pPr>
      <w:r>
        <w:t xml:space="preserve">      imprMap.map { i =&gt;</w:t>
      </w:r>
    </w:p>
    <w:p>
      <w:pPr>
        <w:jc w:val="both"/>
      </w:pPr>
      <w:r>
        <w:t xml:space="preserve">        i.candidateId -&gt; i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}.getOrElse(Map.empty)</w:t>
      </w:r>
    </w:p>
    <w:p>
      <w:pPr>
        <w:jc w:val="both"/>
      </w:pPr>
      <w:r/>
    </w:p>
    <w:p>
      <w:pPr>
        <w:jc w:val="both"/>
      </w:pPr>
      <w:r>
        <w:t xml:space="preserve">  lazy val latestImpressionTime: Time = {</w:t>
      </w:r>
    </w:p>
    <w:p>
      <w:pPr>
        <w:jc w:val="both"/>
      </w:pPr>
      <w:r>
        <w:t xml:space="preserve">    if (wtfImpressions.exists(_.nonEmpty)) {</w:t>
      </w:r>
    </w:p>
    <w:p>
      <w:pPr>
        <w:jc w:val="both"/>
      </w:pPr>
      <w:r>
        <w:t xml:space="preserve">      wtfImpressions.get.map(_.latestTime).max</w:t>
      </w:r>
    </w:p>
    <w:p>
      <w:pPr>
        <w:jc w:val="both"/>
      </w:pPr>
      <w:r>
        <w:t xml:space="preserve">    } else Time.Top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getCandidateImpressionCounts(id: Long): Option[Int] =</w:t>
      </w:r>
    </w:p>
    <w:p>
      <w:pPr>
        <w:jc w:val="both"/>
      </w:pPr>
      <w:r>
        <w:t xml:space="preserve">    candidateImpressions.get(id).map(_.counts)</w:t>
      </w:r>
    </w:p>
    <w:p>
      <w:pPr>
        <w:jc w:val="both"/>
      </w:pPr>
      <w:r/>
    </w:p>
    <w:p>
      <w:pPr>
        <w:jc w:val="both"/>
      </w:pPr>
      <w:r>
        <w:t xml:space="preserve">  def getCandidateLatestTime(id: Long): Option[Time] = {</w:t>
      </w:r>
    </w:p>
    <w:p>
      <w:pPr>
        <w:jc w:val="both"/>
      </w:pPr>
      <w:r>
        <w:t xml:space="preserve">    candidateImpressions.get(id).map(_.latestTime)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