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/>
    </w:p>
    <w:p>
      <w:pPr>
        <w:jc w:val="both"/>
      </w:pPr>
      <w:r>
        <w:t>case class FollowProof(followedBy: Seq[Long], numIds: Int) {</w:t>
      </w:r>
    </w:p>
    <w:p>
      <w:pPr>
        <w:jc w:val="both"/>
      </w:pPr>
      <w:r>
        <w:t xml:space="preserve">  def toThrift: t.FollowProof = {</w:t>
      </w:r>
    </w:p>
    <w:p>
      <w:pPr>
        <w:jc w:val="both"/>
      </w:pPr>
      <w:r>
        <w:t xml:space="preserve">    t.FollowProof(followedBy, numIds)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offline.FollowProof = offline.FollowProof(followedBy, numIds)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FollowProof {</w:t>
      </w:r>
    </w:p>
    <w:p>
      <w:pPr>
        <w:jc w:val="both"/>
      </w:pPr>
      <w:r/>
    </w:p>
    <w:p>
      <w:pPr>
        <w:jc w:val="both"/>
      </w:pPr>
      <w:r>
        <w:t xml:space="preserve">  def fromThrift(proof: t.FollowProof): FollowProof = {</w:t>
      </w:r>
    </w:p>
    <w:p>
      <w:pPr>
        <w:jc w:val="both"/>
      </w:pPr>
      <w:r>
        <w:t xml:space="preserve">    FollowProof(proof.userIds, proof.numIds)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SimilarToProof(similarTo: Seq[Long]) {</w:t>
      </w:r>
    </w:p>
    <w:p>
      <w:pPr>
        <w:jc w:val="both"/>
      </w:pPr>
      <w:r>
        <w:t xml:space="preserve">  def toThrift: t.SimilarToProof = {</w:t>
      </w:r>
    </w:p>
    <w:p>
      <w:pPr>
        <w:jc w:val="both"/>
      </w:pPr>
      <w:r>
        <w:t xml:space="preserve">    t.SimilarToProof(similarTo)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offline.SimilarToProof = offline.SimilarToProof(similarTo)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SimilarToProof {</w:t>
      </w:r>
    </w:p>
    <w:p>
      <w:pPr>
        <w:jc w:val="both"/>
      </w:pPr>
      <w:r>
        <w:t xml:space="preserve">  def fromThrift(proof: t.SimilarToProof): SimilarToProof = {</w:t>
      </w:r>
    </w:p>
    <w:p>
      <w:pPr>
        <w:jc w:val="both"/>
      </w:pPr>
      <w:r>
        <w:t xml:space="preserve">    SimilarToProof(proof.userIds)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PopularInGeoProof(location: String) {</w:t>
      </w:r>
    </w:p>
    <w:p>
      <w:pPr>
        <w:jc w:val="both"/>
      </w:pPr>
      <w:r>
        <w:t xml:space="preserve">  def toThrift: t.PopularInGeoProof = {</w:t>
      </w:r>
    </w:p>
    <w:p>
      <w:pPr>
        <w:jc w:val="both"/>
      </w:pPr>
      <w:r>
        <w:t xml:space="preserve">    t.PopularInGeoProof(location)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offline.PopularInGeoProof = offline.PopularInGeoProof(location)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PopularInGeoProof {</w:t>
      </w:r>
    </w:p>
    <w:p>
      <w:pPr>
        <w:jc w:val="both"/>
      </w:pPr>
      <w:r/>
    </w:p>
    <w:p>
      <w:pPr>
        <w:jc w:val="both"/>
      </w:pPr>
      <w:r>
        <w:t xml:space="preserve">  def fromThrift(proof: t.PopularInGeoProof): PopularInGeoProof = {</w:t>
      </w:r>
    </w:p>
    <w:p>
      <w:pPr>
        <w:jc w:val="both"/>
      </w:pPr>
      <w:r>
        <w:t xml:space="preserve">    PopularInGeoProof(proof.location)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TttInterestProof(interestId: Long, interestDisplayName: String) {</w:t>
      </w:r>
    </w:p>
    <w:p>
      <w:pPr>
        <w:jc w:val="both"/>
      </w:pPr>
      <w:r>
        <w:t xml:space="preserve">  def toThrift: t.TttInterestProof = {</w:t>
      </w:r>
    </w:p>
    <w:p>
      <w:pPr>
        <w:jc w:val="both"/>
      </w:pPr>
      <w:r>
        <w:t xml:space="preserve">    t.TttInterestProof(interestId, interestDisplayName)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offline.TttInterestProof =</w:t>
      </w:r>
    </w:p>
    <w:p>
      <w:pPr>
        <w:jc w:val="both"/>
      </w:pPr>
      <w:r>
        <w:t xml:space="preserve">    offline.TttInterestProof(interestId, interestDisplayName)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TttInterestProof {</w:t>
      </w:r>
    </w:p>
    <w:p>
      <w:pPr>
        <w:jc w:val="both"/>
      </w:pPr>
      <w:r/>
    </w:p>
    <w:p>
      <w:pPr>
        <w:jc w:val="both"/>
      </w:pPr>
      <w:r>
        <w:t xml:space="preserve">  def fromThrift(proof: t.TttInterestProof): TttInterestProof = {</w:t>
      </w:r>
    </w:p>
    <w:p>
      <w:pPr>
        <w:jc w:val="both"/>
      </w:pPr>
      <w:r>
        <w:t xml:space="preserve">    TttInterestProof(proof.interestId, proof.interestDisplayName)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TopicProof(topicId: Long) {</w:t>
      </w:r>
    </w:p>
    <w:p>
      <w:pPr>
        <w:jc w:val="both"/>
      </w:pPr>
      <w:r>
        <w:t xml:space="preserve">  def toThrift: t.TopicProof = {</w:t>
      </w:r>
    </w:p>
    <w:p>
      <w:pPr>
        <w:jc w:val="both"/>
      </w:pPr>
      <w:r>
        <w:t xml:space="preserve">    t.TopicProof(topicId)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offline.TopicProof =</w:t>
      </w:r>
    </w:p>
    <w:p>
      <w:pPr>
        <w:jc w:val="both"/>
      </w:pPr>
      <w:r>
        <w:t xml:space="preserve">    offline.TopicProof(topicId)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TopicProof {</w:t>
      </w:r>
    </w:p>
    <w:p>
      <w:pPr>
        <w:jc w:val="both"/>
      </w:pPr>
      <w:r>
        <w:t xml:space="preserve">  def fromThrift(proof: t.TopicProof): TopicProof = {</w:t>
      </w:r>
    </w:p>
    <w:p>
      <w:pPr>
        <w:jc w:val="both"/>
      </w:pPr>
      <w:r>
        <w:t xml:space="preserve">    TopicProof(proof.topicId)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CustomInterest(query: String) {</w:t>
      </w:r>
    </w:p>
    <w:p>
      <w:pPr>
        <w:jc w:val="both"/>
      </w:pPr>
      <w:r>
        <w:t xml:space="preserve">  def toThrift: t.CustomInterestProof = {</w:t>
      </w:r>
    </w:p>
    <w:p>
      <w:pPr>
        <w:jc w:val="both"/>
      </w:pPr>
      <w:r>
        <w:t xml:space="preserve">    t.CustomInterestProof(query)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offline.CustomInterestProof =</w:t>
      </w:r>
    </w:p>
    <w:p>
      <w:pPr>
        <w:jc w:val="both"/>
      </w:pPr>
      <w:r>
        <w:t xml:space="preserve">    offline.CustomInterestProof(query)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CustomInterest {</w:t>
      </w:r>
    </w:p>
    <w:p>
      <w:pPr>
        <w:jc w:val="both"/>
      </w:pPr>
      <w:r>
        <w:t xml:space="preserve">  def fromThrift(proof: t.CustomInterestProof): CustomInterest = {</w:t>
      </w:r>
    </w:p>
    <w:p>
      <w:pPr>
        <w:jc w:val="both"/>
      </w:pPr>
      <w:r>
        <w:t xml:space="preserve">    CustomInterest(proof.query)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TweetsAuthorProof(tweetIds: Seq[Long]) {</w:t>
      </w:r>
    </w:p>
    <w:p>
      <w:pPr>
        <w:jc w:val="both"/>
      </w:pPr>
      <w:r>
        <w:t xml:space="preserve">  def toThrift: t.TweetsAuthorProof = {</w:t>
      </w:r>
    </w:p>
    <w:p>
      <w:pPr>
        <w:jc w:val="both"/>
      </w:pPr>
      <w:r>
        <w:t xml:space="preserve">    t.TweetsAuthorProof(tweetIds)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offline.TweetsAuthorProof =</w:t>
      </w:r>
    </w:p>
    <w:p>
      <w:pPr>
        <w:jc w:val="both"/>
      </w:pPr>
      <w:r>
        <w:t xml:space="preserve">    offline.TweetsAuthorProof(tweetIds)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TweetsAuthorProof {</w:t>
      </w:r>
    </w:p>
    <w:p>
      <w:pPr>
        <w:jc w:val="both"/>
      </w:pPr>
      <w:r>
        <w:t xml:space="preserve">  def fromThrift(proof: t.TweetsAuthorProof): TweetsAuthorProof = {</w:t>
      </w:r>
    </w:p>
    <w:p>
      <w:pPr>
        <w:jc w:val="both"/>
      </w:pPr>
      <w:r>
        <w:t xml:space="preserve">    TweetsAuthorProof(proof.tweetIds)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DeviceFollowProof(isDeviceFollow: Boolean) {</w:t>
      </w:r>
    </w:p>
    <w:p>
      <w:pPr>
        <w:jc w:val="both"/>
      </w:pPr>
      <w:r>
        <w:t xml:space="preserve">  def toThrift: t.DeviceFollowProof = {</w:t>
      </w:r>
    </w:p>
    <w:p>
      <w:pPr>
        <w:jc w:val="both"/>
      </w:pPr>
      <w:r>
        <w:t xml:space="preserve">    t.DeviceFollowProof(isDeviceFollow)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toOfflineThrift: offline.DeviceFollowProof =</w:t>
      </w:r>
    </w:p>
    <w:p>
      <w:pPr>
        <w:jc w:val="both"/>
      </w:pPr>
      <w:r>
        <w:t xml:space="preserve">    offline.DeviceFollowProof(isDeviceFollow)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DeviceFollowProof {</w:t>
      </w:r>
    </w:p>
    <w:p>
      <w:pPr>
        <w:jc w:val="both"/>
      </w:pPr>
      <w:r>
        <w:t xml:space="preserve">  def fromThrift(proof: t.DeviceFollowProof): DeviceFollowProof = {</w:t>
      </w:r>
    </w:p>
    <w:p>
      <w:pPr>
        <w:jc w:val="both"/>
      </w:pPr>
      <w:r>
        <w:t xml:space="preserve">    DeviceFollowProof(proof.isDeviceFollow)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AccountProof(</w:t>
      </w:r>
    </w:p>
    <w:p>
      <w:pPr>
        <w:jc w:val="both"/>
      </w:pPr>
      <w:r>
        <w:t xml:space="preserve">  followProof: Option[FollowProof] = None,</w:t>
      </w:r>
    </w:p>
    <w:p>
      <w:pPr>
        <w:jc w:val="both"/>
      </w:pPr>
      <w:r>
        <w:t xml:space="preserve">  similarToProof: Option[SimilarToProof] = None,</w:t>
      </w:r>
    </w:p>
    <w:p>
      <w:pPr>
        <w:jc w:val="both"/>
      </w:pPr>
      <w:r>
        <w:t xml:space="preserve">  popularInGeoProof: Option[PopularInGeoProof] = None,</w:t>
      </w:r>
    </w:p>
    <w:p>
      <w:pPr>
        <w:jc w:val="both"/>
      </w:pPr>
      <w:r>
        <w:t xml:space="preserve">  tttInterestProof: Option[TttInterestProof] = None,</w:t>
      </w:r>
    </w:p>
    <w:p>
      <w:pPr>
        <w:jc w:val="both"/>
      </w:pPr>
      <w:r>
        <w:t xml:space="preserve">  topicProof: Option[TopicProof] = None,</w:t>
      </w:r>
    </w:p>
    <w:p>
      <w:pPr>
        <w:jc w:val="both"/>
      </w:pPr>
      <w:r>
        <w:t xml:space="preserve">  customInterestProof: Option[CustomInterest] = None,</w:t>
      </w:r>
    </w:p>
    <w:p>
      <w:pPr>
        <w:jc w:val="both"/>
      </w:pPr>
      <w:r>
        <w:t xml:space="preserve">  tweetsAuthorProof: Option[TweetsAuthorProof] = None,</w:t>
      </w:r>
    </w:p>
    <w:p>
      <w:pPr>
        <w:jc w:val="both"/>
      </w:pPr>
      <w:r>
        <w:t xml:space="preserve">  deviceFollowProof: Option[DeviceFollowProof] = None) {</w:t>
      </w:r>
    </w:p>
    <w:p>
      <w:pPr>
        <w:jc w:val="both"/>
      </w:pPr>
      <w:r>
        <w:t xml:space="preserve">  def toThrift: t.AccountProof = {</w:t>
      </w:r>
    </w:p>
    <w:p>
      <w:pPr>
        <w:jc w:val="both"/>
      </w:pPr>
      <w:r>
        <w:t xml:space="preserve">    t.AccountProof(</w:t>
      </w:r>
    </w:p>
    <w:p>
      <w:pPr>
        <w:jc w:val="both"/>
      </w:pPr>
      <w:r>
        <w:t xml:space="preserve">      followProof.map(_.toThrift),</w:t>
      </w:r>
    </w:p>
    <w:p>
      <w:pPr>
        <w:jc w:val="both"/>
      </w:pPr>
      <w:r>
        <w:t xml:space="preserve">      similarToProof.map(_.toThrift),</w:t>
      </w:r>
    </w:p>
    <w:p>
      <w:pPr>
        <w:jc w:val="both"/>
      </w:pPr>
      <w:r>
        <w:t xml:space="preserve">      popularInGeoProof.map(_.toThrift),</w:t>
      </w:r>
    </w:p>
    <w:p>
      <w:pPr>
        <w:jc w:val="both"/>
      </w:pPr>
      <w:r>
        <w:t xml:space="preserve">      tttInterestProof.map(_.toThrift),</w:t>
      </w:r>
    </w:p>
    <w:p>
      <w:pPr>
        <w:jc w:val="both"/>
      </w:pPr>
      <w:r>
        <w:t xml:space="preserve">      topicProof.map(_.toThrift),</w:t>
      </w:r>
    </w:p>
    <w:p>
      <w:pPr>
        <w:jc w:val="both"/>
      </w:pPr>
      <w:r>
        <w:t xml:space="preserve">      customInterestProof.map(_.toThrift),</w:t>
      </w:r>
    </w:p>
    <w:p>
      <w:pPr>
        <w:jc w:val="both"/>
      </w:pPr>
      <w:r>
        <w:t xml:space="preserve">      tweetsAuthorProof.map(_.toThrift),</w:t>
      </w:r>
    </w:p>
    <w:p>
      <w:pPr>
        <w:jc w:val="both"/>
      </w:pPr>
      <w:r>
        <w:t xml:space="preserve">      deviceFollowProof.map(_.toThrift)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offline.AccountProof = {</w:t>
      </w:r>
    </w:p>
    <w:p>
      <w:pPr>
        <w:jc w:val="both"/>
      </w:pPr>
      <w:r>
        <w:t xml:space="preserve">    offline.AccountProof(</w:t>
      </w:r>
    </w:p>
    <w:p>
      <w:pPr>
        <w:jc w:val="both"/>
      </w:pPr>
      <w:r>
        <w:t xml:space="preserve">      followProof.map(_.toOfflineThrift),</w:t>
      </w:r>
    </w:p>
    <w:p>
      <w:pPr>
        <w:jc w:val="both"/>
      </w:pPr>
      <w:r>
        <w:t xml:space="preserve">      similarToProof.map(_.toOfflineThrift),</w:t>
      </w:r>
    </w:p>
    <w:p>
      <w:pPr>
        <w:jc w:val="both"/>
      </w:pPr>
      <w:r>
        <w:t xml:space="preserve">      popularInGeoProof.map(_.toOfflineThrift),</w:t>
      </w:r>
    </w:p>
    <w:p>
      <w:pPr>
        <w:jc w:val="both"/>
      </w:pPr>
      <w:r>
        <w:t xml:space="preserve">      tttInterestProof.map(_.toOfflineThrift),</w:t>
      </w:r>
    </w:p>
    <w:p>
      <w:pPr>
        <w:jc w:val="both"/>
      </w:pPr>
      <w:r>
        <w:t xml:space="preserve">      topicProof.map(_.toOfflineThrift),</w:t>
      </w:r>
    </w:p>
    <w:p>
      <w:pPr>
        <w:jc w:val="both"/>
      </w:pPr>
      <w:r>
        <w:t xml:space="preserve">      customInterestProof.map(_.toOfflineThrift),</w:t>
      </w:r>
    </w:p>
    <w:p>
      <w:pPr>
        <w:jc w:val="both"/>
      </w:pPr>
      <w:r>
        <w:t xml:space="preserve">      tweetsAuthorProof.map(_.toOfflineThrift),</w:t>
      </w:r>
    </w:p>
    <w:p>
      <w:pPr>
        <w:jc w:val="both"/>
      </w:pPr>
      <w:r>
        <w:t xml:space="preserve">      deviceFollowProof.map(_.toOfflineThrift)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AccountProof {</w:t>
      </w:r>
    </w:p>
    <w:p>
      <w:pPr>
        <w:jc w:val="both"/>
      </w:pPr>
      <w:r>
        <w:t xml:space="preserve">  def fromThrift(proof: t.AccountProof): AccountProof = {</w:t>
      </w:r>
    </w:p>
    <w:p>
      <w:pPr>
        <w:jc w:val="both"/>
      </w:pPr>
      <w:r>
        <w:t xml:space="preserve">    AccountProof(</w:t>
      </w:r>
    </w:p>
    <w:p>
      <w:pPr>
        <w:jc w:val="both"/>
      </w:pPr>
      <w:r>
        <w:t xml:space="preserve">      proof.followProof.map(FollowProof.fromThrift),</w:t>
      </w:r>
    </w:p>
    <w:p>
      <w:pPr>
        <w:jc w:val="both"/>
      </w:pPr>
      <w:r>
        <w:t xml:space="preserve">      proof.similarToProof.map(SimilarToProof.fromThrift),</w:t>
      </w:r>
    </w:p>
    <w:p>
      <w:pPr>
        <w:jc w:val="both"/>
      </w:pPr>
      <w:r>
        <w:t xml:space="preserve">      proof.popularInGeoProof.map(PopularInGeoProof.fromThrift),</w:t>
      </w:r>
    </w:p>
    <w:p>
      <w:pPr>
        <w:jc w:val="both"/>
      </w:pPr>
      <w:r>
        <w:t xml:space="preserve">      proof.tttInterestProof.map(TttInterestProof.fromThrift),</w:t>
      </w:r>
    </w:p>
    <w:p>
      <w:pPr>
        <w:jc w:val="both"/>
      </w:pPr>
      <w:r>
        <w:t xml:space="preserve">      proof.topicProof.map(TopicProof.fromThrift),</w:t>
      </w:r>
    </w:p>
    <w:p>
      <w:pPr>
        <w:jc w:val="both"/>
      </w:pPr>
      <w:r>
        <w:t xml:space="preserve">      proof.customInterestProof.map(CustomInterest.fromThrift),</w:t>
      </w:r>
    </w:p>
    <w:p>
      <w:pPr>
        <w:jc w:val="both"/>
      </w:pPr>
      <w:r>
        <w:t xml:space="preserve">      proof.tweetsAuthorProof.map(TweetsAuthorProof.fromThrift),</w:t>
      </w:r>
    </w:p>
    <w:p>
      <w:pPr>
        <w:jc w:val="both"/>
      </w:pPr>
      <w:r>
        <w:t xml:space="preserve">      proof.deviceFollowProof.map(DeviceFollowProof.fromThrift)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Reason(accountProof: Option[AccountProof]) {</w:t>
      </w:r>
    </w:p>
    <w:p>
      <w:pPr>
        <w:jc w:val="both"/>
      </w:pPr>
      <w:r>
        <w:t xml:space="preserve">  def toThrift: t.Reason = {</w:t>
      </w:r>
    </w:p>
    <w:p>
      <w:pPr>
        <w:jc w:val="both"/>
      </w:pPr>
      <w:r>
        <w:t xml:space="preserve">    t.Reason(accountProof.map(_.toThrift))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offline.Reason = {</w:t>
      </w:r>
    </w:p>
    <w:p>
      <w:pPr>
        <w:jc w:val="both"/>
      </w:pPr>
      <w:r>
        <w:t xml:space="preserve">    offline.Reason(accountProof.map(_.toOfflineThrift))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Reason {</w:t>
      </w:r>
    </w:p>
    <w:p>
      <w:pPr>
        <w:jc w:val="both"/>
      </w:pPr>
      <w:r/>
    </w:p>
    <w:p>
      <w:pPr>
        <w:jc w:val="both"/>
      </w:pPr>
      <w:r>
        <w:t xml:space="preserve">  def fromThrift(reason: t.Reason): Reason = {</w:t>
      </w:r>
    </w:p>
    <w:p>
      <w:pPr>
        <w:jc w:val="both"/>
      </w:pPr>
      <w:r>
        <w:t xml:space="preserve">    Reason(reason.accountProof.map(AccountProof.fromThrift))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HasReason {</w:t>
      </w:r>
    </w:p>
    <w:p>
      <w:pPr>
        <w:jc w:val="both"/>
      </w:pPr>
      <w:r/>
    </w:p>
    <w:p>
      <w:pPr>
        <w:jc w:val="both"/>
      </w:pPr>
      <w:r>
        <w:t xml:space="preserve">  def reason: Option[Reason]</w:t>
      </w:r>
    </w:p>
    <w:p>
      <w:pPr>
        <w:jc w:val="both"/>
      </w:pPr>
      <w:r>
        <w:t xml:space="preserve">  // helper methods below</w:t>
      </w:r>
    </w:p>
    <w:p>
      <w:pPr>
        <w:jc w:val="both"/>
      </w:pPr>
      <w:r/>
    </w:p>
    <w:p>
      <w:pPr>
        <w:jc w:val="both"/>
      </w:pPr>
      <w:r>
        <w:t xml:space="preserve">  def followedBy: Option[Seq[Long]]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reason &lt;- reason</w:t>
      </w:r>
    </w:p>
    <w:p>
      <w:pPr>
        <w:jc w:val="both"/>
      </w:pPr>
      <w:r>
        <w:t xml:space="preserve">      accountProof &lt;- reason.accountProof</w:t>
      </w:r>
    </w:p>
    <w:p>
      <w:pPr>
        <w:jc w:val="both"/>
      </w:pPr>
      <w:r>
        <w:t xml:space="preserve">      followProof &lt;- accountProof.followProof</w:t>
      </w:r>
    </w:p>
    <w:p>
      <w:pPr>
        <w:jc w:val="both"/>
      </w:pPr>
      <w:r>
        <w:t xml:space="preserve">    } yield { followProof.followedBy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