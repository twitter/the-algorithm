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>
        <w:t>import com.twitter.follow_recommendations.{thriftscala =&gt; t}</w:t>
      </w:r>
    </w:p>
    <w:p>
      <w:pPr>
        <w:jc w:val="both"/>
      </w:pPr>
      <w:r/>
    </w:p>
    <w:p>
      <w:pPr>
        <w:jc w:val="both"/>
      </w:pPr>
      <w:r>
        <w:t>case class RecentlyEngagedUserId(id: Long, engagementType: EngagementType) {</w:t>
      </w:r>
    </w:p>
    <w:p>
      <w:pPr>
        <w:jc w:val="both"/>
      </w:pPr>
      <w:r>
        <w:t xml:space="preserve">  def toThrift: t.RecentlyEngagedUserId =</w:t>
      </w:r>
    </w:p>
    <w:p>
      <w:pPr>
        <w:jc w:val="both"/>
      </w:pPr>
      <w:r>
        <w:t xml:space="preserve">    t.RecentlyEngagedUserId(id = id, engagementType = engagementType.toThrift)</w:t>
      </w:r>
    </w:p>
    <w:p>
      <w:pPr>
        <w:jc w:val="both"/>
      </w:pPr>
      <w:r/>
    </w:p>
    <w:p>
      <w:pPr>
        <w:jc w:val="both"/>
      </w:pPr>
      <w:r>
        <w:t xml:space="preserve">  def toOfflineThrift: offline.RecentlyEngagedUserId =</w:t>
      </w:r>
    </w:p>
    <w:p>
      <w:pPr>
        <w:jc w:val="both"/>
      </w:pPr>
      <w:r>
        <w:t xml:space="preserve">    offline.RecentlyEngagedUserId(id = id, engagementType = engagementType.toOfflineThrift)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RecentlyEngagedUserId {</w:t>
      </w:r>
    </w:p>
    <w:p>
      <w:pPr>
        <w:jc w:val="both"/>
      </w:pPr>
      <w:r>
        <w:t xml:space="preserve">  def fromThrift(recentlyEngagedUserId: t.RecentlyEngagedUserId): RecentlyEngagedUserId = {</w:t>
      </w:r>
    </w:p>
    <w:p>
      <w:pPr>
        <w:jc w:val="both"/>
      </w:pPr>
      <w:r>
        <w:t xml:space="preserve">    RecentlyEngagedUserId(</w:t>
      </w:r>
    </w:p>
    <w:p>
      <w:pPr>
        <w:jc w:val="both"/>
      </w:pPr>
      <w:r>
        <w:t xml:space="preserve">      id = recentlyEngagedUserId.id,</w:t>
      </w:r>
    </w:p>
    <w:p>
      <w:pPr>
        <w:jc w:val="both"/>
      </w:pPr>
      <w:r>
        <w:t xml:space="preserve">      engagementType = EngagementType.fromThrift(recentlyEngagedUserId.engagementType)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fromOfflineThrift(</w:t>
      </w:r>
    </w:p>
    <w:p>
      <w:pPr>
        <w:jc w:val="both"/>
      </w:pPr>
      <w:r>
        <w:t xml:space="preserve">    recentlyEngagedUserId: offline.RecentlyEngagedUserId</w:t>
      </w:r>
    </w:p>
    <w:p>
      <w:pPr>
        <w:jc w:val="both"/>
      </w:pPr>
      <w:r>
        <w:t xml:space="preserve">  ): RecentlyEngagedUserId = {</w:t>
      </w:r>
    </w:p>
    <w:p>
      <w:pPr>
        <w:jc w:val="both"/>
      </w:pPr>
      <w:r>
        <w:t xml:space="preserve">    RecentlyEngagedUserId(</w:t>
      </w:r>
    </w:p>
    <w:p>
      <w:pPr>
        <w:jc w:val="both"/>
      </w:pPr>
      <w:r>
        <w:t xml:space="preserve">      id = recentlyEngagedUserId.id,</w:t>
      </w:r>
    </w:p>
    <w:p>
      <w:pPr>
        <w:jc w:val="both"/>
      </w:pPr>
      <w:r>
        <w:t xml:space="preserve">      engagementType = EngagementType.fromOfflineThrift(recentlyEngagedUserId.engagementType)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