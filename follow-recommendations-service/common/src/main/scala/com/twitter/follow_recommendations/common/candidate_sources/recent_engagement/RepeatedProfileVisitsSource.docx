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com.twitter.follow_recommendations.common.candidate_sources.recent_engagement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com.twitter.dds.jobs.repeated_profile_visits.thriftscala.ProfileVisitorInfo</w:t>
      </w:r>
    </w:p>
    <w:p>
      <w:pPr>
        <w:jc w:val="both"/>
      </w:pPr>
      <w:r>
        <w:t>import com.twitter.experiments.general_metrics.thriftscala.IdType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com.twitter.follow_recommendations.common.clients.real_time_real_graph.Engagement</w:t>
      </w:r>
    </w:p>
    <w:p>
      <w:pPr>
        <w:jc w:val="both"/>
      </w:pPr>
      <w:r>
        <w:t>import com.twitter.follow_recommendations.common.clients.real_time_real_graph.RealTimeRealGraphClient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com.twitter.strato.generated.client.rux.RepeatedProfileVisitsAggregateClientColumn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RepeatedProfileVisitsSource @Inject() (</w:t>
      </w:r>
    </w:p>
    <w:p>
      <w:pPr>
        <w:jc w:val="both"/>
      </w:pPr>
      <w:r>
        <w:t xml:space="preserve">  repeatedProfileVisitsAggregateClientColumn: RepeatedProfileVisitsAggregateClientColumn,</w:t>
      </w:r>
    </w:p>
    <w:p>
      <w:pPr>
        <w:jc w:val="both"/>
      </w:pPr>
      <w:r>
        <w:t xml:space="preserve">  realTimeRealGraphClient: RealTimeRealGraphClient,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CandidateSource[HasParams with HasClientContext, CandidateUser]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val identifier: CandidateSourceIdentifier =</w:t>
      </w:r>
    </w:p>
    <w:p>
      <w:pPr>
        <w:jc w:val="both"/>
      </w:pPr>
      <w:r>
        <w:t xml:space="preserve">    RepeatedProfileVisitsSource.Identifier</w:t>
      </w:r>
    </w:p>
    <w:p>
      <w:pPr>
        <w:jc w:val="both"/>
      </w:pPr>
      <w:r/>
    </w:p>
    <w:p>
      <w:pPr>
        <w:jc w:val="both"/>
      </w:pPr>
      <w:r>
        <w:t xml:space="preserve">  val sourceStatsReceiver = statsReceiver.scope("repeated_profile_visits_source")</w:t>
      </w:r>
    </w:p>
    <w:p>
      <w:pPr>
        <w:jc w:val="both"/>
      </w:pPr>
      <w:r>
        <w:t xml:space="preserve">  val offlineFetchErrorCounter = sourceStatsReceiver.counter("offline_fetch_error")</w:t>
      </w:r>
    </w:p>
    <w:p>
      <w:pPr>
        <w:jc w:val="both"/>
      </w:pPr>
      <w:r>
        <w:t xml:space="preserve">  val offlineFetchSuccessCounter = sourceStatsReceiver.counter("offline_fetch_success")</w:t>
      </w:r>
    </w:p>
    <w:p>
      <w:pPr>
        <w:jc w:val="both"/>
      </w:pPr>
      <w:r>
        <w:t xml:space="preserve">  val onlineFetchErrorCounter = sourceStatsReceiver.counter("online_fetch_error")</w:t>
      </w:r>
    </w:p>
    <w:p>
      <w:pPr>
        <w:jc w:val="both"/>
      </w:pPr>
      <w:r>
        <w:t xml:space="preserve">  val onlineFetchSuccessCounter = sourceStatsReceiver.counter("online_fetch_success")</w:t>
      </w:r>
    </w:p>
    <w:p>
      <w:pPr>
        <w:jc w:val="both"/>
      </w:pPr>
      <w:r>
        <w:t xml:space="preserve">  val noRepeatedProfileVisitsAboveBucketingThresholdCounter =</w:t>
      </w:r>
    </w:p>
    <w:p>
      <w:pPr>
        <w:jc w:val="both"/>
      </w:pPr>
      <w:r>
        <w:t xml:space="preserve">    sourceStatsReceiver.counter("no_repeated_profile_visits_above_bucketing_threshold")</w:t>
      </w:r>
    </w:p>
    <w:p>
      <w:pPr>
        <w:jc w:val="both"/>
      </w:pPr>
      <w:r>
        <w:t xml:space="preserve">  val hasRepeatedProfileVisitsAboveBucketingThresholdCounter =</w:t>
      </w:r>
    </w:p>
    <w:p>
      <w:pPr>
        <w:jc w:val="both"/>
      </w:pPr>
      <w:r>
        <w:t xml:space="preserve">    sourceStatsReceiver.counter("has_repeated_profile_visits_above_bucketing_threshold")</w:t>
      </w:r>
    </w:p>
    <w:p>
      <w:pPr>
        <w:jc w:val="both"/>
      </w:pPr>
      <w:r>
        <w:t xml:space="preserve">  val noRepeatedProfileVisitsAboveRecommendationsThresholdCounter =</w:t>
      </w:r>
    </w:p>
    <w:p>
      <w:pPr>
        <w:jc w:val="both"/>
      </w:pPr>
      <w:r>
        <w:t xml:space="preserve">    sourceStatsReceiver.counter("no_repeated_profile_visits_above_recommendations_threshold")</w:t>
      </w:r>
    </w:p>
    <w:p>
      <w:pPr>
        <w:jc w:val="both"/>
      </w:pPr>
      <w:r>
        <w:t xml:space="preserve">  val hasRepeatedProfileVisitsAboveRecommendationsThresholdCounter =</w:t>
      </w:r>
    </w:p>
    <w:p>
      <w:pPr>
        <w:jc w:val="both"/>
      </w:pPr>
      <w:r>
        <w:t xml:space="preserve">    sourceStatsReceiver.counter("has_repeated_profile_visits_above_recommendations_threshold")</w:t>
      </w:r>
    </w:p>
    <w:p>
      <w:pPr>
        <w:jc w:val="both"/>
      </w:pPr>
      <w:r>
        <w:t xml:space="preserve">  val includeCandidatesCounter = sourceStatsReceiver.counter("include_candidates")</w:t>
      </w:r>
    </w:p>
    <w:p>
      <w:pPr>
        <w:jc w:val="both"/>
      </w:pPr>
      <w:r>
        <w:t xml:space="preserve">  val noIncludeCandidatesCounter = sourceStatsReceiver.counter("no_include_candidates")</w:t>
      </w:r>
    </w:p>
    <w:p>
      <w:pPr>
        <w:jc w:val="both"/>
      </w:pPr>
      <w:r/>
    </w:p>
    <w:p>
      <w:pPr>
        <w:jc w:val="both"/>
      </w:pPr>
      <w:r>
        <w:t xml:space="preserve">  // Returns visited user -&gt; visit count, via off dataset.</w:t>
      </w:r>
    </w:p>
    <w:p>
      <w:pPr>
        <w:jc w:val="both"/>
      </w:pPr>
      <w:r>
        <w:t xml:space="preserve">  def applyWithOfflineDataset(targetUserId: Long): Stitch[Map[Long, Int]] = {</w:t>
      </w:r>
    </w:p>
    <w:p>
      <w:pPr>
        <w:jc w:val="both"/>
      </w:pPr>
      <w:r>
        <w:t xml:space="preserve">    repeatedProfileVisitsAggregateClientColumn.fetcher</w:t>
      </w:r>
    </w:p>
    <w:p>
      <w:pPr>
        <w:jc w:val="both"/>
      </w:pPr>
      <w:r>
        <w:t xml:space="preserve">      .fetch(ProfileVisitorInfo(id = targetUserId, idType = IdType.User)).map(_.v)</w:t>
      </w:r>
    </w:p>
    <w:p>
      <w:pPr>
        <w:jc w:val="both"/>
      </w:pPr>
      <w:r>
        <w:t xml:space="preserve">      .handle {</w:t>
      </w:r>
    </w:p>
    <w:p>
      <w:pPr>
        <w:jc w:val="both"/>
      </w:pPr>
      <w:r>
        <w:t xml:space="preserve">        case e: Throwable =&gt;</w:t>
      </w:r>
    </w:p>
    <w:p>
      <w:pPr>
        <w:jc w:val="both"/>
      </w:pPr>
      <w:r>
        <w:t xml:space="preserve">          logger.error("Strato fetch for RepeatedProfileVisitsAggregateClientColumn failed: " + e)</w:t>
      </w:r>
    </w:p>
    <w:p>
      <w:pPr>
        <w:jc w:val="both"/>
      </w:pPr>
      <w:r>
        <w:t xml:space="preserve">          offlineFetchErrorCounter.incr()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}.onSuccess { result =&gt;</w:t>
      </w:r>
    </w:p>
    <w:p>
      <w:pPr>
        <w:jc w:val="both"/>
      </w:pPr>
      <w:r>
        <w:t xml:space="preserve">        offlineFetchSuccessCounter.incr()</w:t>
      </w:r>
    </w:p>
    <w:p>
      <w:pPr>
        <w:jc w:val="both"/>
      </w:pPr>
      <w:r>
        <w:t xml:space="preserve">      }.map { resultOption =&gt;</w:t>
      </w:r>
    </w:p>
    <w:p>
      <w:pPr>
        <w:jc w:val="both"/>
      </w:pPr>
      <w:r>
        <w:t xml:space="preserve">        resultOption</w:t>
      </w:r>
    </w:p>
    <w:p>
      <w:pPr>
        <w:jc w:val="both"/>
      </w:pPr>
      <w:r>
        <w:t xml:space="preserve">          .flatMap { result =&gt;</w:t>
      </w:r>
    </w:p>
    <w:p>
      <w:pPr>
        <w:jc w:val="both"/>
      </w:pPr>
      <w:r>
        <w:t xml:space="preserve">            result.profileVisitSet.map { profileVisitSet =&gt;</w:t>
      </w:r>
    </w:p>
    <w:p>
      <w:pPr>
        <w:jc w:val="both"/>
      </w:pPr>
      <w:r>
        <w:t xml:space="preserve">              profileVisitSet</w:t>
      </w:r>
    </w:p>
    <w:p>
      <w:pPr>
        <w:jc w:val="both"/>
      </w:pPr>
      <w:r>
        <w:t xml:space="preserve">                .filter(profileVisit =&gt; profileVisit.totalTargetVisitsInLast14Days.getOrElse(0) &gt; 0)</w:t>
      </w:r>
    </w:p>
    <w:p>
      <w:pPr>
        <w:jc w:val="both"/>
      </w:pPr>
      <w:r>
        <w:t xml:space="preserve">                .filter(profileVisit =&gt; !profileVisit.doesSourceIdFollowTargetId.getOrElse(false))</w:t>
      </w:r>
    </w:p>
    <w:p>
      <w:pPr>
        <w:jc w:val="both"/>
      </w:pPr>
      <w:r>
        <w:t xml:space="preserve">                .flatMap { profileVisit =&gt;</w:t>
      </w:r>
    </w:p>
    <w:p>
      <w:pPr>
        <w:jc w:val="both"/>
      </w:pPr>
      <w:r>
        <w:t xml:space="preserve">                  (profileVisit.targetId, profileVisit.totalTargetVisitsInLast14Days) match {</w:t>
      </w:r>
    </w:p>
    <w:p>
      <w:pPr>
        <w:jc w:val="both"/>
      </w:pPr>
      <w:r>
        <w:t xml:space="preserve">                    case (Some(targetId), Some(totalVisitsInLast14Days)) =&gt;</w:t>
      </w:r>
    </w:p>
    <w:p>
      <w:pPr>
        <w:jc w:val="both"/>
      </w:pPr>
      <w:r>
        <w:t xml:space="preserve">                      Some(targetId -&gt; totalVisitsInLast14Days)</w:t>
      </w:r>
    </w:p>
    <w:p>
      <w:pPr>
        <w:jc w:val="both"/>
      </w:pPr>
      <w:r>
        <w:t xml:space="preserve">                    case _ =&gt; None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}.toMap[Long, Int]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}.getOrElse(Map.empty)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Returns visited user -&gt; visit count, via online dataset.</w:t>
      </w:r>
    </w:p>
    <w:p>
      <w:pPr>
        <w:jc w:val="both"/>
      </w:pPr>
      <w:r>
        <w:t xml:space="preserve">  def applyWithOnlineData(targetUserId: Long): Stitch[Map[Long, Int]] = {</w:t>
      </w:r>
    </w:p>
    <w:p>
      <w:pPr>
        <w:jc w:val="both"/>
      </w:pPr>
      <w:r>
        <w:t xml:space="preserve">    val visitedUserToEngagementsStitch: Stitch[Map[Long, Seq[Engagement]]] =</w:t>
      </w:r>
    </w:p>
    <w:p>
      <w:pPr>
        <w:jc w:val="both"/>
      </w:pPr>
      <w:r>
        <w:t xml:space="preserve">      realTimeRealGraphClient.getRecentProfileViewEngagements(targetUserId)</w:t>
      </w:r>
    </w:p>
    <w:p>
      <w:pPr>
        <w:jc w:val="both"/>
      </w:pPr>
      <w:r>
        <w:t xml:space="preserve">    visitedUserToEngagementsStitch</w:t>
      </w:r>
    </w:p>
    <w:p>
      <w:pPr>
        <w:jc w:val="both"/>
      </w:pPr>
      <w:r>
        <w:t xml:space="preserve">      .onFailure { f =&gt;</w:t>
      </w:r>
    </w:p>
    <w:p>
      <w:pPr>
        <w:jc w:val="both"/>
      </w:pPr>
      <w:r>
        <w:t xml:space="preserve">        onlineFetchErrorCounter.incr()</w:t>
      </w:r>
    </w:p>
    <w:p>
      <w:pPr>
        <w:jc w:val="both"/>
      </w:pPr>
      <w:r>
        <w:t xml:space="preserve">      }.onSuccess { result =&gt;</w:t>
      </w:r>
    </w:p>
    <w:p>
      <w:pPr>
        <w:jc w:val="both"/>
      </w:pPr>
      <w:r>
        <w:t xml:space="preserve">        onlineFetchSuccessCounter.incr()</w:t>
      </w:r>
    </w:p>
    <w:p>
      <w:pPr>
        <w:jc w:val="both"/>
      </w:pPr>
      <w:r>
        <w:t xml:space="preserve">      }.map { visitedUserToEngagements =&gt;</w:t>
      </w:r>
    </w:p>
    <w:p>
      <w:pPr>
        <w:jc w:val="both"/>
      </w:pPr>
      <w:r>
        <w:t xml:space="preserve">        visitedUserToEngagements</w:t>
      </w:r>
    </w:p>
    <w:p>
      <w:pPr>
        <w:jc w:val="both"/>
      </w:pPr>
      <w:r>
        <w:t xml:space="preserve">          .mapValues(engagements =&gt; engagements.size)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getRepeatedVisitedAccounts(params: Params, targetUserId: Long): Stitch[Map[Long, Int]] = {</w:t>
      </w:r>
    </w:p>
    <w:p>
      <w:pPr>
        <w:jc w:val="both"/>
      </w:pPr>
      <w:r>
        <w:t xml:space="preserve">    var results: Stitch[Map[Long, Int]] = Stitch.value(Map.empty)</w:t>
      </w:r>
    </w:p>
    <w:p>
      <w:pPr>
        <w:jc w:val="both"/>
      </w:pPr>
      <w:r>
        <w:t xml:space="preserve">    if (params.getBoolean(RepeatedProfileVisitsParams.UseOnlineDataset)) {</w:t>
      </w:r>
    </w:p>
    <w:p>
      <w:pPr>
        <w:jc w:val="both"/>
      </w:pPr>
      <w:r>
        <w:t xml:space="preserve">      results = applyWithOnlineData(targetUserId)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results = applyWithOfflineDataset(targetUserId)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Only keep users that had non-zero engagement counts.</w:t>
      </w:r>
    </w:p>
    <w:p>
      <w:pPr>
        <w:jc w:val="both"/>
      </w:pPr>
      <w:r>
        <w:t xml:space="preserve">    results.map(_.filter(input =&gt; input._2 &gt; 0))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getRecommendations(params: Params, userId: Long): Stitch[Seq[CandidateUser]] = {</w:t>
      </w:r>
    </w:p>
    <w:p>
      <w:pPr>
        <w:jc w:val="both"/>
      </w:pPr>
      <w:r>
        <w:t xml:space="preserve">    val recommendationThreshold = params.getInt(RepeatedProfileVisitsParams.RecommendationThreshold)</w:t>
      </w:r>
    </w:p>
    <w:p>
      <w:pPr>
        <w:jc w:val="both"/>
      </w:pPr>
      <w:r>
        <w:t xml:space="preserve">    val bucketingThreshold = params.getInt(RepeatedProfileVisitsParams.BucketingThreshold)</w:t>
      </w:r>
    </w:p>
    <w:p>
      <w:pPr>
        <w:jc w:val="both"/>
      </w:pPr>
      <w:r/>
    </w:p>
    <w:p>
      <w:pPr>
        <w:jc w:val="both"/>
      </w:pPr>
      <w:r>
        <w:t xml:space="preserve">    // Get the list of repeatedly visited profilts. Only keep accounts with &gt;= bucketingThreshold visits.</w:t>
      </w:r>
    </w:p>
    <w:p>
      <w:pPr>
        <w:jc w:val="both"/>
      </w:pPr>
      <w:r>
        <w:t xml:space="preserve">    val repeatedVisitedAccountsStitch: Stitch[Map[Long, Int]] =</w:t>
      </w:r>
    </w:p>
    <w:p>
      <w:pPr>
        <w:jc w:val="both"/>
      </w:pPr>
      <w:r>
        <w:t xml:space="preserve">      getRepeatedVisitedAccounts(params, userId).map(_.filter(kv =&gt; kv._2 &gt;= bucketingThreshold))</w:t>
      </w:r>
    </w:p>
    <w:p>
      <w:pPr>
        <w:jc w:val="both"/>
      </w:pPr>
      <w:r/>
    </w:p>
    <w:p>
      <w:pPr>
        <w:jc w:val="both"/>
      </w:pPr>
      <w:r>
        <w:t xml:space="preserve">    repeatedVisitedAccountsStitch.map { candidates =&gt;</w:t>
      </w:r>
    </w:p>
    <w:p>
      <w:pPr>
        <w:jc w:val="both"/>
      </w:pPr>
      <w:r>
        <w:t xml:space="preserve">      // Now check if we should includeCandidates (e.g. whether user is in control bucket or treatment buckets).</w:t>
      </w:r>
    </w:p>
    <w:p>
      <w:pPr>
        <w:jc w:val="both"/>
      </w:pPr>
      <w:r>
        <w:t xml:space="preserve">      if (candidates.isEmpty) {</w:t>
      </w:r>
    </w:p>
    <w:p>
      <w:pPr>
        <w:jc w:val="both"/>
      </w:pPr>
      <w:r>
        <w:t xml:space="preserve">        // User has not visited any accounts above bucketing threshold. We will not bucket user into experiment. Just</w:t>
      </w:r>
    </w:p>
    <w:p>
      <w:pPr>
        <w:jc w:val="both"/>
      </w:pPr>
      <w:r>
        <w:t xml:space="preserve">        // don't return no candidates.</w:t>
      </w:r>
    </w:p>
    <w:p>
      <w:pPr>
        <w:jc w:val="both"/>
      </w:pPr>
      <w:r>
        <w:t xml:space="preserve">        noRepeatedProfileVisitsAboveBucketingThresholdCounter.incr()</w:t>
      </w:r>
    </w:p>
    <w:p>
      <w:pPr>
        <w:jc w:val="both"/>
      </w:pPr>
      <w:r>
        <w:t xml:space="preserve">        Seq.empty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hasRepeatedProfileVisitsAboveBucketingThresholdCounter.incr()</w:t>
      </w:r>
    </w:p>
    <w:p>
      <w:pPr>
        <w:jc w:val="both"/>
      </w:pPr>
      <w:r>
        <w:t xml:space="preserve">        if (!params.getBoolean(RepeatedProfileVisitsParams.IncludeCandidates)) {</w:t>
      </w:r>
    </w:p>
    <w:p>
      <w:pPr>
        <w:jc w:val="both"/>
      </w:pPr>
      <w:r>
        <w:t xml:space="preserve">          // User has reached bucketing criteria. We check whether to include candidates (e.g. checking which bucket</w:t>
      </w:r>
    </w:p>
    <w:p>
      <w:pPr>
        <w:jc w:val="both"/>
      </w:pPr>
      <w:r>
        <w:t xml:space="preserve">          // the user is in for the experiment). In this case the user is in a bucket to not include any candidates.</w:t>
      </w:r>
    </w:p>
    <w:p>
      <w:pPr>
        <w:jc w:val="both"/>
      </w:pPr>
      <w:r>
        <w:t xml:space="preserve">          noIncludeCandidatesCounter.incr()</w:t>
      </w:r>
    </w:p>
    <w:p>
      <w:pPr>
        <w:jc w:val="both"/>
      </w:pPr>
      <w:r>
        <w:t xml:space="preserve">          Seq.empty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includeCandidatesCounter.incr()</w:t>
      </w:r>
    </w:p>
    <w:p>
      <w:pPr>
        <w:jc w:val="both"/>
      </w:pPr>
      <w:r>
        <w:t xml:space="preserve">          // We should include candidates. Include any candidates above recommendation thresholds.</w:t>
      </w:r>
    </w:p>
    <w:p>
      <w:pPr>
        <w:jc w:val="both"/>
      </w:pPr>
      <w:r>
        <w:t xml:space="preserve">          val outputCandidatesSeq = candidates</w:t>
      </w:r>
    </w:p>
    <w:p>
      <w:pPr>
        <w:jc w:val="both"/>
      </w:pPr>
      <w:r>
        <w:t xml:space="preserve">            .filter(kv =&gt; kv._2 &gt;= recommendationThreshold).map { kv =&gt;</w:t>
      </w:r>
    </w:p>
    <w:p>
      <w:pPr>
        <w:jc w:val="both"/>
      </w:pPr>
      <w:r>
        <w:t xml:space="preserve">              val user = kv._1</w:t>
      </w:r>
    </w:p>
    <w:p>
      <w:pPr>
        <w:jc w:val="both"/>
      </w:pPr>
      <w:r>
        <w:t xml:space="preserve">              val visitCount = kv._2</w:t>
      </w:r>
    </w:p>
    <w:p>
      <w:pPr>
        <w:jc w:val="both"/>
      </w:pPr>
      <w:r>
        <w:t xml:space="preserve">              CandidateUser(user, Some(visitCount.toDouble))</w:t>
      </w:r>
    </w:p>
    <w:p>
      <w:pPr>
        <w:jc w:val="both"/>
      </w:pPr>
      <w:r>
        <w:t xml:space="preserve">                .withCandidateSource(RepeatedProfileVisitsSource.Identifier)</w:t>
      </w:r>
    </w:p>
    <w:p>
      <w:pPr>
        <w:jc w:val="both"/>
      </w:pPr>
      <w:r>
        <w:t xml:space="preserve">            }.toSeq</w:t>
      </w:r>
    </w:p>
    <w:p>
      <w:pPr>
        <w:jc w:val="both"/>
      </w:pPr>
      <w:r>
        <w:t xml:space="preserve">          if (outputCandidatesSeq.isEmpty) {</w:t>
      </w:r>
    </w:p>
    <w:p>
      <w:pPr>
        <w:jc w:val="both"/>
      </w:pPr>
      <w:r>
        <w:t xml:space="preserve">            noRepeatedProfileVisitsAboveRecommendationsThresholdCounter.incr()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hasRepeatedProfileVisitsAboveRecommendationsThresholdCounter.incr()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outputCandidatesSeq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apply(request: HasParams with HasClientContext): Stitch[Seq[CandidateUser]] = {</w:t>
      </w:r>
    </w:p>
    <w:p>
      <w:pPr>
        <w:jc w:val="both"/>
      </w:pPr>
      <w:r>
        <w:t xml:space="preserve">    request.getOptionalUserId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getRecommendations(request.params, userId)</w:t>
      </w:r>
    </w:p>
    <w:p>
      <w:pPr>
        <w:jc w:val="both"/>
      </w:pPr>
      <w:r>
        <w:t xml:space="preserve">      }.getOrElse(Stitch.Nil)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RepeatedProfileVisitsSource {</w:t>
      </w:r>
    </w:p>
    <w:p>
      <w:pPr>
        <w:jc w:val="both"/>
      </w:pPr>
      <w:r>
        <w:t xml:space="preserve">  val Identifier = CandidateSourceIdentifier(Algorithm.RepeatedProfileVisits.toString)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