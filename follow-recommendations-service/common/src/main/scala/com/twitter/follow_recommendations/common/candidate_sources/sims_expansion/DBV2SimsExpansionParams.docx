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DBV2SimsExpansionParams {</w:t>
      </w:r>
    </w:p>
    <w:p>
      <w:pPr>
        <w:jc w:val="both"/>
      </w:pPr>
      <w:r>
        <w:t xml:space="preserve">  // Theses divisors are used to calibrate DBv2Sims extension candidates scores</w:t>
      </w:r>
    </w:p>
    <w:p>
      <w:pPr>
        <w:jc w:val="both"/>
      </w:pPr>
      <w:r>
        <w:t xml:space="preserve">  case object RecentFollowingSimilarUsersDBV2CalibrateDivisor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"sims_expansion_recent_following_similar_users_dbv2_divisor",</w:t>
      </w:r>
    </w:p>
    <w:p>
      <w:pPr>
        <w:jc w:val="both"/>
      </w:pPr>
      <w:r>
        <w:t xml:space="preserve">        default = 1.0d,</w:t>
      </w:r>
    </w:p>
    <w:p>
      <w:pPr>
        <w:jc w:val="both"/>
      </w:pPr>
      <w:r>
        <w:t xml:space="preserve">        min = 0.1d,</w:t>
      </w:r>
    </w:p>
    <w:p>
      <w:pPr>
        <w:jc w:val="both"/>
      </w:pPr>
      <w:r>
        <w:t xml:space="preserve">        max = 100d)</w:t>
      </w:r>
    </w:p>
    <w:p>
      <w:pPr>
        <w:jc w:val="both"/>
      </w:pPr>
      <w:r>
        <w:t xml:space="preserve">  case object RecentEngagementSimilarUsersDBV2CalibrateDivisor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"sims_expansion_recent_engagement_similar_users_dbv2_divisor",</w:t>
      </w:r>
    </w:p>
    <w:p>
      <w:pPr>
        <w:jc w:val="both"/>
      </w:pPr>
      <w:r>
        <w:t xml:space="preserve">        default = 1.0d,</w:t>
      </w:r>
    </w:p>
    <w:p>
      <w:pPr>
        <w:jc w:val="both"/>
      </w:pPr>
      <w:r>
        <w:t xml:space="preserve">        min = 0.1d,</w:t>
      </w:r>
    </w:p>
    <w:p>
      <w:pPr>
        <w:jc w:val="both"/>
      </w:pPr>
      <w:r>
        <w:t xml:space="preserve">        max = 100d)</w:t>
      </w:r>
    </w:p>
    <w:p>
      <w:pPr>
        <w:jc w:val="both"/>
      </w:pPr>
      <w:r>
        <w:t xml:space="preserve">  case object DisableHeavyRanker</w:t>
      </w:r>
    </w:p>
    <w:p>
      <w:pPr>
        <w:jc w:val="both"/>
      </w:pPr>
      <w:r>
        <w:t xml:space="preserve">      extends FSParam[Boolean]("sims_expansion_disable_heavy_ranker", default =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