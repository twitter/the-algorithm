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com.twitter.follow_recommendations.common.transforms.modify_social_proof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com.twitter.follow_recommendations.common.base.GatedTransform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RemoveAccountProofTransform @Inject() (statsReceiver: StatsReceiver)</w:t>
      </w:r>
    </w:p>
    <w:p>
      <w:pPr>
        <w:jc w:val="both"/>
      </w:pPr>
      <w:r>
        <w:t xml:space="preserve">    extends GatedTransform[HasClientContext with HasParams, CandidateUser] {</w:t>
      </w:r>
    </w:p>
    <w:p>
      <w:pPr>
        <w:jc w:val="both"/>
      </w:pPr>
      <w:r/>
    </w:p>
    <w:p>
      <w:pPr>
        <w:jc w:val="both"/>
      </w:pPr>
      <w:r>
        <w:t xml:space="preserve">  private val stats = statsReceiver.scope(this.getClass.getSimpleName)</w:t>
      </w:r>
    </w:p>
    <w:p>
      <w:pPr>
        <w:jc w:val="both"/>
      </w:pPr>
      <w:r>
        <w:t xml:space="preserve">  private val removedProofsCounter = stats.counter("num_removed_proofs")</w:t>
      </w:r>
    </w:p>
    <w:p>
      <w:pPr>
        <w:jc w:val="both"/>
      </w:pPr>
      <w:r/>
    </w:p>
    <w:p>
      <w:pPr>
        <w:jc w:val="both"/>
      </w:pPr>
      <w:r>
        <w:t xml:space="preserve">  override def transform(</w:t>
      </w:r>
    </w:p>
    <w:p>
      <w:pPr>
        <w:jc w:val="both"/>
      </w:pPr>
      <w:r>
        <w:t xml:space="preserve">    target: HasClientContext with HasParams,</w:t>
      </w:r>
    </w:p>
    <w:p>
      <w:pPr>
        <w:jc w:val="both"/>
      </w:pPr>
      <w:r>
        <w:t xml:space="preserve">    items: Seq[CandidateUser]</w:t>
      </w:r>
    </w:p>
    <w:p>
      <w:pPr>
        <w:jc w:val="both"/>
      </w:pPr>
      <w:r>
        <w:t xml:space="preserve">  ): Stitch[Seq[CandidateUser]] =</w:t>
      </w:r>
    </w:p>
    <w:p>
      <w:pPr>
        <w:jc w:val="both"/>
      </w:pPr>
      <w:r>
        <w:t xml:space="preserve">    Stitch.value(items.map { candidate =&gt;</w:t>
      </w:r>
    </w:p>
    <w:p>
      <w:pPr>
        <w:jc w:val="both"/>
      </w:pPr>
      <w:r>
        <w:t xml:space="preserve">      removedProofsCounter.incr()</w:t>
      </w:r>
    </w:p>
    <w:p>
      <w:pPr>
        <w:jc w:val="both"/>
      </w:pPr>
      <w:r>
        <w:t xml:space="preserve">      candidate.copy(reason = None)</w:t>
      </w:r>
    </w:p>
    <w:p>
      <w:pPr>
        <w:jc w:val="both"/>
      </w:pPr>
      <w:r>
        <w:t xml:space="preserve">    })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