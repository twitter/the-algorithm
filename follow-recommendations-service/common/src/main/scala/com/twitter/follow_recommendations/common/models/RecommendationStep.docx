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com.twitter.follow_recommendations.{thriftscala =&gt; t}</w:t>
      </w:r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/>
    </w:p>
    <w:p>
      <w:pPr>
        <w:jc w:val="both"/>
      </w:pPr>
      <w:r>
        <w:t>case class RecommendationStep(</w:t>
      </w:r>
    </w:p>
    <w:p>
      <w:pPr>
        <w:jc w:val="both"/>
      </w:pPr>
      <w:r>
        <w:t xml:space="preserve">  recommendations: Seq[FlowRecommendation],</w:t>
      </w:r>
    </w:p>
    <w:p>
      <w:pPr>
        <w:jc w:val="both"/>
      </w:pPr>
      <w:r>
        <w:t xml:space="preserve">  followedUserIds: Set[Long]) {</w:t>
      </w:r>
    </w:p>
    <w:p>
      <w:pPr>
        <w:jc w:val="both"/>
      </w:pPr>
      <w:r/>
    </w:p>
    <w:p>
      <w:pPr>
        <w:jc w:val="both"/>
      </w:pPr>
      <w:r>
        <w:t xml:space="preserve">  def toThrift: t.RecommendationStep = t.RecommendationStep(</w:t>
      </w:r>
    </w:p>
    <w:p>
      <w:pPr>
        <w:jc w:val="both"/>
      </w:pPr>
      <w:r>
        <w:t xml:space="preserve">    recommendations = recommendations.map(_.toThrift),</w:t>
      </w:r>
    </w:p>
    <w:p>
      <w:pPr>
        <w:jc w:val="both"/>
      </w:pPr>
      <w:r>
        <w:t xml:space="preserve">    followedUserIds = followedUserIds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toOfflineThrift: offline.OfflineRecommendationStep =</w:t>
      </w:r>
    </w:p>
    <w:p>
      <w:pPr>
        <w:jc w:val="both"/>
      </w:pPr>
      <w:r>
        <w:t xml:space="preserve">    offline.OfflineRecommendationStep(</w:t>
      </w:r>
    </w:p>
    <w:p>
      <w:pPr>
        <w:jc w:val="both"/>
      </w:pPr>
      <w:r>
        <w:t xml:space="preserve">      recommendations = recommendations.map(_.toOfflineThrift),</w:t>
      </w:r>
    </w:p>
    <w:p>
      <w:pPr>
        <w:jc w:val="both"/>
      </w:pPr>
      <w:r>
        <w:t xml:space="preserve">      followedUserIds = followedUserIds)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RecommendationStep {</w:t>
      </w:r>
    </w:p>
    <w:p>
      <w:pPr>
        <w:jc w:val="both"/>
      </w:pPr>
      <w:r/>
    </w:p>
    <w:p>
      <w:pPr>
        <w:jc w:val="both"/>
      </w:pPr>
      <w:r>
        <w:t xml:space="preserve">  def fromThrift(recommendationStep: t.RecommendationStep): RecommendationStep = {</w:t>
      </w:r>
    </w:p>
    <w:p>
      <w:pPr>
        <w:jc w:val="both"/>
      </w:pPr>
      <w:r>
        <w:t xml:space="preserve">    RecommendationStep(</w:t>
      </w:r>
    </w:p>
    <w:p>
      <w:pPr>
        <w:jc w:val="both"/>
      </w:pPr>
      <w:r>
        <w:t xml:space="preserve">      recommendations = recommendationStep.recommendations.map(FlowRecommendation.fromThrift),</w:t>
      </w:r>
    </w:p>
    <w:p>
      <w:pPr>
        <w:jc w:val="both"/>
      </w:pPr>
      <w:r>
        <w:t xml:space="preserve">      followedUserIds = recommendationStep.followedUserIds.toSet)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