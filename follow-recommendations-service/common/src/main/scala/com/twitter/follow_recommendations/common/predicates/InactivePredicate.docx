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com.twitter.follow_recommendations.common.predicates.InactivePredicateParams._</w:t>
      </w:r>
    </w:p>
    <w:p>
      <w:pPr>
        <w:jc w:val="both"/>
      </w:pPr>
      <w:r>
        <w:t>import com.twitter.service.metastore.gen.thriftscala.UserRecommendabilityFeatures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com.twitter.follow_recommendations.common.models.HasUserState</w:t>
      </w:r>
    </w:p>
    <w:p>
      <w:pPr>
        <w:jc w:val="both"/>
      </w:pPr>
      <w:r>
        <w:t>import com.twitter.follow_recommendations.common.predicates.InactivePredicateParams.DefaultInactivityThreshold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/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InactivePredicate @Inject()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@Named(GuiceNamedConstants.USER_RECOMMENDABILITY_FETCHER) userRecommendabilityFetcher: Fetcher[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UserRecommendabilityFeatures</w:t>
      </w:r>
    </w:p>
    <w:p>
      <w:pPr>
        <w:jc w:val="both"/>
      </w:pPr>
      <w:r>
        <w:t xml:space="preserve">  ]) extends Predicate[(HasParams with HasClientContext with HasUserState, CandidateUser)]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statsReceiver.scope("InactivePredicate")</w:t>
      </w:r>
    </w:p>
    <w:p>
      <w:pPr>
        <w:jc w:val="both"/>
      </w:pPr>
      <w:r>
        <w:t xml:space="preserve">  private val cacheStats = stats.scope("cache")</w:t>
      </w:r>
    </w:p>
    <w:p>
      <w:pPr>
        <w:jc w:val="both"/>
      </w:pPr>
      <w:r/>
    </w:p>
    <w:p>
      <w:pPr>
        <w:jc w:val="both"/>
      </w:pPr>
      <w:r>
        <w:t xml:space="preserve">  private def queryUserRecommendable(userId: Long): Stitch[Option[UserRecommendabilityFeatures]] =</w:t>
      </w:r>
    </w:p>
    <w:p>
      <w:pPr>
        <w:jc w:val="both"/>
      </w:pPr>
      <w:r>
        <w:t xml:space="preserve">    userRecommendabilityFetcher.fetch(userId).map(_.v)</w:t>
      </w:r>
    </w:p>
    <w:p>
      <w:pPr>
        <w:jc w:val="both"/>
      </w:pPr>
      <w:r/>
    </w:p>
    <w:p>
      <w:pPr>
        <w:jc w:val="both"/>
      </w:pPr>
      <w:r>
        <w:t xml:space="preserve">  private val userRecommendableCache =</w:t>
      </w:r>
    </w:p>
    <w:p>
      <w:pPr>
        <w:jc w:val="both"/>
      </w:pPr>
      <w:r>
        <w:t xml:space="preserve">    StitchCache[JLong, Option[UserRecommendabilityFeatures]](</w:t>
      </w:r>
    </w:p>
    <w:p>
      <w:pPr>
        <w:jc w:val="both"/>
      </w:pPr>
      <w:r>
        <w:t xml:space="preserve">      maxCacheSize = 100000,</w:t>
      </w:r>
    </w:p>
    <w:p>
      <w:pPr>
        <w:jc w:val="both"/>
      </w:pPr>
      <w:r>
        <w:t xml:space="preserve">      ttl = 12.hours,</w:t>
      </w:r>
    </w:p>
    <w:p>
      <w:pPr>
        <w:jc w:val="both"/>
      </w:pPr>
      <w:r>
        <w:t xml:space="preserve">      statsReceiver = cacheStats.scope("UserRecommendable"),</w:t>
      </w:r>
    </w:p>
    <w:p>
      <w:pPr>
        <w:jc w:val="both"/>
      </w:pPr>
      <w:r>
        <w:t xml:space="preserve">      underlyingCall = (userId: JLong) =&gt; queryUserRecommendable(userId)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targetAndCandidate: (HasParams with HasClientContext with HasUserState,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(target, candidate) = targetAndCandidate</w:t>
      </w:r>
    </w:p>
    <w:p>
      <w:pPr>
        <w:jc w:val="both"/>
      </w:pPr>
      <w:r/>
    </w:p>
    <w:p>
      <w:pPr>
        <w:jc w:val="both"/>
      </w:pPr>
      <w:r>
        <w:t xml:space="preserve">    userRecommendableCache</w:t>
      </w:r>
    </w:p>
    <w:p>
      <w:pPr>
        <w:jc w:val="both"/>
      </w:pPr>
      <w:r>
        <w:t xml:space="preserve">      .readThrough(candidate.id).map {</w:t>
      </w:r>
    </w:p>
    <w:p>
      <w:pPr>
        <w:jc w:val="both"/>
      </w:pPr>
      <w:r>
        <w:t xml:space="preserve">        case recFeaturesFetchResult =&gt;</w:t>
      </w:r>
    </w:p>
    <w:p>
      <w:pPr>
        <w:jc w:val="both"/>
      </w:pPr>
      <w:r>
        <w:t xml:space="preserve">          recFeaturesFetchResult match {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PredicateResult.Invalid(Set(FilterReason.MissingRecommendabilityData))</w:t>
      </w:r>
    </w:p>
    <w:p>
      <w:pPr>
        <w:jc w:val="both"/>
      </w:pPr>
      <w:r>
        <w:t xml:space="preserve">            case Some(recFeatures) =&gt;</w:t>
      </w:r>
    </w:p>
    <w:p>
      <w:pPr>
        <w:jc w:val="both"/>
      </w:pPr>
      <w:r>
        <w:t xml:space="preserve">              if (disableInactivityPredicate(target, target.userState, recFeatures.userState)) {</w:t>
      </w:r>
    </w:p>
    <w:p>
      <w:pPr>
        <w:jc w:val="both"/>
      </w:pPr>
      <w:r>
        <w:t xml:space="preserve">                PredicateResult.Valid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val defaultInactivityThreshold = target.params(DefaultInactivityThreshold).days</w:t>
      </w:r>
    </w:p>
    <w:p>
      <w:pPr>
        <w:jc w:val="both"/>
      </w:pPr>
      <w:r>
        <w:t xml:space="preserve">                val hasBeenActiveRecently = recFeatures.lastStatusUpdateMs</w:t>
      </w:r>
    </w:p>
    <w:p>
      <w:pPr>
        <w:jc w:val="both"/>
      </w:pPr>
      <w:r>
        <w:t xml:space="preserve">                  .map(Time.now - Time.fromMilliseconds(_)).getOrElse(</w:t>
      </w:r>
    </w:p>
    <w:p>
      <w:pPr>
        <w:jc w:val="both"/>
      </w:pPr>
      <w:r>
        <w:t xml:space="preserve">                    Duration.Top) &lt; defaultInactivityThreshold</w:t>
      </w:r>
    </w:p>
    <w:p>
      <w:pPr>
        <w:jc w:val="both"/>
      </w:pPr>
      <w:r>
        <w:t xml:space="preserve">                stats</w:t>
      </w:r>
    </w:p>
    <w:p>
      <w:pPr>
        <w:jc w:val="both"/>
      </w:pPr>
      <w:r>
        <w:t xml:space="preserve">                  .scope(defaultInactivityThreshold.toString).counter(</w:t>
      </w:r>
    </w:p>
    <w:p>
      <w:pPr>
        <w:jc w:val="both"/>
      </w:pPr>
      <w:r>
        <w:t xml:space="preserve">                    if (hasBeenActiveRecently)</w:t>
      </w:r>
    </w:p>
    <w:p>
      <w:pPr>
        <w:jc w:val="both"/>
      </w:pPr>
      <w:r>
        <w:t xml:space="preserve">                      "active"</w:t>
      </w:r>
    </w:p>
    <w:p>
      <w:pPr>
        <w:jc w:val="both"/>
      </w:pPr>
      <w:r>
        <w:t xml:space="preserve">                    else</w:t>
      </w:r>
    </w:p>
    <w:p>
      <w:pPr>
        <w:jc w:val="both"/>
      </w:pPr>
      <w:r>
        <w:t xml:space="preserve">                      "inactive"</w:t>
      </w:r>
    </w:p>
    <w:p>
      <w:pPr>
        <w:jc w:val="both"/>
      </w:pPr>
      <w:r>
        <w:t xml:space="preserve">                  ).incr()</w:t>
      </w:r>
    </w:p>
    <w:p>
      <w:pPr>
        <w:jc w:val="both"/>
      </w:pPr>
      <w:r>
        <w:t xml:space="preserve">                if (hasBeenActiveRecently &amp;&amp; (!target</w:t>
      </w:r>
    </w:p>
    <w:p>
      <w:pPr>
        <w:jc w:val="both"/>
      </w:pPr>
      <w:r>
        <w:t xml:space="preserve">                    .params(UseEggFilter) || recFeatures.isNotEgg.contains(1))) {</w:t>
      </w:r>
    </w:p>
    <w:p>
      <w:pPr>
        <w:jc w:val="both"/>
      </w:pPr>
      <w:r>
        <w:t xml:space="preserve">                  PredicateResult.Valid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PredicateResult.Invalid(Set(FilterReason.Inactive))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Stitch(PredicateResult.Invalid(Set(FilterReason.FailOpen)))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disableInactivityPredicate(</w:t>
      </w:r>
    </w:p>
    <w:p>
      <w:pPr>
        <w:jc w:val="both"/>
      </w:pPr>
      <w:r>
        <w:t xml:space="preserve">    target: HasParams,</w:t>
      </w:r>
    </w:p>
    <w:p>
      <w:pPr>
        <w:jc w:val="both"/>
      </w:pPr>
      <w:r>
        <w:t xml:space="preserve">    consumerState: Option[UserState],</w:t>
      </w:r>
    </w:p>
    <w:p>
      <w:pPr>
        <w:jc w:val="both"/>
      </w:pPr>
      <w:r>
        <w:t xml:space="preserve">    candidateState: Option[UserState]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target.params(MightBeDisabled) &amp;&amp;</w:t>
      </w:r>
    </w:p>
    <w:p>
      <w:pPr>
        <w:jc w:val="both"/>
      </w:pPr>
      <w:r>
        <w:t xml:space="preserve">    consumerState.exists(InactivePredicate.ValidConsumerStates.contains) &amp;&amp;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candidateState.exists(InactivePredicate.ValidCandidateStates.contains) &amp;&amp;</w:t>
      </w:r>
    </w:p>
    <w:p>
      <w:pPr>
        <w:jc w:val="both"/>
      </w:pPr>
      <w:r>
        <w:t xml:space="preserve">        !target.params(OnlyDisableForNewUserStateCandidates)</w:t>
      </w:r>
    </w:p>
    <w:p>
      <w:pPr>
        <w:jc w:val="both"/>
      </w:pPr>
      <w:r>
        <w:t xml:space="preserve">      ) ||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candidateState.contains(UserState.New) &amp;&amp;</w:t>
      </w:r>
    </w:p>
    <w:p>
      <w:pPr>
        <w:jc w:val="both"/>
      </w:pPr>
      <w:r>
        <w:t xml:space="preserve">        target.params(OnlyDisableForNewUserStateCandidates)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InactivePredicate {</w:t>
      </w:r>
    </w:p>
    <w:p>
      <w:pPr>
        <w:jc w:val="both"/>
      </w:pPr>
      <w:r>
        <w:t xml:space="preserve">  val ValidConsumerStates: Set[UserState] = Set(</w:t>
      </w:r>
    </w:p>
    <w:p>
      <w:pPr>
        <w:jc w:val="both"/>
      </w:pPr>
      <w:r>
        <w:t xml:space="preserve">    UserState.HeavyNonTweeter,</w:t>
      </w:r>
    </w:p>
    <w:p>
      <w:pPr>
        <w:jc w:val="both"/>
      </w:pPr>
      <w:r>
        <w:t xml:space="preserve">    UserState.MediumNonTweeter,</w:t>
      </w:r>
    </w:p>
    <w:p>
      <w:pPr>
        <w:jc w:val="both"/>
      </w:pPr>
      <w:r>
        <w:t xml:space="preserve">    UserState.HeavyTweeter,</w:t>
      </w:r>
    </w:p>
    <w:p>
      <w:pPr>
        <w:jc w:val="both"/>
      </w:pPr>
      <w:r>
        <w:t xml:space="preserve">    UserState.MediumTweeter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ValidCandidateStates: Set[UserState] =</w:t>
      </w:r>
    </w:p>
    <w:p>
      <w:pPr>
        <w:jc w:val="both"/>
      </w:pPr>
      <w:r>
        <w:t xml:space="preserve">    Set(UserState.New, UserState.VeryLight, UserState.Light, UserState.NearZero)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