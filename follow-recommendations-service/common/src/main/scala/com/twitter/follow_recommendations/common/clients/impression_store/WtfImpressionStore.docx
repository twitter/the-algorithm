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com.twitter.follow_recommendations.common.clients.impression_store</w:t>
      </w:r>
    </w:p>
    <w:p>
      <w:pPr>
        <w:jc w:val="both"/>
      </w:pPr>
      <w:r/>
    </w:p>
    <w:p>
      <w:pPr>
        <w:jc w:val="both"/>
      </w:pPr>
      <w:r>
        <w:t>import com.twitter.follow_recommendations.common.models.DisplayLocation</w:t>
      </w:r>
    </w:p>
    <w:p>
      <w:pPr>
        <w:jc w:val="both"/>
      </w:pPr>
      <w:r>
        <w:t>import com.twitter.follow_recommendations.common.models.WtfImpression</w:t>
      </w:r>
    </w:p>
    <w:p>
      <w:pPr>
        <w:jc w:val="both"/>
      </w:pPr>
      <w:r>
        <w:t>import com.twitter.follow_recommendations.thriftscala.{DisplayLocation =&gt; TDisplayLocation}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com.twitter.strato.catalog.Scan.Slice</w:t>
      </w:r>
    </w:p>
    <w:p>
      <w:pPr>
        <w:jc w:val="both"/>
      </w:pPr>
      <w:r>
        <w:t>import com.twitter.strato.client.Scanner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WtfImpressionStore @Inject() (</w:t>
      </w:r>
    </w:p>
    <w:p>
      <w:pPr>
        <w:jc w:val="both"/>
      </w:pPr>
      <w:r>
        <w:t xml:space="preserve">  scanner: Scanner[</w:t>
      </w:r>
    </w:p>
    <w:p>
      <w:pPr>
        <w:jc w:val="both"/>
      </w:pPr>
      <w:r>
        <w:t xml:space="preserve">    ((Long, TDisplayLocation), Slice[Long]),</w:t>
      </w:r>
    </w:p>
    <w:p>
      <w:pPr>
        <w:jc w:val="both"/>
      </w:pPr>
      <w:r>
        <w:t xml:space="preserve">    Unit,</w:t>
      </w:r>
    </w:p>
    <w:p>
      <w:pPr>
        <w:jc w:val="both"/>
      </w:pPr>
      <w:r>
        <w:t xml:space="preserve">    ((Long, TDisplayLocation), Long),</w:t>
      </w:r>
    </w:p>
    <w:p>
      <w:pPr>
        <w:jc w:val="both"/>
      </w:pPr>
      <w:r>
        <w:t xml:space="preserve">    (Long, Int)</w:t>
      </w:r>
    </w:p>
    <w:p>
      <w:pPr>
        <w:jc w:val="both"/>
      </w:pPr>
      <w:r>
        <w:t xml:space="preserve">  ]) extends Logging {</w:t>
      </w:r>
    </w:p>
    <w:p>
      <w:pPr>
        <w:jc w:val="both"/>
      </w:pPr>
      <w:r>
        <w:t xml:space="preserve">  def get(userId: Long, dl: DisplayLocation): Stitch[Seq[WtfImpression]] = {</w:t>
      </w:r>
    </w:p>
    <w:p>
      <w:pPr>
        <w:jc w:val="both"/>
      </w:pPr>
      <w:r>
        <w:t xml:space="preserve">    val thriftDl = dl.toThrift</w:t>
      </w:r>
    </w:p>
    <w:p>
      <w:pPr>
        <w:jc w:val="both"/>
      </w:pPr>
      <w:r>
        <w:t xml:space="preserve">    scanner.scan(((userId, thriftDl), Slice.all[Long])).map { impressionsPerDl =&gt;</w:t>
      </w:r>
    </w:p>
    <w:p>
      <w:pPr>
        <w:jc w:val="both"/>
      </w:pPr>
      <w:r>
        <w:t xml:space="preserve">      val wtfImpressions =</w:t>
      </w:r>
    </w:p>
    <w:p>
      <w:pPr>
        <w:jc w:val="both"/>
      </w:pPr>
      <w:r>
        <w:t xml:space="preserve">        for {</w:t>
      </w:r>
    </w:p>
    <w:p>
      <w:pPr>
        <w:jc w:val="both"/>
      </w:pPr>
      <w:r>
        <w:t xml:space="preserve">          (((_, _), candidateId), (latestTs, counts)) &lt;- impressionsPerDl</w:t>
      </w:r>
    </w:p>
    <w:p>
      <w:pPr>
        <w:jc w:val="both"/>
      </w:pPr>
      <w:r>
        <w:t xml:space="preserve">        } yield WtfImpression(</w:t>
      </w:r>
    </w:p>
    <w:p>
      <w:pPr>
        <w:jc w:val="both"/>
      </w:pPr>
      <w:r>
        <w:t xml:space="preserve">          candidateId = candidateId,</w:t>
      </w:r>
    </w:p>
    <w:p>
      <w:pPr>
        <w:jc w:val="both"/>
      </w:pPr>
      <w:r>
        <w:t xml:space="preserve">          displayLocation = dl,</w:t>
      </w:r>
    </w:p>
    <w:p>
      <w:pPr>
        <w:jc w:val="both"/>
      </w:pPr>
      <w:r>
        <w:t xml:space="preserve">          latestTime = Time.fromMilliseconds(latestTs),</w:t>
      </w:r>
    </w:p>
    <w:p>
      <w:pPr>
        <w:jc w:val="both"/>
      </w:pPr>
      <w:r>
        <w:t xml:space="preserve">          counts = counts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wtfImpressions</w:t>
      </w:r>
    </w:p>
    <w:p>
      <w:pPr>
        <w:jc w:val="both"/>
      </w:pPr>
      <w:r>
        <w:t xml:space="preserve">    } rescue {</w:t>
      </w:r>
    </w:p>
    <w:p>
      <w:pPr>
        <w:jc w:val="both"/>
      </w:pPr>
      <w:r>
        <w:t xml:space="preserve">      // fail open so that the request can still go through</w:t>
      </w:r>
    </w:p>
    <w:p>
      <w:pPr>
        <w:jc w:val="both"/>
      </w:pPr>
      <w:r>
        <w:t xml:space="preserve">      case ex: Throwable =&gt;</w:t>
      </w:r>
    </w:p>
    <w:p>
      <w:pPr>
        <w:jc w:val="both"/>
      </w:pPr>
      <w:r>
        <w:t xml:space="preserve">        logger.warn(s"$dl WtfImpressionsStore warn: " + ex.getMessage)</w:t>
      </w:r>
    </w:p>
    <w:p>
      <w:pPr>
        <w:jc w:val="both"/>
      </w:pPr>
      <w:r>
        <w:t xml:space="preserve">        Stitch.Nil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