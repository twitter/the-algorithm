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</w:t>
      </w:r>
    </w:p>
    <w:p>
      <w:pPr>
        <w:jc w:val="both"/>
      </w:pPr>
      <w:r/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com.twitter.follow_recommendations.common.models.HasPreviousRecommendationsContext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PreviouslyRecommendedUserIdsPredicate</w:t>
      </w:r>
    </w:p>
    <w:p>
      <w:pPr>
        <w:jc w:val="both"/>
      </w:pPr>
      <w:r>
        <w:t xml:space="preserve">    extends Predicate[(HasPreviousRecommendationsContext, CandidateUser)]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pair: (HasPreviousRecommendationsContext,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/>
    </w:p>
    <w:p>
      <w:pPr>
        <w:jc w:val="both"/>
      </w:pPr>
      <w:r>
        <w:t xml:space="preserve">    val (targetUser, candidate) = pair</w:t>
      </w:r>
    </w:p>
    <w:p>
      <w:pPr>
        <w:jc w:val="both"/>
      </w:pPr>
      <w:r/>
    </w:p>
    <w:p>
      <w:pPr>
        <w:jc w:val="both"/>
      </w:pPr>
      <w:r>
        <w:t xml:space="preserve">    val previouslyRecommendedUserIDs = targetUser.previouslyRecommendedUserIDs</w:t>
      </w:r>
    </w:p>
    <w:p>
      <w:pPr>
        <w:jc w:val="both"/>
      </w:pPr>
      <w:r/>
    </w:p>
    <w:p>
      <w:pPr>
        <w:jc w:val="both"/>
      </w:pPr>
      <w:r>
        <w:t xml:space="preserve">    if (!previouslyRecommendedUserIDs.contains(candidate.id)) {</w:t>
      </w:r>
    </w:p>
    <w:p>
      <w:pPr>
        <w:jc w:val="both"/>
      </w:pPr>
      <w:r>
        <w:t xml:space="preserve">      PreviouslyRecommendedUserIdsPredicate.ValidStitch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PreviouslyRecommendedUserIdsPredicate.AlreadyRecommendedStitch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PreviouslyRecommendedUserIdsPredicate {</w:t>
      </w:r>
    </w:p>
    <w:p>
      <w:pPr>
        <w:jc w:val="both"/>
      </w:pPr>
      <w:r>
        <w:t xml:space="preserve">  val ValidStitch: Stitch[PredicateResult.Valid.type] = Stitch.value(PredicateResult.Valid)</w:t>
      </w:r>
    </w:p>
    <w:p>
      <w:pPr>
        <w:jc w:val="both"/>
      </w:pPr>
      <w:r>
        <w:t xml:space="preserve">  val AlreadyRecommendedStitch: Stitch[PredicateResult.Invalid] =</w:t>
      </w:r>
    </w:p>
    <w:p>
      <w:pPr>
        <w:jc w:val="both"/>
      </w:pPr>
      <w:r>
        <w:t xml:space="preserve">    Stitch.value(PredicateResult.Invalid(Set(FilterReason.AlreadyRecommended)))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