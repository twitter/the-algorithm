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com.twitter.follow_recommendations.common.rankers.first_n_ranker</w:t>
      </w:r>
    </w:p>
    <w:p>
      <w:pPr>
        <w:jc w:val="both"/>
      </w:pPr>
      <w:r/>
    </w:p>
    <w:p>
      <w:pPr>
        <w:jc w:val="both"/>
      </w:pPr>
      <w:r>
        <w:t>object FirstNRankerFeatureSwitchKeys {</w:t>
      </w:r>
    </w:p>
    <w:p>
      <w:pPr>
        <w:jc w:val="both"/>
      </w:pPr>
      <w:r>
        <w:t xml:space="preserve">  val CandidatePoolSize = "first_n_ranker_candidate_pool_size"</w:t>
      </w:r>
    </w:p>
    <w:p>
      <w:pPr>
        <w:jc w:val="both"/>
      </w:pPr>
      <w:r>
        <w:t xml:space="preserve">  val ScribeRankingInfo = "first_n_ranker_scribe_ranking_info"</w:t>
      </w:r>
    </w:p>
    <w:p>
      <w:pPr>
        <w:jc w:val="both"/>
      </w:pPr>
      <w:r>
        <w:t xml:space="preserve">  val MinNumCandidatesScoredScaleDownFactor =</w:t>
      </w:r>
    </w:p>
    <w:p>
      <w:pPr>
        <w:jc w:val="both"/>
      </w:pPr>
      <w:r>
        <w:t xml:space="preserve">    "first_n_ranker_min_scale_down_factor"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