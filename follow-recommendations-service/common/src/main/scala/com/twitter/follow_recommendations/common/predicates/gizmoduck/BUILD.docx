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"escherbird/src/scala/com/twitter/escherbird/util/stitchcache",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"follow-recommendations-service/common/src/main/scala/com/twitter/follow_recommendations/common/clients/cache",</w:t>
      </w:r>
    </w:p>
    <w:p>
      <w:pPr>
        <w:jc w:val="both"/>
      </w:pPr>
      <w:r>
        <w:t xml:space="preserve">        "follow-recommendations-service/common/src/main/scala/com/twitter/follow_recommendations/common/clients/gizmoduck",</w:t>
      </w:r>
    </w:p>
    <w:p>
      <w:pPr>
        <w:jc w:val="both"/>
      </w:pPr>
      <w:r>
        <w:t xml:space="preserve">        "follow-recommendations-service/common/src/main/scala/com/twitter/follow_recommendations/common/constants",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"follow-recommendations-service/server/src/main/scala/com/twitter/follow_recommendations/configapi/common",</w:t>
      </w:r>
    </w:p>
    <w:p>
      <w:pPr>
        <w:jc w:val="both"/>
      </w:pPr>
      <w:r>
        <w:t xml:space="preserve">        "follow-recommendations-service/server/src/main/scala/com/twitter/follow_recommendations/configapi/deciders",</w:t>
      </w:r>
    </w:p>
    <w:p>
      <w:pPr>
        <w:jc w:val="both"/>
      </w:pPr>
      <w:r>
        <w:t xml:space="preserve">        "stitch/stitch-gizmoduck",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    "util/util-thrift",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