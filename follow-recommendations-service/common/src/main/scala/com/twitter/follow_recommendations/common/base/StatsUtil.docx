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com.twitter.follow_recommendations.common.base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com.twitter.product_mixer.core.quality_factor.QualityFactorObserver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java.util.concurrent.TimeUnit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object StatsUtil {</w:t>
      </w:r>
    </w:p>
    <w:p>
      <w:pPr>
        <w:jc w:val="both"/>
      </w:pPr>
      <w:r>
        <w:t xml:space="preserve">  val LatencyName = "latency_ms"</w:t>
      </w:r>
    </w:p>
    <w:p>
      <w:pPr>
        <w:jc w:val="both"/>
      </w:pPr>
      <w:r>
        <w:t xml:space="preserve">  val RequestName = "requests"</w:t>
      </w:r>
    </w:p>
    <w:p>
      <w:pPr>
        <w:jc w:val="both"/>
      </w:pPr>
      <w:r>
        <w:t xml:space="preserve">  val SuccessName = "success"</w:t>
      </w:r>
    </w:p>
    <w:p>
      <w:pPr>
        <w:jc w:val="both"/>
      </w:pPr>
      <w:r>
        <w:t xml:space="preserve">  val FailureName = "failures"</w:t>
      </w:r>
    </w:p>
    <w:p>
      <w:pPr>
        <w:jc w:val="both"/>
      </w:pPr>
      <w:r>
        <w:t xml:space="preserve">  val ResultsName = "results"</w:t>
      </w:r>
    </w:p>
    <w:p>
      <w:pPr>
        <w:jc w:val="both"/>
      </w:pPr>
      <w:r>
        <w:t xml:space="preserve">  val ResultsStat = "results_stat"</w:t>
      </w:r>
    </w:p>
    <w:p>
      <w:pPr>
        <w:jc w:val="both"/>
      </w:pPr>
      <w:r>
        <w:t xml:space="preserve">  val EmptyResultsName = "empty"</w:t>
      </w:r>
    </w:p>
    <w:p>
      <w:pPr>
        <w:jc w:val="both"/>
      </w:pPr>
      <w:r>
        <w:t xml:space="preserve">  val NonEmptyResultsName = "non_empty"</w:t>
      </w:r>
    </w:p>
    <w:p>
      <w:pPr>
        <w:jc w:val="both"/>
      </w:pPr>
      <w:r>
        <w:t xml:space="preserve">  val ValidCount = "valid"</w:t>
      </w:r>
    </w:p>
    <w:p>
      <w:pPr>
        <w:jc w:val="both"/>
      </w:pPr>
      <w:r>
        <w:t xml:space="preserve">  val InvalidCount = "invalid"</w:t>
      </w:r>
    </w:p>
    <w:p>
      <w:pPr>
        <w:jc w:val="both"/>
      </w:pPr>
      <w:r>
        <w:t xml:space="preserve">  val InvalidHasReasons = "has_reasons"</w:t>
      </w:r>
    </w:p>
    <w:p>
      <w:pPr>
        <w:jc w:val="both"/>
      </w:pPr>
      <w:r>
        <w:t xml:space="preserve">  val Reasons = "reasons"</w:t>
      </w:r>
    </w:p>
    <w:p>
      <w:pPr>
        <w:jc w:val="both"/>
      </w:pPr>
      <w:r>
        <w:t xml:space="preserve">  val QualityFactorStat = "quality_factor_stat"</w:t>
      </w:r>
    </w:p>
    <w:p>
      <w:pPr>
        <w:jc w:val="both"/>
      </w:pPr>
      <w:r>
        <w:t xml:space="preserve">  val QualityFactorCounts = "quality_factor_counts"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for timing a stitch, returning the original stitch.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profileStitch[T](stitch: Stitch[T], stat: StatsReceiver): Stitch[T] = {</w:t>
      </w:r>
    </w:p>
    <w:p>
      <w:pPr>
        <w:jc w:val="both"/>
      </w:pPr>
      <w:r/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.time(stitch)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(response, stitchRunDuration) =&gt;</w:t>
      </w:r>
    </w:p>
    <w:p>
      <w:pPr>
        <w:jc w:val="both"/>
      </w:pPr>
      <w:r>
        <w:t xml:space="preserve">          stat.counter(RequestName).incr()</w:t>
      </w:r>
    </w:p>
    <w:p>
      <w:pPr>
        <w:jc w:val="both"/>
      </w:pPr>
      <w:r>
        <w:t xml:space="preserve">          stat.stat(LatencyName).add(stitchRunDuration.inMilliseconds)</w:t>
      </w:r>
    </w:p>
    <w:p>
      <w:pPr>
        <w:jc w:val="both"/>
      </w:pPr>
      <w:r>
        <w:t xml:space="preserve">          response</w:t>
      </w:r>
    </w:p>
    <w:p>
      <w:pPr>
        <w:jc w:val="both"/>
      </w:pPr>
      <w:r>
        <w:t xml:space="preserve">            .onSuccess { _ =&gt; stat.counter(SuccessName).incr() }</w:t>
      </w:r>
    </w:p>
    <w:p>
      <w:pPr>
        <w:jc w:val="both"/>
      </w:pPr>
      <w:r>
        <w:t xml:space="preserve">            .onFailure { e =&gt;</w:t>
      </w:r>
    </w:p>
    <w:p>
      <w:pPr>
        <w:jc w:val="both"/>
      </w:pPr>
      <w:r>
        <w:t xml:space="preserve">              stat.counter(FailureName).incr()</w:t>
      </w:r>
    </w:p>
    <w:p>
      <w:pPr>
        <w:jc w:val="both"/>
      </w:pPr>
      <w:r>
        <w:t xml:space="preserve">              stat.scope(FailureName).counter(getCleanClassName(e)).incr()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.lowerFromTry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for timing an arrow, returning the original arrow.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profileArrow[T, U](arrow: Arrow[T, U], stat: StatsReceiver): Arrow[T, U] = {</w:t>
      </w:r>
    </w:p>
    <w:p>
      <w:pPr>
        <w:jc w:val="both"/>
      </w:pPr>
      <w:r/>
    </w:p>
    <w:p>
      <w:pPr>
        <w:jc w:val="both"/>
      </w:pPr>
      <w:r>
        <w:t xml:space="preserve">    Arrow</w:t>
      </w:r>
    </w:p>
    <w:p>
      <w:pPr>
        <w:jc w:val="both"/>
      </w:pPr>
      <w:r>
        <w:t xml:space="preserve">      .time(arrow)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(response, stitchRunDuration) =&gt;</w:t>
      </w:r>
    </w:p>
    <w:p>
      <w:pPr>
        <w:jc w:val="both"/>
      </w:pPr>
      <w:r>
        <w:t xml:space="preserve">          stat.counter(RequestName).incr()</w:t>
      </w:r>
    </w:p>
    <w:p>
      <w:pPr>
        <w:jc w:val="both"/>
      </w:pPr>
      <w:r>
        <w:t xml:space="preserve">          stat.stat(LatencyName).add(stitchRunDuration.inMilliseconds)</w:t>
      </w:r>
    </w:p>
    <w:p>
      <w:pPr>
        <w:jc w:val="both"/>
      </w:pPr>
      <w:r>
        <w:t xml:space="preserve">          response</w:t>
      </w:r>
    </w:p>
    <w:p>
      <w:pPr>
        <w:jc w:val="both"/>
      </w:pPr>
      <w:r>
        <w:t xml:space="preserve">            .onSuccess { _ =&gt; stat.counter(SuccessName).incr() }</w:t>
      </w:r>
    </w:p>
    <w:p>
      <w:pPr>
        <w:jc w:val="both"/>
      </w:pPr>
      <w:r>
        <w:t xml:space="preserve">            .onFailure { e =&gt;</w:t>
      </w:r>
    </w:p>
    <w:p>
      <w:pPr>
        <w:jc w:val="both"/>
      </w:pPr>
      <w:r>
        <w:t xml:space="preserve">              stat.counter(FailureName).incr()</w:t>
      </w:r>
    </w:p>
    <w:p>
      <w:pPr>
        <w:jc w:val="both"/>
      </w:pPr>
      <w:r>
        <w:t xml:space="preserve">              stat.scope(FailureName).counter(getCleanClassName(e)).incr()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.lowerFromTry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count and track the distribution of results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profileResults[T](results: T, stat: StatsReceiver, size: T =&gt; Int): T = {</w:t>
      </w:r>
    </w:p>
    <w:p>
      <w:pPr>
        <w:jc w:val="both"/>
      </w:pPr>
      <w:r>
        <w:t xml:space="preserve">    val numResults = size(results)</w:t>
      </w:r>
    </w:p>
    <w:p>
      <w:pPr>
        <w:jc w:val="both"/>
      </w:pPr>
      <w:r>
        <w:t xml:space="preserve">    stat.counter(ResultsName).incr(numResults)</w:t>
      </w:r>
    </w:p>
    <w:p>
      <w:pPr>
        <w:jc w:val="both"/>
      </w:pPr>
      <w:r>
        <w:t xml:space="preserve">    if (numResults == 0) {</w:t>
      </w:r>
    </w:p>
    <w:p>
      <w:pPr>
        <w:jc w:val="both"/>
      </w:pPr>
      <w:r>
        <w:t xml:space="preserve">      stat.counter(EmptyResultsName).incr()</w:t>
      </w:r>
    </w:p>
    <w:p>
      <w:pPr>
        <w:jc w:val="both"/>
      </w:pPr>
      <w:r>
        <w:t xml:space="preserve">      results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stat.stat(ResultsStat).add(numResults)</w:t>
      </w:r>
    </w:p>
    <w:p>
      <w:pPr>
        <w:jc w:val="both"/>
      </w:pPr>
      <w:r>
        <w:t xml:space="preserve">      stat.counter(NonEmptyResultsName).incr()</w:t>
      </w:r>
    </w:p>
    <w:p>
      <w:pPr>
        <w:jc w:val="both"/>
      </w:pPr>
      <w:r>
        <w:t xml:space="preserve">      results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count and track the distribution of a list of results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profileSeqResults[T](results: Seq[T], stat: StatsReceiver): Seq[T] = {</w:t>
      </w:r>
    </w:p>
    <w:p>
      <w:pPr>
        <w:jc w:val="both"/>
      </w:pPr>
      <w:r>
        <w:t xml:space="preserve">    profileResults[Seq[T]](results, stat, _.size)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for timing a stitch and count the number of results, returning the original stitch.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profileStitchResults[T](stitch: Stitch[T], stat: StatsReceiver, size: T =&gt; Int): Stitch[T] = {</w:t>
      </w:r>
    </w:p>
    <w:p>
      <w:pPr>
        <w:jc w:val="both"/>
      </w:pPr>
      <w:r>
        <w:t xml:space="preserve">    profileStitch(stitch, stat).onSuccess { results =&gt; profileResults(results, stat, size)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for timing an arrow and count the number of results, returning the original arrow.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profileArrowResults[T, U](</w:t>
      </w:r>
    </w:p>
    <w:p>
      <w:pPr>
        <w:jc w:val="both"/>
      </w:pPr>
      <w:r>
        <w:t xml:space="preserve">    arrow: Arrow[T, U],</w:t>
      </w:r>
    </w:p>
    <w:p>
      <w:pPr>
        <w:jc w:val="both"/>
      </w:pPr>
      <w:r>
        <w:t xml:space="preserve">    stat: StatsReceiver,</w:t>
      </w:r>
    </w:p>
    <w:p>
      <w:pPr>
        <w:jc w:val="both"/>
      </w:pPr>
      <w:r>
        <w:t xml:space="preserve">    size: U =&gt; Int</w:t>
      </w:r>
    </w:p>
    <w:p>
      <w:pPr>
        <w:jc w:val="both"/>
      </w:pPr>
      <w:r>
        <w:t xml:space="preserve">  ): Arrow[T, U] = {</w:t>
      </w:r>
    </w:p>
    <w:p>
      <w:pPr>
        <w:jc w:val="both"/>
      </w:pPr>
      <w:r>
        <w:t xml:space="preserve">    profileArrow(arrow, stat).onSuccess { results =&gt; profileResults(results, stat, size)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for timing a stitch and count a seq of results, returning the original stitch.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profileStitchSeqResults[T](stitch: Stitch[Seq[T]], stat: StatsReceiver): Stitch[Seq[T]] = {</w:t>
      </w:r>
    </w:p>
    <w:p>
      <w:pPr>
        <w:jc w:val="both"/>
      </w:pPr>
      <w:r>
        <w:t xml:space="preserve">    profileStitchResults[Seq[T]](stitch, stat, _.size)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for timing a stitch and count optional results, returning the original stitch.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profileStitchOptionalResults[T](</w:t>
      </w:r>
    </w:p>
    <w:p>
      <w:pPr>
        <w:jc w:val="both"/>
      </w:pPr>
      <w:r>
        <w:t xml:space="preserve">    stitch: Stitch[Option[T]],</w:t>
      </w:r>
    </w:p>
    <w:p>
      <w:pPr>
        <w:jc w:val="both"/>
      </w:pPr>
      <w:r>
        <w:t xml:space="preserve">    stat: StatsReceiver</w:t>
      </w:r>
    </w:p>
    <w:p>
      <w:pPr>
        <w:jc w:val="both"/>
      </w:pPr>
      <w:r>
        <w:t xml:space="preserve">  ): Stitch[Option[T]] = {</w:t>
      </w:r>
    </w:p>
    <w:p>
      <w:pPr>
        <w:jc w:val="both"/>
      </w:pPr>
      <w:r>
        <w:t xml:space="preserve">    profileStitchResults[Option[T]](stitch, stat, _.size)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for timing a stitch and count a map of results, returning the original stitch.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profileStitchMapResults[K, V](</w:t>
      </w:r>
    </w:p>
    <w:p>
      <w:pPr>
        <w:jc w:val="both"/>
      </w:pPr>
      <w:r>
        <w:t xml:space="preserve">    stitch: Stitch[Map[K, V]],</w:t>
      </w:r>
    </w:p>
    <w:p>
      <w:pPr>
        <w:jc w:val="both"/>
      </w:pPr>
      <w:r>
        <w:t xml:space="preserve">    stat: StatsReceiver</w:t>
      </w:r>
    </w:p>
    <w:p>
      <w:pPr>
        <w:jc w:val="both"/>
      </w:pPr>
      <w:r>
        <w:t xml:space="preserve">  ): Stitch[Map[K, V]] = {</w:t>
      </w:r>
    </w:p>
    <w:p>
      <w:pPr>
        <w:jc w:val="both"/>
      </w:pPr>
      <w:r>
        <w:t xml:space="preserve">    profileStitchResults[Map[K, V]](stitch, stat, _.size)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getCleanClassName(obj: Object): String =</w:t>
      </w:r>
    </w:p>
    <w:p>
      <w:pPr>
        <w:jc w:val="both"/>
      </w:pPr>
      <w:r>
        <w:t xml:space="preserve">    obj.getClass.getSimpleName.stripSuffix("$")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for timing a stitch and count a list of PredicateResult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profilePredicateResults(</w:t>
      </w:r>
    </w:p>
    <w:p>
      <w:pPr>
        <w:jc w:val="both"/>
      </w:pPr>
      <w:r>
        <w:t xml:space="preserve">    predicateResult: Stitch[Seq[PredicateResult]],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Stitch[Seq[PredicateResult]] = {</w:t>
      </w:r>
    </w:p>
    <w:p>
      <w:pPr>
        <w:jc w:val="both"/>
      </w:pPr>
      <w:r>
        <w:t xml:space="preserve">    profileStitch[Seq[PredicateResult]](</w:t>
      </w:r>
    </w:p>
    <w:p>
      <w:pPr>
        <w:jc w:val="both"/>
      </w:pPr>
      <w:r>
        <w:t xml:space="preserve">      predicateResult,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).onSuccess {</w:t>
      </w:r>
    </w:p>
    <w:p>
      <w:pPr>
        <w:jc w:val="both"/>
      </w:pPr>
      <w:r>
        <w:t xml:space="preserve">      _.map {</w:t>
      </w:r>
    </w:p>
    <w:p>
      <w:pPr>
        <w:jc w:val="both"/>
      </w:pPr>
      <w:r>
        <w:t xml:space="preserve">        case PredicateResult.Valid =&gt;</w:t>
      </w:r>
    </w:p>
    <w:p>
      <w:pPr>
        <w:jc w:val="both"/>
      </w:pPr>
      <w:r>
        <w:t xml:space="preserve">          statsReceiver.counter(ValidCount).incr()</w:t>
      </w:r>
    </w:p>
    <w:p>
      <w:pPr>
        <w:jc w:val="both"/>
      </w:pPr>
      <w:r>
        <w:t xml:space="preserve">        case PredicateResult.Invalid(reasons) =&gt;</w:t>
      </w:r>
    </w:p>
    <w:p>
      <w:pPr>
        <w:jc w:val="both"/>
      </w:pPr>
      <w:r>
        <w:t xml:space="preserve">          statsReceiver.counter(InvalidCount).incr()</w:t>
      </w:r>
    </w:p>
    <w:p>
      <w:pPr>
        <w:jc w:val="both"/>
      </w:pPr>
      <w:r>
        <w:t xml:space="preserve">          reasons.map { filterReason =&gt;</w:t>
      </w:r>
    </w:p>
    <w:p>
      <w:pPr>
        <w:jc w:val="both"/>
      </w:pPr>
      <w:r>
        <w:t xml:space="preserve">            statsReceiver.counter(InvalidHasReasons).incr()</w:t>
      </w:r>
    </w:p>
    <w:p>
      <w:pPr>
        <w:jc w:val="both"/>
      </w:pPr>
      <w:r>
        <w:t xml:space="preserve">            statsReceiver.scope(Reasons).counter(filterReason.reason).incr()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for timing a stitch and count individual PredicateResult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profilePredicateResult(</w:t>
      </w:r>
    </w:p>
    <w:p>
      <w:pPr>
        <w:jc w:val="both"/>
      </w:pPr>
      <w:r>
        <w:t xml:space="preserve">    predicateResult: Stitch[PredicateResult],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Stitch[PredicateResult] = {</w:t>
      </w:r>
    </w:p>
    <w:p>
      <w:pPr>
        <w:jc w:val="both"/>
      </w:pPr>
      <w:r>
        <w:t xml:space="preserve">    profilePredicateResults(</w:t>
      </w:r>
    </w:p>
    <w:p>
      <w:pPr>
        <w:jc w:val="both"/>
      </w:pPr>
      <w:r>
        <w:t xml:space="preserve">      predicateResult.map(Seq(_)),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).map(_.head)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for timing an arrow and count a list of PredicateResult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profilePredicateResults[Q](</w:t>
      </w:r>
    </w:p>
    <w:p>
      <w:pPr>
        <w:jc w:val="both"/>
      </w:pPr>
      <w:r>
        <w:t xml:space="preserve">    predicateResult: Arrow[Q, Seq[PredicateResult]],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Arrow[Q, Seq[PredicateResult]] = {</w:t>
      </w:r>
    </w:p>
    <w:p>
      <w:pPr>
        <w:jc w:val="both"/>
      </w:pPr>
      <w:r>
        <w:t xml:space="preserve">    profileArrow[Q, Seq[PredicateResult]](</w:t>
      </w:r>
    </w:p>
    <w:p>
      <w:pPr>
        <w:jc w:val="both"/>
      </w:pPr>
      <w:r>
        <w:t xml:space="preserve">      predicateResult,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).onSuccess {</w:t>
      </w:r>
    </w:p>
    <w:p>
      <w:pPr>
        <w:jc w:val="both"/>
      </w:pPr>
      <w:r>
        <w:t xml:space="preserve">      _.map {</w:t>
      </w:r>
    </w:p>
    <w:p>
      <w:pPr>
        <w:jc w:val="both"/>
      </w:pPr>
      <w:r>
        <w:t xml:space="preserve">        case PredicateResult.Valid =&gt;</w:t>
      </w:r>
    </w:p>
    <w:p>
      <w:pPr>
        <w:jc w:val="both"/>
      </w:pPr>
      <w:r>
        <w:t xml:space="preserve">          statsReceiver.counter(ValidCount).incr()</w:t>
      </w:r>
    </w:p>
    <w:p>
      <w:pPr>
        <w:jc w:val="both"/>
      </w:pPr>
      <w:r>
        <w:t xml:space="preserve">        case PredicateResult.Invalid(reasons) =&gt;</w:t>
      </w:r>
    </w:p>
    <w:p>
      <w:pPr>
        <w:jc w:val="both"/>
      </w:pPr>
      <w:r>
        <w:t xml:space="preserve">          statsReceiver.counter(InvalidCount).incr()</w:t>
      </w:r>
    </w:p>
    <w:p>
      <w:pPr>
        <w:jc w:val="both"/>
      </w:pPr>
      <w:r>
        <w:t xml:space="preserve">          reasons.map { filterReason =&gt;</w:t>
      </w:r>
    </w:p>
    <w:p>
      <w:pPr>
        <w:jc w:val="both"/>
      </w:pPr>
      <w:r>
        <w:t xml:space="preserve">            statsReceiver.counter(InvalidHasReasons).incr()</w:t>
      </w:r>
    </w:p>
    <w:p>
      <w:pPr>
        <w:jc w:val="both"/>
      </w:pPr>
      <w:r>
        <w:t xml:space="preserve">            statsReceiver.scope(Reasons).counter(filterReason.reason).incr()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for timing an arrow and count individual PredicateResult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profilePredicateResult[Q](</w:t>
      </w:r>
    </w:p>
    <w:p>
      <w:pPr>
        <w:jc w:val="both"/>
      </w:pPr>
      <w:r>
        <w:t xml:space="preserve">    predicateResult: Arrow[Q, PredicateResult],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Arrow[Q, PredicateResult] = {</w:t>
      </w:r>
    </w:p>
    <w:p>
      <w:pPr>
        <w:jc w:val="both"/>
      </w:pPr>
      <w:r>
        <w:t xml:space="preserve">    profilePredicateResults(</w:t>
      </w:r>
    </w:p>
    <w:p>
      <w:pPr>
        <w:jc w:val="both"/>
      </w:pPr>
      <w:r>
        <w:t xml:space="preserve">      predicateResult.map(Seq(_)),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).map(_.head)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for timing a stitch code block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profileStitchSeqResults[T](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block: =&gt; Stitch[Seq[T]]</w:t>
      </w:r>
    </w:p>
    <w:p>
      <w:pPr>
        <w:jc w:val="both"/>
      </w:pPr>
      <w:r>
        <w:t xml:space="preserve">  ): Stitch[Seq[T]] = {</w:t>
      </w:r>
    </w:p>
    <w:p>
      <w:pPr>
        <w:jc w:val="both"/>
      </w:pPr>
      <w:r>
        <w:t xml:space="preserve">    stats.counter(RequestName).incr()</w:t>
      </w:r>
    </w:p>
    <w:p>
      <w:pPr>
        <w:jc w:val="both"/>
      </w:pPr>
      <w:r>
        <w:t xml:space="preserve">    profileStitch(stats.stat(LatencyName), TimeUnit.MILLISECONDS) {</w:t>
      </w:r>
    </w:p>
    <w:p>
      <w:pPr>
        <w:jc w:val="both"/>
      </w:pPr>
      <w:r>
        <w:t xml:space="preserve">      block onSuccess { r =&gt;</w:t>
      </w:r>
    </w:p>
    <w:p>
      <w:pPr>
        <w:jc w:val="both"/>
      </w:pPr>
      <w:r>
        <w:t xml:space="preserve">        if (r.isEmpty) stats.counter(EmptyResultsName).incr()</w:t>
      </w:r>
    </w:p>
    <w:p>
      <w:pPr>
        <w:jc w:val="both"/>
      </w:pPr>
      <w:r>
        <w:t xml:space="preserve">        stats.stat(ResultsStat).add(r.size)</w:t>
      </w:r>
    </w:p>
    <w:p>
      <w:pPr>
        <w:jc w:val="both"/>
      </w:pPr>
      <w:r>
        <w:t xml:space="preserve">      } onFailure { e =&gt;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stats.counter(FailureName).incr()</w:t>
      </w:r>
    </w:p>
    <w:p>
      <w:pPr>
        <w:jc w:val="both"/>
      </w:pPr>
      <w:r>
        <w:t xml:space="preserve">          stats.scope(FailureName).counter(e.getClass.getName).incr()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Time a given asynchronous `f` using the given `unit`.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profileStitch[A](stat: Stat, unit: TimeUnit)(f: =&gt; Stitch[A]): Stitch[A] = {</w:t>
      </w:r>
    </w:p>
    <w:p>
      <w:pPr>
        <w:jc w:val="both"/>
      </w:pPr>
      <w:r>
        <w:t xml:space="preserve">    val start = Stopwatch.timeNanos()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f.respond { _ =&gt; stat.add(unit.convert(Stopwatch.timeNanos() - start, TimeUnit.NANOSECONDS)) }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NonFatal(e) =&gt;</w:t>
      </w:r>
    </w:p>
    <w:p>
      <w:pPr>
        <w:jc w:val="both"/>
      </w:pPr>
      <w:r>
        <w:t xml:space="preserve">        stat.add(unit.convert(Stopwatch.timeNanos() - start, TimeUnit.NANOSECONDS))</w:t>
      </w:r>
    </w:p>
    <w:p>
      <w:pPr>
        <w:jc w:val="both"/>
      </w:pPr>
      <w:r>
        <w:t xml:space="preserve">        Stitch.exception(e)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observeStitchQualityFactor[T](</w:t>
      </w:r>
    </w:p>
    <w:p>
      <w:pPr>
        <w:jc w:val="both"/>
      </w:pPr>
      <w:r>
        <w:t xml:space="preserve">    stitch: Stitch[T],</w:t>
      </w:r>
    </w:p>
    <w:p>
      <w:pPr>
        <w:jc w:val="both"/>
      </w:pPr>
      <w:r>
        <w:t xml:space="preserve">    qualityFactorObserverOption: Option[QualityFactorObserver],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Stitch[T] = {</w:t>
      </w:r>
    </w:p>
    <w:p>
      <w:pPr>
        <w:jc w:val="both"/>
      </w:pPr>
      <w:r>
        <w:t xml:space="preserve">    qualityFactorObserverOption</w:t>
      </w:r>
    </w:p>
    <w:p>
      <w:pPr>
        <w:jc w:val="both"/>
      </w:pPr>
      <w:r>
        <w:t xml:space="preserve">      .map { observer =&gt;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.time(stitch)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(response, stitchRunDuration) =&gt;</w:t>
      </w:r>
    </w:p>
    <w:p>
      <w:pPr>
        <w:jc w:val="both"/>
      </w:pPr>
      <w:r>
        <w:t xml:space="preserve">              observer(response, stitchRunDuration)</w:t>
      </w:r>
    </w:p>
    <w:p>
      <w:pPr>
        <w:jc w:val="both"/>
      </w:pPr>
      <w:r>
        <w:t xml:space="preserve">              val qfVal = observer.qualityFactor.currentValue.floatValue() * 10000</w:t>
      </w:r>
    </w:p>
    <w:p>
      <w:pPr>
        <w:jc w:val="both"/>
      </w:pPr>
      <w:r>
        <w:t xml:space="preserve">              statsReceiver.counter(QualityFactorCounts).incr()</w:t>
      </w:r>
    </w:p>
    <w:p>
      <w:pPr>
        <w:jc w:val="both"/>
      </w:pPr>
      <w:r>
        <w:t xml:space="preserve">              statsReceiver</w:t>
      </w:r>
    </w:p>
    <w:p>
      <w:pPr>
        <w:jc w:val="both"/>
      </w:pPr>
      <w:r>
        <w:t xml:space="preserve">                .stat(QualityFactorStat)</w:t>
      </w:r>
    </w:p>
    <w:p>
      <w:pPr>
        <w:jc w:val="both"/>
      </w:pPr>
      <w:r>
        <w:t xml:space="preserve">                .add(qfVal)</w:t>
      </w:r>
    </w:p>
    <w:p>
      <w:pPr>
        <w:jc w:val="both"/>
      </w:pPr>
      <w:r>
        <w:t xml:space="preserve">              response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.lowerFromTry</w:t>
      </w:r>
    </w:p>
    <w:p>
      <w:pPr>
        <w:jc w:val="both"/>
      </w:pPr>
      <w:r>
        <w:t xml:space="preserve">      }.getOrElse(stitch)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