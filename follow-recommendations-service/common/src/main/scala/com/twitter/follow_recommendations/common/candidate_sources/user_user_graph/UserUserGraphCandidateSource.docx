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com.twitter.follow_recommendations.common.candidate_sources.user_user_graph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com.twitter.recos.recos_common.thriftscala.UserSocialProofType</w:t>
      </w:r>
    </w:p>
    <w:p>
      <w:pPr>
        <w:jc w:val="both"/>
      </w:pPr>
      <w:r>
        <w:t>import com.twitter.recos.user_user_graph.thriftscala.RecommendUserDisplayLocation</w:t>
      </w:r>
    </w:p>
    <w:p>
      <w:pPr>
        <w:jc w:val="both"/>
      </w:pPr>
      <w:r>
        <w:t>import com.twitter.recos.user_user_graph.thriftscala.RecommendUserRequest</w:t>
      </w:r>
    </w:p>
    <w:p>
      <w:pPr>
        <w:jc w:val="both"/>
      </w:pPr>
      <w:r>
        <w:t>import com.twitter.recos.user_user_graph.thriftscala.RecommendUserResponse</w:t>
      </w:r>
    </w:p>
    <w:p>
      <w:pPr>
        <w:jc w:val="both"/>
      </w:pPr>
      <w:r>
        <w:t>import com.twitter.recos.user_user_graph.thriftscala.RecommendedUser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UserUserGraphCandidateSource @Inject() (</w:t>
      </w:r>
    </w:p>
    <w:p>
      <w:pPr>
        <w:jc w:val="both"/>
      </w:pPr>
      <w:r>
        <w:t xml:space="preserve">  @Named(GuiceNamedConstants.USER_USER_GRAPH_FETCHER)</w:t>
      </w:r>
    </w:p>
    <w:p>
      <w:pPr>
        <w:jc w:val="both"/>
      </w:pPr>
      <w:r>
        <w:t xml:space="preserve">  fetcher: Fetcher[RecommendUserRequest, Unit, RecommendUserResponse],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UserUserGraphCandidateSource.Target,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UserUserGraphCandidateSource.Identifier</w:t>
      </w:r>
    </w:p>
    <w:p>
      <w:pPr>
        <w:jc w:val="both"/>
      </w:pPr>
      <w:r>
        <w:t xml:space="preserve">  val stats: StatsReceiver = statsReceiver.scope("UserUserGraph")</w:t>
      </w:r>
    </w:p>
    <w:p>
      <w:pPr>
        <w:jc w:val="both"/>
      </w:pPr>
      <w:r>
        <w:t xml:space="preserve">  val requestCounter: Counter = stats.counter("requests")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UserUserGraphCandidateSource.Target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if (target.params(UserUserGraphParams.UserUserGraphCandidateSourceEnabledInWeightMap)) {</w:t>
      </w:r>
    </w:p>
    <w:p>
      <w:pPr>
        <w:jc w:val="both"/>
      </w:pPr>
      <w:r>
        <w:t xml:space="preserve">      requestCounter.incr()</w:t>
      </w:r>
    </w:p>
    <w:p>
      <w:pPr>
        <w:jc w:val="both"/>
      </w:pPr>
      <w:r>
        <w:t xml:space="preserve">      buildRecommendUserRequest(target)</w:t>
      </w:r>
    </w:p>
    <w:p>
      <w:pPr>
        <w:jc w:val="both"/>
      </w:pPr>
      <w:r>
        <w:t xml:space="preserve">        .map { request =&gt;</w:t>
      </w:r>
    </w:p>
    <w:p>
      <w:pPr>
        <w:jc w:val="both"/>
      </w:pPr>
      <w:r>
        <w:t xml:space="preserve">          fetcher</w:t>
      </w:r>
    </w:p>
    <w:p>
      <w:pPr>
        <w:jc w:val="both"/>
      </w:pPr>
      <w:r>
        <w:t xml:space="preserve">            .fetch(request)</w:t>
      </w:r>
    </w:p>
    <w:p>
      <w:pPr>
        <w:jc w:val="both"/>
      </w:pPr>
      <w:r>
        <w:t xml:space="preserve">            .map(_.v)</w:t>
      </w:r>
    </w:p>
    <w:p>
      <w:pPr>
        <w:jc w:val="both"/>
      </w:pPr>
      <w:r>
        <w:t xml:space="preserve">            .map { responseOpt =&gt;</w:t>
      </w:r>
    </w:p>
    <w:p>
      <w:pPr>
        <w:jc w:val="both"/>
      </w:pPr>
      <w:r>
        <w:t xml:space="preserve">              responseOpt</w:t>
      </w:r>
    </w:p>
    <w:p>
      <w:pPr>
        <w:jc w:val="both"/>
      </w:pPr>
      <w:r>
        <w:t xml:space="preserve">                .map { response =&gt;</w:t>
      </w:r>
    </w:p>
    <w:p>
      <w:pPr>
        <w:jc w:val="both"/>
      </w:pPr>
      <w:r>
        <w:t xml:space="preserve">                  response.recommendedUsers</w:t>
      </w:r>
    </w:p>
    <w:p>
      <w:pPr>
        <w:jc w:val="both"/>
      </w:pPr>
      <w:r>
        <w:t xml:space="preserve">                    .sortBy(-_.score)</w:t>
      </w:r>
    </w:p>
    <w:p>
      <w:pPr>
        <w:jc w:val="both"/>
      </w:pPr>
      <w:r>
        <w:t xml:space="preserve">                    .map(convertToCandidateUsers)</w:t>
      </w:r>
    </w:p>
    <w:p>
      <w:pPr>
        <w:jc w:val="both"/>
      </w:pPr>
      <w:r>
        <w:t xml:space="preserve">                    .map(_.withCandidateSource(identifier))</w:t>
      </w:r>
    </w:p>
    <w:p>
      <w:pPr>
        <w:jc w:val="both"/>
      </w:pPr>
      <w:r>
        <w:t xml:space="preserve">                }.getOrElse(Nil)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}.getOrElse(Stitch.Nil)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buildRecommendUserRequest(</w:t>
      </w:r>
    </w:p>
    <w:p>
      <w:pPr>
        <w:jc w:val="both"/>
      </w:pPr>
      <w:r>
        <w:t xml:space="preserve">    target: UserUserGraphCandidateSource.Target</w:t>
      </w:r>
    </w:p>
    <w:p>
      <w:pPr>
        <w:jc w:val="both"/>
      </w:pPr>
      <w:r>
        <w:t xml:space="preserve">  ): Option[RecommendUserRequest] = {</w:t>
      </w:r>
    </w:p>
    <w:p>
      <w:pPr>
        <w:jc w:val="both"/>
      </w:pPr>
      <w:r>
        <w:t xml:space="preserve">    (target.getOptionalUserId, target.recentFollowedUserIds) match {</w:t>
      </w:r>
    </w:p>
    <w:p>
      <w:pPr>
        <w:jc w:val="both"/>
      </w:pPr>
      <w:r>
        <w:t xml:space="preserve">      case (Some(userId), Some(recentFollowedUserIds)) =&gt;</w:t>
      </w:r>
    </w:p>
    <w:p>
      <w:pPr>
        <w:jc w:val="both"/>
      </w:pPr>
      <w:r>
        <w:t xml:space="preserve">        // use recentFollowedUserIds as seeds for initial experiment</w:t>
      </w:r>
    </w:p>
    <w:p>
      <w:pPr>
        <w:jc w:val="both"/>
      </w:pPr>
      <w:r>
        <w:t xml:space="preserve">        val seedsWithWeights: Map[Long, Double] = recentFollowedUserIds.map {</w:t>
      </w:r>
    </w:p>
    <w:p>
      <w:pPr>
        <w:jc w:val="both"/>
      </w:pPr>
      <w:r>
        <w:t xml:space="preserve">          recentFollowedUserId =&gt;</w:t>
      </w:r>
    </w:p>
    <w:p>
      <w:pPr>
        <w:jc w:val="both"/>
      </w:pPr>
      <w:r>
        <w:t xml:space="preserve">            recentFollowedUserId -&gt; UserUserGraphCandidateSource.DefaultSeedWeight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  val request = RecommendUserRequest(</w:t>
      </w:r>
    </w:p>
    <w:p>
      <w:pPr>
        <w:jc w:val="both"/>
      </w:pPr>
      <w:r>
        <w:t xml:space="preserve">          requesterId = userId,</w:t>
      </w:r>
    </w:p>
    <w:p>
      <w:pPr>
        <w:jc w:val="both"/>
      </w:pPr>
      <w:r>
        <w:t xml:space="preserve">          displayLocation = UserUserGraphCandidateSource.DisplayLocation,</w:t>
      </w:r>
    </w:p>
    <w:p>
      <w:pPr>
        <w:jc w:val="both"/>
      </w:pPr>
      <w:r>
        <w:t xml:space="preserve">          seedsWithWeights = seedsWithWeights,</w:t>
      </w:r>
    </w:p>
    <w:p>
      <w:pPr>
        <w:jc w:val="both"/>
      </w:pPr>
      <w:r>
        <w:t xml:space="preserve">          excludedUserIds = Some(target.excludedUserIds),</w:t>
      </w:r>
    </w:p>
    <w:p>
      <w:pPr>
        <w:jc w:val="both"/>
      </w:pPr>
      <w:r>
        <w:t xml:space="preserve">          maxNumResults = Some(target.params.getInt(UserUserGraphParams.MaxCandidatesToReturn)),</w:t>
      </w:r>
    </w:p>
    <w:p>
      <w:pPr>
        <w:jc w:val="both"/>
      </w:pPr>
      <w:r>
        <w:t xml:space="preserve">          maxNumSocialProofs = Some(UserUserGraphCandidateSource.MaxNumSocialProofs),</w:t>
      </w:r>
    </w:p>
    <w:p>
      <w:pPr>
        <w:jc w:val="both"/>
      </w:pPr>
      <w:r>
        <w:t xml:space="preserve">          minUserPerSocialProof = Some(UserUserGraphCandidateSource.MinUserPerSocialProof),</w:t>
      </w:r>
    </w:p>
    <w:p>
      <w:pPr>
        <w:jc w:val="both"/>
      </w:pPr>
      <w:r>
        <w:t xml:space="preserve">          socialProofTypes = Some(Seq(UserUserGraphCandidateSource.SocialProofType))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Some(request)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convertToCandidateUsers(</w:t>
      </w:r>
    </w:p>
    <w:p>
      <w:pPr>
        <w:jc w:val="both"/>
      </w:pPr>
      <w:r>
        <w:t xml:space="preserve">    recommendedUser: RecommendedUser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val socialProofUserIds =</w:t>
      </w:r>
    </w:p>
    <w:p>
      <w:pPr>
        <w:jc w:val="both"/>
      </w:pPr>
      <w:r>
        <w:t xml:space="preserve">      recommendedUser.socialProofs.getOrElse(UserUserGraphCandidateSource.SocialProofType, Nil)</w:t>
      </w:r>
    </w:p>
    <w:p>
      <w:pPr>
        <w:jc w:val="both"/>
      </w:pPr>
      <w:r>
        <w:t xml:space="preserve">    val reasonOpt = if (socialProofUserIds.nonEmpty)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Reason(</w:t>
      </w:r>
    </w:p>
    <w:p>
      <w:pPr>
        <w:jc w:val="both"/>
      </w:pPr>
      <w:r>
        <w:t xml:space="preserve">          Some(AccountProof(followProof =</w:t>
      </w:r>
    </w:p>
    <w:p>
      <w:pPr>
        <w:jc w:val="both"/>
      </w:pPr>
      <w:r>
        <w:t xml:space="preserve">            Some(FollowProof(socialProofUserIds, socialProofUserIds.size)))))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CandidateUser(</w:t>
      </w:r>
    </w:p>
    <w:p>
      <w:pPr>
        <w:jc w:val="both"/>
      </w:pPr>
      <w:r>
        <w:t xml:space="preserve">      id = recommendedUser.userId,</w:t>
      </w:r>
    </w:p>
    <w:p>
      <w:pPr>
        <w:jc w:val="both"/>
      </w:pPr>
      <w:r>
        <w:t xml:space="preserve">      score = Some(recommendedUser.score),</w:t>
      </w:r>
    </w:p>
    <w:p>
      <w:pPr>
        <w:jc w:val="both"/>
      </w:pPr>
      <w:r>
        <w:t xml:space="preserve">      reason = reasonOpt)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UserUserGraphCandidateSource {</w:t>
      </w:r>
    </w:p>
    <w:p>
      <w:pPr>
        <w:jc w:val="both"/>
      </w:pPr>
      <w:r>
        <w:t xml:space="preserve">  type Target = HasParams</w:t>
      </w:r>
    </w:p>
    <w:p>
      <w:pPr>
        <w:jc w:val="both"/>
      </w:pPr>
      <w:r>
        <w:t xml:space="preserve">    with HasClientContext</w:t>
      </w:r>
    </w:p>
    <w:p>
      <w:pPr>
        <w:jc w:val="both"/>
      </w:pPr>
      <w:r>
        <w:t xml:space="preserve">    with HasRecentFollowedUserIds</w:t>
      </w:r>
    </w:p>
    <w:p>
      <w:pPr>
        <w:jc w:val="both"/>
      </w:pPr>
      <w:r>
        <w:t xml:space="preserve">    with HasExcludedUserIds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Algorithm.UserUserGraph.toString)</w:t>
      </w:r>
    </w:p>
    <w:p>
      <w:pPr>
        <w:jc w:val="both"/>
      </w:pPr>
      <w:r>
        <w:t xml:space="preserve">  //Use HomeTimeline for experiment</w:t>
      </w:r>
    </w:p>
    <w:p>
      <w:pPr>
        <w:jc w:val="both"/>
      </w:pPr>
      <w:r>
        <w:t xml:space="preserve">  val DisplayLocation: RecommendUserDisplayLocation = RecommendUserDisplayLocation.HomeTimeLine</w:t>
      </w:r>
    </w:p>
    <w:p>
      <w:pPr>
        <w:jc w:val="both"/>
      </w:pPr>
      <w:r/>
    </w:p>
    <w:p>
      <w:pPr>
        <w:jc w:val="both"/>
      </w:pPr>
      <w:r>
        <w:t xml:space="preserve">  //Default params used in MagicRecs</w:t>
      </w:r>
    </w:p>
    <w:p>
      <w:pPr>
        <w:jc w:val="both"/>
      </w:pPr>
      <w:r>
        <w:t xml:space="preserve">  val DefaultSeedWeight: Double = 1.0</w:t>
      </w:r>
    </w:p>
    <w:p>
      <w:pPr>
        <w:jc w:val="both"/>
      </w:pPr>
      <w:r>
        <w:t xml:space="preserve">  val SocialProofType = UserSocialProofType.Follow</w:t>
      </w:r>
    </w:p>
    <w:p>
      <w:pPr>
        <w:jc w:val="both"/>
      </w:pPr>
      <w:r>
        <w:t xml:space="preserve">  val MaxNumSocialProofs = 10</w:t>
      </w:r>
    </w:p>
    <w:p>
      <w:pPr>
        <w:jc w:val="both"/>
      </w:pPr>
      <w:r>
        <w:t xml:space="preserve">  val MinUserPerSocialProof: Map[UserSocialProofType, Int] =</w:t>
      </w:r>
    </w:p>
    <w:p>
      <w:pPr>
        <w:jc w:val="both"/>
      </w:pPr>
      <w:r>
        <w:t xml:space="preserve">    Map[UserSocialProofType, Int]((SocialProofType, 2))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