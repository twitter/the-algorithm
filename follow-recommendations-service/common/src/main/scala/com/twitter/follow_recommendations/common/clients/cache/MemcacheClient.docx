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com.twitter.follow_recommendations.common.clients.cache</w:t>
      </w:r>
    </w:p>
    <w:p>
      <w:pPr>
        <w:jc w:val="both"/>
      </w:pPr>
      <w:r/>
    </w:p>
    <w:p>
      <w:pPr>
        <w:jc w:val="both"/>
      </w:pPr>
      <w:r>
        <w:t>import com.twitter.bijection.Bijection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com.twitter.io.Buf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java.security.MessageDigest</w:t>
      </w:r>
    </w:p>
    <w:p>
      <w:pPr>
        <w:jc w:val="both"/>
      </w:pPr>
      <w:r/>
    </w:p>
    <w:p>
      <w:pPr>
        <w:jc w:val="both"/>
      </w:pPr>
      <w:r>
        <w:t>object MemcacheClient {</w:t>
      </w:r>
    </w:p>
    <w:p>
      <w:pPr>
        <w:jc w:val="both"/>
      </w:pPr>
      <w:r>
        <w:t xml:space="preserve">  def apply[V](</w:t>
      </w:r>
    </w:p>
    <w:p>
      <w:pPr>
        <w:jc w:val="both"/>
      </w:pPr>
      <w:r>
        <w:t xml:space="preserve">    client: Client,</w:t>
      </w:r>
    </w:p>
    <w:p>
      <w:pPr>
        <w:jc w:val="both"/>
      </w:pPr>
      <w:r>
        <w:t xml:space="preserve">    dest: String,</w:t>
      </w:r>
    </w:p>
    <w:p>
      <w:pPr>
        <w:jc w:val="both"/>
      </w:pPr>
      <w:r>
        <w:t xml:space="preserve">    valueBijection: Bijection[Buf, V],</w:t>
      </w:r>
    </w:p>
    <w:p>
      <w:pPr>
        <w:jc w:val="both"/>
      </w:pPr>
      <w:r>
        <w:t xml:space="preserve">    ttl: Duration,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MemcacheClient[V] = {</w:t>
      </w:r>
    </w:p>
    <w:p>
      <w:pPr>
        <w:jc w:val="both"/>
      </w:pPr>
      <w:r>
        <w:t xml:space="preserve">    new MemcacheClient(client, dest, valueBijection, ttl, 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MemcacheClient[V](</w:t>
      </w:r>
    </w:p>
    <w:p>
      <w:pPr>
        <w:jc w:val="both"/>
      </w:pPr>
      <w:r>
        <w:t xml:space="preserve">  client: Client,</w:t>
      </w:r>
    </w:p>
    <w:p>
      <w:pPr>
        <w:jc w:val="both"/>
      </w:pPr>
      <w:r>
        <w:t xml:space="preserve">  dest: String,</w:t>
      </w:r>
    </w:p>
    <w:p>
      <w:pPr>
        <w:jc w:val="both"/>
      </w:pPr>
      <w:r>
        <w:t xml:space="preserve">  valueBijection: Bijection[Buf, V],</w:t>
      </w:r>
    </w:p>
    <w:p>
      <w:pPr>
        <w:jc w:val="both"/>
      </w:pPr>
      <w:r>
        <w:t xml:space="preserve">  ttl: Duration,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val cache = client.newRichClient(dest).adapt[V](valueBijection)</w:t>
      </w:r>
    </w:p>
    <w:p>
      <w:pPr>
        <w:jc w:val="both"/>
      </w:pPr>
      <w:r>
        <w:t xml:space="preserve">  val cacheTtl = Time.fromSeconds(ttl.inSeconds)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cache contains key, return value from cache. Otherwise, run the underlying call</w:t>
      </w:r>
    </w:p>
    <w:p>
      <w:pPr>
        <w:jc w:val="both"/>
      </w:pPr>
      <w:r>
        <w:t xml:space="preserve">   * to fetch the value, store it in cache, and then return the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readThrough(</w:t>
      </w:r>
    </w:p>
    <w:p>
      <w:pPr>
        <w:jc w:val="both"/>
      </w:pPr>
      <w:r>
        <w:t xml:space="preserve">    key: String,</w:t>
      </w:r>
    </w:p>
    <w:p>
      <w:pPr>
        <w:jc w:val="both"/>
      </w:pPr>
      <w:r>
        <w:t xml:space="preserve">    underlyingCall: () =&gt; Stitch[V]</w:t>
      </w:r>
    </w:p>
    <w:p>
      <w:pPr>
        <w:jc w:val="both"/>
      </w:pPr>
      <w:r>
        <w:t xml:space="preserve">  ): Stitch[V] = {</w:t>
      </w:r>
    </w:p>
    <w:p>
      <w:pPr>
        <w:jc w:val="both"/>
      </w:pPr>
      <w:r>
        <w:t xml:space="preserve">    val cachedResult: Stitch[Option[V]] = Stitch</w:t>
      </w:r>
    </w:p>
    <w:p>
      <w:pPr>
        <w:jc w:val="both"/>
      </w:pPr>
      <w:r>
        <w:t xml:space="preserve">      .callFuture(getIfPresent(key))</w:t>
      </w:r>
    </w:p>
    <w:p>
      <w:pPr>
        <w:jc w:val="both"/>
      </w:pPr>
      <w:r>
        <w:t xml:space="preserve">      .within(70.millisecond)(DefaultTimer)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e: Exception =&gt;</w:t>
      </w:r>
    </w:p>
    <w:p>
      <w:pPr>
        <w:jc w:val="both"/>
      </w:pPr>
      <w:r>
        <w:t xml:space="preserve">          statsReceiver.scope("rescued").counter(e.getClass.getSimpleName).incr()</w:t>
      </w:r>
    </w:p>
    <w:p>
      <w:pPr>
        <w:jc w:val="both"/>
      </w:pPr>
      <w:r>
        <w:t xml:space="preserve">          Stitch(None)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val resultStitch = cachedResult.map { resultOption =&gt;</w:t>
      </w:r>
    </w:p>
    <w:p>
      <w:pPr>
        <w:jc w:val="both"/>
      </w:pPr>
      <w:r>
        <w:t xml:space="preserve">      resultOption match {</w:t>
      </w:r>
    </w:p>
    <w:p>
      <w:pPr>
        <w:jc w:val="both"/>
      </w:pPr>
      <w:r>
        <w:t xml:space="preserve">        case Some(cacheValue) =&gt; Stitch.value(cacheValue)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val underlyingCallStitch = profileStitch(</w:t>
      </w:r>
    </w:p>
    <w:p>
      <w:pPr>
        <w:jc w:val="both"/>
      </w:pPr>
      <w:r>
        <w:t xml:space="preserve">            underlyingCall(),</w:t>
      </w:r>
    </w:p>
    <w:p>
      <w:pPr>
        <w:jc w:val="both"/>
      </w:pPr>
      <w:r>
        <w:t xml:space="preserve">            statsReceiver.scope("underlyingCall")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underlyingCallStitch.map { result =&gt;</w:t>
      </w:r>
    </w:p>
    <w:p>
      <w:pPr>
        <w:jc w:val="both"/>
      </w:pPr>
      <w:r>
        <w:t xml:space="preserve">            put(key, result)</w:t>
      </w:r>
    </w:p>
    <w:p>
      <w:pPr>
        <w:jc w:val="both"/>
      </w:pPr>
      <w:r>
        <w:t xml:space="preserve">            result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}.flatten</w:t>
      </w:r>
    </w:p>
    <w:p>
      <w:pPr>
        <w:jc w:val="both"/>
      </w:pPr>
      <w:r>
        <w:t xml:space="preserve">    // profile the overall Stitch, and return the result</w:t>
      </w:r>
    </w:p>
    <w:p>
      <w:pPr>
        <w:jc w:val="both"/>
      </w:pPr>
      <w:r>
        <w:t xml:space="preserve">    profileStitch(resultStitch, statsReceiver.scope("readThrough"))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getIfPresent(key: String): Future[Option[V]] = {</w:t>
      </w:r>
    </w:p>
    <w:p>
      <w:pPr>
        <w:jc w:val="both"/>
      </w:pPr>
      <w:r>
        <w:t xml:space="preserve">    cache</w:t>
      </w:r>
    </w:p>
    <w:p>
      <w:pPr>
        <w:jc w:val="both"/>
      </w:pPr>
      <w:r>
        <w:t xml:space="preserve">      .get(hashString(key))</w:t>
      </w:r>
    </w:p>
    <w:p>
      <w:pPr>
        <w:jc w:val="both"/>
      </w:pPr>
      <w:r>
        <w:t xml:space="preserve">      .onSuccess {</w:t>
      </w:r>
    </w:p>
    <w:p>
      <w:pPr>
        <w:jc w:val="both"/>
      </w:pPr>
      <w:r>
        <w:t xml:space="preserve">        case Some(value) =&gt; statsReceiver.counter("cache_hits").incr()</w:t>
      </w:r>
    </w:p>
    <w:p>
      <w:pPr>
        <w:jc w:val="both"/>
      </w:pPr>
      <w:r>
        <w:t xml:space="preserve">        case None =&gt; statsReceiver.counter("cache_misses").incr()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.onFailure {</w:t>
      </w:r>
    </w:p>
    <w:p>
      <w:pPr>
        <w:jc w:val="both"/>
      </w:pPr>
      <w:r>
        <w:t xml:space="preserve">        case e: Exception =&gt;</w:t>
      </w:r>
    </w:p>
    <w:p>
      <w:pPr>
        <w:jc w:val="both"/>
      </w:pPr>
      <w:r>
        <w:t xml:space="preserve">          statsReceiver.counter("cache_misses").incr()</w:t>
      </w:r>
    </w:p>
    <w:p>
      <w:pPr>
        <w:jc w:val="both"/>
      </w:pPr>
      <w:r>
        <w:t xml:space="preserve">          statsReceiver.scope("rescued").counter(e.getClass.getSimpleName).incr()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_ =&gt; Future.None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put(key: String, value: V): Future[Unit] = {</w:t>
      </w:r>
    </w:p>
    <w:p>
      <w:pPr>
        <w:jc w:val="both"/>
      </w:pPr>
      <w:r>
        <w:t xml:space="preserve">    cache.set(hashString(key), 0, cacheTtl, value)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Hash the input key string to a fixed length format using SHA-256 hash function.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hashString(input: String): String = {</w:t>
      </w:r>
    </w:p>
    <w:p>
      <w:pPr>
        <w:jc w:val="both"/>
      </w:pPr>
      <w:r>
        <w:t xml:space="preserve">    val bytes = MessageDigest.getInstance("SHA-256").digest(input.getBytes("UTF-8"))</w:t>
      </w:r>
    </w:p>
    <w:p>
      <w:pPr>
        <w:jc w:val="both"/>
      </w:pPr>
      <w:r>
        <w:t xml:space="preserve">    bytes.map("%02x".format(_)).mkString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for timing a stitch, returning the original stitch.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Defining the profiling function here to keep the dependencies of this class</w:t>
      </w:r>
    </w:p>
    <w:p>
      <w:pPr>
        <w:jc w:val="both"/>
      </w:pPr>
      <w:r>
        <w:t xml:space="preserve">   * generic and easy to export (i.e. copy-and-paste) into other services or packages.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profileStitch[T](stitch: Stitch[T], stat: StatsReceiver): Stitch[T]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.time(stitch)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(response, stitchRunDuration) =&gt;</w:t>
      </w:r>
    </w:p>
    <w:p>
      <w:pPr>
        <w:jc w:val="both"/>
      </w:pPr>
      <w:r>
        <w:t xml:space="preserve">          stat.counter("requests").incr()</w:t>
      </w:r>
    </w:p>
    <w:p>
      <w:pPr>
        <w:jc w:val="both"/>
      </w:pPr>
      <w:r>
        <w:t xml:space="preserve">          stat.stat("latency_ms").add(stitchRunDuration.inMilliseconds)</w:t>
      </w:r>
    </w:p>
    <w:p>
      <w:pPr>
        <w:jc w:val="both"/>
      </w:pPr>
      <w:r>
        <w:t xml:space="preserve">          response</w:t>
      </w:r>
    </w:p>
    <w:p>
      <w:pPr>
        <w:jc w:val="both"/>
      </w:pPr>
      <w:r>
        <w:t xml:space="preserve">            .onSuccess { _ =&gt; stat.counter("success").incr() }</w:t>
      </w:r>
    </w:p>
    <w:p>
      <w:pPr>
        <w:jc w:val="both"/>
      </w:pPr>
      <w:r>
        <w:t xml:space="preserve">            .onFailure { e =&gt;</w:t>
      </w:r>
    </w:p>
    <w:p>
      <w:pPr>
        <w:jc w:val="both"/>
      </w:pPr>
      <w:r>
        <w:t xml:space="preserve">              stat.counter("failures").incr()</w:t>
      </w:r>
    </w:p>
    <w:p>
      <w:pPr>
        <w:jc w:val="both"/>
      </w:pPr>
      <w:r>
        <w:t xml:space="preserve">              stat.scope("failures").counter(e.getClass.getSimpleName).incr()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.lowerFromTry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