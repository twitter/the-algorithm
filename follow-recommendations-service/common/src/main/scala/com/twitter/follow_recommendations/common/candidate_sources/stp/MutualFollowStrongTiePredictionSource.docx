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com.twitter.follow_recommendations.common.clients.socialgraph.RecentEdgesQuery</w:t>
      </w:r>
    </w:p>
    <w:p>
      <w:pPr>
        <w:jc w:val="both"/>
      </w:pPr>
      <w:r>
        <w:t>import com.twitter.follow_recommendations.common.clients.socialgraph.SocialGraphClient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com.twitter.follow_recommendations.common.models.HasRecentFollowedUserIds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com.twitter.socialgraph.thriftscala.RelationshipType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com.twitter.strato.generated.client.onboarding.userrecs.StrongTiePredictionFeaturesOnUserClientColumn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Returns mutual follows. It first gets mutual follows from recent 100 follows and followers, and then unions this</w:t>
      </w:r>
    </w:p>
    <w:p>
      <w:pPr>
        <w:jc w:val="both"/>
      </w:pPr>
      <w:r>
        <w:t xml:space="preserve"> * with mutual follows from STP features dataset.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MutualFollowStrongTiePredictionSource @Inject() (</w:t>
      </w:r>
    </w:p>
    <w:p>
      <w:pPr>
        <w:jc w:val="both"/>
      </w:pPr>
      <w:r>
        <w:t xml:space="preserve">  sgsClient: SocialGraphClient,</w:t>
      </w:r>
    </w:p>
    <w:p>
      <w:pPr>
        <w:jc w:val="both"/>
      </w:pPr>
      <w:r>
        <w:t xml:space="preserve">  strongTiePredictionFeaturesOnUserClientColumn: StrongTiePredictionFeaturesOnUserClientColumn)</w:t>
      </w:r>
    </w:p>
    <w:p>
      <w:pPr>
        <w:jc w:val="both"/>
      </w:pPr>
      <w:r>
        <w:t xml:space="preserve">    extends CandidateSource[HasClientContext with HasRecentFollowedUserIds, CandidateUser] {</w:t>
      </w:r>
    </w:p>
    <w:p>
      <w:pPr>
        <w:jc w:val="both"/>
      </w:pPr>
      <w:r>
        <w:t xml:space="preserve">  val identifier: CandidateSourceIdentifier =</w:t>
      </w:r>
    </w:p>
    <w:p>
      <w:pPr>
        <w:jc w:val="both"/>
      </w:pPr>
      <w:r>
        <w:t xml:space="preserve">    MutualFollowStrongTiePredictionSource.Identifier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target: HasClientContext with HasRecentFollowedUserIds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target.getOptionalUserId match {</w:t>
      </w:r>
    </w:p>
    <w:p>
      <w:pPr>
        <w:jc w:val="both"/>
      </w:pPr>
      <w:r>
        <w:t xml:space="preserve">      case Some(userId) =&gt;</w:t>
      </w:r>
    </w:p>
    <w:p>
      <w:pPr>
        <w:jc w:val="both"/>
      </w:pPr>
      <w:r>
        <w:t xml:space="preserve">        val newFollowings = target.recentFollowedUserIds</w:t>
      </w:r>
    </w:p>
    <w:p>
      <w:pPr>
        <w:jc w:val="both"/>
      </w:pPr>
      <w:r>
        <w:t xml:space="preserve">          .getOrElse(Nil)</w:t>
      </w:r>
    </w:p>
    <w:p>
      <w:pPr>
        <w:jc w:val="both"/>
      </w:pPr>
      <w:r>
        <w:t xml:space="preserve">          .take(MutualFollowStrongTiePredictionSource.NumOfRecentFollowings)</w:t>
      </w:r>
    </w:p>
    <w:p>
      <w:pPr>
        <w:jc w:val="both"/>
      </w:pPr>
      <w:r>
        <w:t xml:space="preserve">        val newFollowersStitch =</w:t>
      </w:r>
    </w:p>
    <w:p>
      <w:pPr>
        <w:jc w:val="both"/>
      </w:pPr>
      <w:r>
        <w:t xml:space="preserve">          sgsClient</w:t>
      </w:r>
    </w:p>
    <w:p>
      <w:pPr>
        <w:jc w:val="both"/>
      </w:pPr>
      <w:r>
        <w:t xml:space="preserve">            .getRecentEdges(RecentEdgesQuery(userId, Seq(RelationshipType.FollowedBy))).map(</w:t>
      </w:r>
    </w:p>
    <w:p>
      <w:pPr>
        <w:jc w:val="both"/>
      </w:pPr>
      <w:r>
        <w:t xml:space="preserve">              _.take(MutualFollowStrongTiePredictionSource.NumOfRecentFollowers))</w:t>
      </w:r>
    </w:p>
    <w:p>
      <w:pPr>
        <w:jc w:val="both"/>
      </w:pPr>
      <w:r>
        <w:t xml:space="preserve">        val mutualFollowsStitch =</w:t>
      </w:r>
    </w:p>
    <w:p>
      <w:pPr>
        <w:jc w:val="both"/>
      </w:pPr>
      <w:r>
        <w:t xml:space="preserve">          strongTiePredictionFeaturesOnUserClientColumn.fetcher</w:t>
      </w:r>
    </w:p>
    <w:p>
      <w:pPr>
        <w:jc w:val="both"/>
      </w:pPr>
      <w:r>
        <w:t xml:space="preserve">            .fetch(userId).map(_.v.flatMap(_.topMutualFollows.map(_.map(_.userId))).getOrElse(Nil))</w:t>
      </w:r>
    </w:p>
    <w:p>
      <w:pPr>
        <w:jc w:val="both"/>
      </w:pPr>
      <w:r/>
    </w:p>
    <w:p>
      <w:pPr>
        <w:jc w:val="both"/>
      </w:pPr>
      <w:r>
        <w:t xml:space="preserve">        Stitch.join(newFollowersStitch, mutualFollowsStitch).map {</w:t>
      </w:r>
    </w:p>
    <w:p>
      <w:pPr>
        <w:jc w:val="both"/>
      </w:pPr>
      <w:r>
        <w:t xml:space="preserve">          case (newFollowers, mutualFollows) =&gt; {</w:t>
      </w:r>
    </w:p>
    <w:p>
      <w:pPr>
        <w:jc w:val="both"/>
      </w:pPr>
      <w:r>
        <w:t xml:space="preserve">            (newFollowings.intersect(newFollowers) ++ mutualFollows).distinct</w:t>
      </w:r>
    </w:p>
    <w:p>
      <w:pPr>
        <w:jc w:val="both"/>
      </w:pPr>
      <w:r>
        <w:t xml:space="preserve">              .map(id =&gt; CandidateUser(id, Some(CandidateUser.DefaultCandidateScore)))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Stitch.Nil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MutualFollowStrongTiePredictionSource {</w:t>
      </w:r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Algorithm.MutualFollowSTP.toString)</w:t>
      </w:r>
    </w:p>
    <w:p>
      <w:pPr>
        <w:jc w:val="both"/>
      </w:pPr>
      <w:r>
        <w:t xml:space="preserve">  val NumOfRecentFollowings = 100</w:t>
      </w:r>
    </w:p>
    <w:p>
      <w:pPr>
        <w:jc w:val="both"/>
      </w:pPr>
      <w:r>
        <w:t xml:space="preserve">  val NumOfRecentFollowers = 100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