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com.twitter.follow_recommendations.common.clients.user_state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com.twitter.core_workflows.user_model.thriftscala.CondensedUserState</w:t>
      </w:r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com.twitter.follow_recommendations.common.clients.cache.MemcacheClient</w:t>
      </w:r>
    </w:p>
    <w:p>
      <w:pPr>
        <w:jc w:val="both"/>
      </w:pPr>
      <w:r>
        <w:t>import com.twitter.follow_recommendations.common.clients.cache.ThriftEnumOptionBijection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com.twitter.follow_recommendations.configapi.deciders.DeciderKey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UserStateClient @Inject() (</w:t>
      </w:r>
    </w:p>
    <w:p>
      <w:pPr>
        <w:jc w:val="both"/>
      </w:pPr>
      <w:r>
        <w:t xml:space="preserve">  @Named(GuiceNamedConstants.USER_STATE_FETCHER) userStateFetcher: Fetcher[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Unit,</w:t>
      </w:r>
    </w:p>
    <w:p>
      <w:pPr>
        <w:jc w:val="both"/>
      </w:pPr>
      <w:r>
        <w:t xml:space="preserve">    CondensedUserState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client: Client,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decider: Decider = Decider.False) {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statsReceiver.scope("user_state_client")</w:t>
      </w:r>
    </w:p>
    <w:p>
      <w:pPr>
        <w:jc w:val="both"/>
      </w:pPr>
      <w:r/>
    </w:p>
    <w:p>
      <w:pPr>
        <w:jc w:val="both"/>
      </w:pPr>
      <w:r>
        <w:t xml:space="preserve">  // client to memcache cluster</w:t>
      </w:r>
    </w:p>
    <w:p>
      <w:pPr>
        <w:jc w:val="both"/>
      </w:pPr>
      <w:r>
        <w:t xml:space="preserve">  val bijection = new ThriftEnumOptionBijection[UserState](UserState.apply)</w:t>
      </w:r>
    </w:p>
    <w:p>
      <w:pPr>
        <w:jc w:val="both"/>
      </w:pPr>
      <w:r>
        <w:t xml:space="preserve">  val memcacheClient = MemcacheClient[Option[UserState]](</w:t>
      </w:r>
    </w:p>
    <w:p>
      <w:pPr>
        <w:jc w:val="both"/>
      </w:pPr>
      <w:r>
        <w:t xml:space="preserve">    client = client,</w:t>
      </w:r>
    </w:p>
    <w:p>
      <w:pPr>
        <w:jc w:val="both"/>
      </w:pPr>
      <w:r>
        <w:t xml:space="preserve">    dest = "/s/cache/follow_recos_service:twemcaches",</w:t>
      </w:r>
    </w:p>
    <w:p>
      <w:pPr>
        <w:jc w:val="both"/>
      </w:pPr>
      <w:r>
        <w:t xml:space="preserve">    valueBijection = bijection,</w:t>
      </w:r>
    </w:p>
    <w:p>
      <w:pPr>
        <w:jc w:val="both"/>
      </w:pPr>
      <w:r>
        <w:t xml:space="preserve">    ttl = UserStateClient.CacheTTL,</w:t>
      </w:r>
    </w:p>
    <w:p>
      <w:pPr>
        <w:jc w:val="both"/>
      </w:pPr>
      <w:r>
        <w:t xml:space="preserve">    statsReceiver = stats.scope("twemcache")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getUserState(userId: Long): Stitch[Option[UserState]] = {</w:t>
      </w:r>
    </w:p>
    <w:p>
      <w:pPr>
        <w:jc w:val="both"/>
      </w:pPr>
      <w:r>
        <w:t xml:space="preserve">    val deciderKey: String = DeciderKey.EnableDistributedCaching.toString</w:t>
      </w:r>
    </w:p>
    <w:p>
      <w:pPr>
        <w:jc w:val="both"/>
      </w:pPr>
      <w:r>
        <w:t xml:space="preserve">    val enableDistributedCaching: Boolean = decider.isAvailable(deciderKey, Some(RandomRecipient))</w:t>
      </w:r>
    </w:p>
    <w:p>
      <w:pPr>
        <w:jc w:val="both"/>
      </w:pPr>
      <w:r>
        <w:t xml:space="preserve">    val userStateStitch: Stitch[Option[UserState]] = </w:t>
      </w:r>
    </w:p>
    <w:p>
      <w:pPr>
        <w:jc w:val="both"/>
      </w:pPr>
      <w:r>
        <w:t xml:space="preserve">      enableDistributedCaching match {</w:t>
      </w:r>
    </w:p>
    <w:p>
      <w:pPr>
        <w:jc w:val="both"/>
      </w:pPr>
      <w:r>
        <w:t xml:space="preserve">        // read from memcache</w:t>
      </w:r>
    </w:p>
    <w:p>
      <w:pPr>
        <w:jc w:val="both"/>
      </w:pPr>
      <w:r>
        <w:t xml:space="preserve">        case true =&gt; memcacheClient.readThrough(</w:t>
      </w:r>
    </w:p>
    <w:p>
      <w:pPr>
        <w:jc w:val="both"/>
      </w:pPr>
      <w:r>
        <w:t xml:space="preserve">          // add a key prefix to address cache key collisions</w:t>
      </w:r>
    </w:p>
    <w:p>
      <w:pPr>
        <w:jc w:val="both"/>
      </w:pPr>
      <w:r>
        <w:t xml:space="preserve">          key = "UserStateClient" + userId.toString,</w:t>
      </w:r>
    </w:p>
    <w:p>
      <w:pPr>
        <w:jc w:val="both"/>
      </w:pPr>
      <w:r>
        <w:t xml:space="preserve">          underlyingCall = () =&gt; fetchUserState(userId)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case false =&gt; fetchUserState(userId)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userStateStitchWithTimeout: Stitch[Option[UserState]] = </w:t>
      </w:r>
    </w:p>
    <w:p>
      <w:pPr>
        <w:jc w:val="both"/>
      </w:pPr>
      <w:r>
        <w:t xml:space="preserve">      userStateStitch</w:t>
      </w:r>
    </w:p>
    <w:p>
      <w:pPr>
        <w:jc w:val="both"/>
      </w:pPr>
      <w:r>
        <w:t xml:space="preserve">        // set a 150ms timeout limit for user state fetches</w:t>
      </w:r>
    </w:p>
    <w:p>
      <w:pPr>
        <w:jc w:val="both"/>
      </w:pPr>
      <w:r>
        <w:t xml:space="preserve">        .within(150.milliseconds)(DefaultTimer)</w:t>
      </w:r>
    </w:p>
    <w:p>
      <w:pPr>
        <w:jc w:val="both"/>
      </w:pPr>
      <w:r>
        <w:t xml:space="preserve">        .rescue {</w:t>
      </w:r>
    </w:p>
    <w:p>
      <w:pPr>
        <w:jc w:val="both"/>
      </w:pPr>
      <w:r>
        <w:t xml:space="preserve">          case e: Exception =&gt;</w:t>
      </w:r>
    </w:p>
    <w:p>
      <w:pPr>
        <w:jc w:val="both"/>
      </w:pPr>
      <w:r>
        <w:t xml:space="preserve">            stats.scope("rescued").counter(e.getClass.getSimpleName).incr()</w:t>
      </w:r>
    </w:p>
    <w:p>
      <w:pPr>
        <w:jc w:val="both"/>
      </w:pPr>
      <w:r>
        <w:t xml:space="preserve">            Stitch(None)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// profile the latency of stitch call and return the result</w:t>
      </w:r>
    </w:p>
    <w:p>
      <w:pPr>
        <w:jc w:val="both"/>
      </w:pPr>
      <w:r>
        <w:t xml:space="preserve">    StatsUtil.profileStitch(</w:t>
      </w:r>
    </w:p>
    <w:p>
      <w:pPr>
        <w:jc w:val="both"/>
      </w:pPr>
      <w:r>
        <w:t xml:space="preserve">      userStateStitchWithTimeout,</w:t>
      </w:r>
    </w:p>
    <w:p>
      <w:pPr>
        <w:jc w:val="both"/>
      </w:pPr>
      <w:r>
        <w:t xml:space="preserve">      stats.scope("getUserState")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fetchUserState(userId: JLong): Stitch[Option[UserState]] = {</w:t>
      </w:r>
    </w:p>
    <w:p>
      <w:pPr>
        <w:jc w:val="both"/>
      </w:pPr>
      <w:r>
        <w:t xml:space="preserve">    userStateFetcher.fetch(userId).map(_.v.flatMap(_.userState))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UserStateClient {</w:t>
      </w:r>
    </w:p>
    <w:p>
      <w:pPr>
        <w:jc w:val="both"/>
      </w:pPr>
      <w:r>
        <w:t xml:space="preserve">  val CacheTTL: Duration = Duration.fromHours(6)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