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 a or a list of candidate for target 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 target type</w:t>
      </w:r>
    </w:p>
    <w:p>
      <w:pPr>
        <w:jc w:val="both"/>
      </w:pPr>
      <w:r>
        <w:t xml:space="preserve"> * @tparam C candidate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Transform[-T, C] {</w:t>
      </w:r>
    </w:p>
    <w:p>
      <w:pPr>
        <w:jc w:val="both"/>
      </w:pPr>
      <w:r/>
    </w:p>
    <w:p>
      <w:pPr>
        <w:jc w:val="both"/>
      </w:pPr>
      <w:r>
        <w:t xml:space="preserve">  // you need to implement at least one of the two methods here.</w:t>
      </w:r>
    </w:p>
    <w:p>
      <w:pPr>
        <w:jc w:val="both"/>
      </w:pPr>
      <w:r>
        <w:t xml:space="preserve">  def transformItem(target: T, item: C): Stitch[C] = {</w:t>
      </w:r>
    </w:p>
    <w:p>
      <w:pPr>
        <w:jc w:val="both"/>
      </w:pPr>
      <w:r>
        <w:t xml:space="preserve">    transform(target, Seq(item)).map(_.head)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transform(target: T, items: Seq[C]): Stitch[Seq[C]]</w:t>
      </w:r>
    </w:p>
    <w:p>
      <w:pPr>
        <w:jc w:val="both"/>
      </w:pPr>
      <w:r/>
    </w:p>
    <w:p>
      <w:pPr>
        <w:jc w:val="both"/>
      </w:pPr>
      <w:r>
        <w:t xml:space="preserve">  def mapTarget[T2](mapper: T2 =&gt; T): Transform[T2, C] = {</w:t>
      </w:r>
    </w:p>
    <w:p>
      <w:pPr>
        <w:jc w:val="both"/>
      </w:pPr>
      <w:r>
        <w:t xml:space="preserve">    val original = this</w:t>
      </w:r>
    </w:p>
    <w:p>
      <w:pPr>
        <w:jc w:val="both"/>
      </w:pPr>
      <w:r>
        <w:t xml:space="preserve">    new Transform[T2, C] {</w:t>
      </w:r>
    </w:p>
    <w:p>
      <w:pPr>
        <w:jc w:val="both"/>
      </w:pPr>
      <w:r>
        <w:t xml:space="preserve">      override def transformItem(target: T2, item: C): Stitch[C] = {</w:t>
      </w:r>
    </w:p>
    <w:p>
      <w:pPr>
        <w:jc w:val="both"/>
      </w:pPr>
      <w:r>
        <w:t xml:space="preserve">        original.transformItem(mapper(target), item)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override def transform(target: T2, items: Seq[C]): Stitch[Seq[C]] = {</w:t>
      </w:r>
    </w:p>
    <w:p>
      <w:pPr>
        <w:jc w:val="both"/>
      </w:pPr>
      <w:r>
        <w:t xml:space="preserve">        original.transform(mapper(target), items)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sequential composition. we execute this' transform first, followed by the other's transform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andThen[T1 &lt;: T](other: Transform[T1, C]): Transform[T1, C] = {</w:t>
      </w:r>
    </w:p>
    <w:p>
      <w:pPr>
        <w:jc w:val="both"/>
      </w:pPr>
      <w:r>
        <w:t xml:space="preserve">    val original = this</w:t>
      </w:r>
    </w:p>
    <w:p>
      <w:pPr>
        <w:jc w:val="both"/>
      </w:pPr>
      <w:r>
        <w:t xml:space="preserve">    new Transform[T1, C] {</w:t>
      </w:r>
    </w:p>
    <w:p>
      <w:pPr>
        <w:jc w:val="both"/>
      </w:pPr>
      <w:r>
        <w:t xml:space="preserve">      override def transformItem(target: T1, item: C): Stitch[C] =</w:t>
      </w:r>
    </w:p>
    <w:p>
      <w:pPr>
        <w:jc w:val="both"/>
      </w:pPr>
      <w:r>
        <w:t xml:space="preserve">        original.transformItem(target, item).flatMap(other.transformItem(target, _))</w:t>
      </w:r>
    </w:p>
    <w:p>
      <w:pPr>
        <w:jc w:val="both"/>
      </w:pPr>
      <w:r>
        <w:t xml:space="preserve">      override def transform(target: T1, items: Seq[C]): Stitch[Seq[C]] =</w:t>
      </w:r>
    </w:p>
    <w:p>
      <w:pPr>
        <w:jc w:val="both"/>
      </w:pPr>
      <w:r>
        <w:t xml:space="preserve">        original.transform(target, items).flatMap(other.transform(target, _))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observe(statsReceiver: StatsReceiver): Transform[T, C] = {</w:t>
      </w:r>
    </w:p>
    <w:p>
      <w:pPr>
        <w:jc w:val="both"/>
      </w:pPr>
      <w:r>
        <w:t xml:space="preserve">    val originalTransform = this</w:t>
      </w:r>
    </w:p>
    <w:p>
      <w:pPr>
        <w:jc w:val="both"/>
      </w:pPr>
      <w:r>
        <w:t xml:space="preserve">    new Transform[T, C] {</w:t>
      </w:r>
    </w:p>
    <w:p>
      <w:pPr>
        <w:jc w:val="both"/>
      </w:pPr>
      <w:r>
        <w:t xml:space="preserve">      override def transform(target: T, items: Seq[C]): Stitch[Seq[C]] = {</w:t>
      </w:r>
    </w:p>
    <w:p>
      <w:pPr>
        <w:jc w:val="both"/>
      </w:pPr>
      <w:r>
        <w:t xml:space="preserve">        statsReceiver.counter(Transform.InputCandidatesCount).incr(items.size)</w:t>
      </w:r>
    </w:p>
    <w:p>
      <w:pPr>
        <w:jc w:val="both"/>
      </w:pPr>
      <w:r>
        <w:t xml:space="preserve">        statsReceiver.stat(Transform.InputCandidatesStat).add(items.size)</w:t>
      </w:r>
    </w:p>
    <w:p>
      <w:pPr>
        <w:jc w:val="both"/>
      </w:pPr>
      <w:r>
        <w:t xml:space="preserve">        StatsUtil.profileStitchSeqResults(originalTransform.transform(target, items), statsReceiver)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transformItem(target: T, item: C): Stitch[C] = {</w:t>
      </w:r>
    </w:p>
    <w:p>
      <w:pPr>
        <w:jc w:val="both"/>
      </w:pPr>
      <w:r>
        <w:t xml:space="preserve">        statsReceiver.counter(Transform.InputCandidatesCount).incr()</w:t>
      </w:r>
    </w:p>
    <w:p>
      <w:pPr>
        <w:jc w:val="both"/>
      </w:pPr>
      <w:r>
        <w:t xml:space="preserve">        StatsUtil.profileStitch(originalTransform.transformItem(target, item), statsReceiver)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GatedTransform[T &lt;: HasParams, C] extends Transform[T, C] {</w:t>
      </w:r>
    </w:p>
    <w:p>
      <w:pPr>
        <w:jc w:val="both"/>
      </w:pPr>
      <w:r>
        <w:t xml:space="preserve">  def gated(param: Param[Boolean]): Transform[T, C] = {</w:t>
      </w:r>
    </w:p>
    <w:p>
      <w:pPr>
        <w:jc w:val="both"/>
      </w:pPr>
      <w:r>
        <w:t xml:space="preserve">    val original = this</w:t>
      </w:r>
    </w:p>
    <w:p>
      <w:pPr>
        <w:jc w:val="both"/>
      </w:pPr>
      <w:r>
        <w:t xml:space="preserve">    (target: T, items: Seq[C]) =&gt; {</w:t>
      </w:r>
    </w:p>
    <w:p>
      <w:pPr>
        <w:jc w:val="both"/>
      </w:pPr>
      <w:r>
        <w:t xml:space="preserve">      if (target.params(param)) {</w:t>
      </w:r>
    </w:p>
    <w:p>
      <w:pPr>
        <w:jc w:val="both"/>
      </w:pPr>
      <w:r>
        <w:t xml:space="preserve">        original.transform(target, items)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Stitch.value(items)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Transform {</w:t>
      </w:r>
    </w:p>
    <w:p>
      <w:pPr>
        <w:jc w:val="both"/>
      </w:pPr>
      <w:r>
        <w:t xml:space="preserve">  val InputCandidatesCount = "input_candidates"</w:t>
      </w:r>
    </w:p>
    <w:p>
      <w:pPr>
        <w:jc w:val="both"/>
      </w:pPr>
      <w:r>
        <w:t xml:space="preserve">  val InputCandidatesStat = "input_candidates_stat"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IdentityTransform[T, C] extends Transform[T, C] {</w:t>
      </w:r>
    </w:p>
    <w:p>
      <w:pPr>
        <w:jc w:val="both"/>
      </w:pPr>
      <w:r>
        <w:t xml:space="preserve">  override def transform(target: T, items: Seq[C]): Stitch[Seq[C]] = Stitch.value(items)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