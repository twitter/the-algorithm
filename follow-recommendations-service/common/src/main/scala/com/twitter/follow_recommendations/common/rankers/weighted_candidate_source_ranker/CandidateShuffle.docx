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com.twitter.follow_recommendations.common.rankers.weighted_candidate_source_ranker</w:t>
      </w:r>
    </w:p>
    <w:p>
      <w:pPr>
        <w:jc w:val="both"/>
      </w:pPr>
      <w:r/>
    </w:p>
    <w:p>
      <w:pPr>
        <w:jc w:val="both"/>
      </w:pPr>
      <w:r>
        <w:t>import com.twitter.follow_recommendations.common.utils.RandomUtil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sealed trait CandidateShuffler[T] {</w:t>
      </w:r>
    </w:p>
    <w:p>
      <w:pPr>
        <w:jc w:val="both"/>
      </w:pPr>
      <w:r>
        <w:t xml:space="preserve">  def shuffle(seed: Option[Long])(input: Seq[T]): Seq[T]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NoShuffle[T]() extends CandidateShuffler[T] {</w:t>
      </w:r>
    </w:p>
    <w:p>
      <w:pPr>
        <w:jc w:val="both"/>
      </w:pPr>
      <w:r>
        <w:t xml:space="preserve">  def shuffle(seed: Option[Long])(input: Seq[T]): Seq[T] = input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RandomShuffler[T]() extends CandidateShuffler[T] {</w:t>
      </w:r>
    </w:p>
    <w:p>
      <w:pPr>
        <w:jc w:val="both"/>
      </w:pPr>
      <w:r>
        <w:t xml:space="preserve">  def shuffle(seed: Option[Long])(input: Seq[T]): Seq[T] = {</w:t>
      </w:r>
    </w:p>
    <w:p>
      <w:pPr>
        <w:jc w:val="both"/>
      </w:pPr>
      <w:r>
        <w:t xml:space="preserve">    seed.map(new Random(_)).getOrElse(Random).shuffle(input)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RankWeightedRandomShuffler[T] extends CandidateShuffler[T] {</w:t>
      </w:r>
    </w:p>
    <w:p>
      <w:pPr>
        <w:jc w:val="both"/>
      </w:pPr>
      <w:r/>
    </w:p>
    <w:p>
      <w:pPr>
        <w:jc w:val="both"/>
      </w:pPr>
      <w:r>
        <w:t xml:space="preserve">  def rankToWeight(rank: Int): Double</w:t>
      </w:r>
    </w:p>
    <w:p>
      <w:pPr>
        <w:jc w:val="both"/>
      </w:pPr>
      <w:r>
        <w:t xml:space="preserve">  def shuffle(seed: Option[Long])(input: Seq[T]): Seq[T] = {</w:t>
      </w:r>
    </w:p>
    <w:p>
      <w:pPr>
        <w:jc w:val="both"/>
      </w:pPr>
      <w:r>
        <w:t xml:space="preserve">    val candWeights = input.zipWithIndex.map {</w:t>
      </w:r>
    </w:p>
    <w:p>
      <w:pPr>
        <w:jc w:val="both"/>
      </w:pPr>
      <w:r>
        <w:t xml:space="preserve">      case (candidate, rank) =&gt; (candidate, rankToWeight(rank))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RandomUtil.weightedRandomShuffle(candWeights, seed.map(new Random(_))).unzip._1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ExponentialShuffler[T]() extends RankWeightedRandomShuffler[T] {</w:t>
      </w:r>
    </w:p>
    <w:p>
      <w:pPr>
        <w:jc w:val="both"/>
      </w:pPr>
      <w:r>
        <w:t xml:space="preserve">  def rankToWeight(rank: Int): Double = {</w:t>
      </w:r>
    </w:p>
    <w:p>
      <w:pPr>
        <w:jc w:val="both"/>
      </w:pPr>
      <w:r>
        <w:t xml:space="preserve">    1 / math</w:t>
      </w:r>
    </w:p>
    <w:p>
      <w:pPr>
        <w:jc w:val="both"/>
      </w:pPr>
      <w:r>
        <w:t xml:space="preserve">      .pow(rank.toDouble, 2.0) // this function was proved to be effective in previous DDGs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