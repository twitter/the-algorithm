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com.twitter.hermit.ml.models.Feature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com.twitter.hermit.model.Algorithm.Algorithm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to keep track of a candidate's source not so much as a feature but for filtering candidate</w:t>
      </w:r>
    </w:p>
    <w:p>
      <w:pPr>
        <w:jc w:val="both"/>
      </w:pPr>
      <w:r>
        <w:t xml:space="preserve"> * from specific sources (eg. GizmoduckPredicate)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HasUserCandidateSourceDetails { candidateUser: CandidateUser =&gt;</w:t>
      </w:r>
    </w:p>
    <w:p>
      <w:pPr>
        <w:jc w:val="both"/>
      </w:pPr>
      <w:r>
        <w:t xml:space="preserve">  def userCandidateSourceDetails: Option[UserCandidateSourceDetails]</w:t>
      </w:r>
    </w:p>
    <w:p>
      <w:pPr>
        <w:jc w:val="both"/>
      </w:pPr>
      <w:r/>
    </w:p>
    <w:p>
      <w:pPr>
        <w:jc w:val="both"/>
      </w:pPr>
      <w:r>
        <w:t xml:space="preserve">  def getAlgorithm: Algorithm = {</w:t>
      </w:r>
    </w:p>
    <w:p>
      <w:pPr>
        <w:jc w:val="both"/>
      </w:pPr>
      <w:r>
        <w:t xml:space="preserve">    val algorithm = for {</w:t>
      </w:r>
    </w:p>
    <w:p>
      <w:pPr>
        <w:jc w:val="both"/>
      </w:pPr>
      <w:r>
        <w:t xml:space="preserve">      details &lt;- userCandidateSourceDetails</w:t>
      </w:r>
    </w:p>
    <w:p>
      <w:pPr>
        <w:jc w:val="both"/>
      </w:pPr>
      <w:r>
        <w:t xml:space="preserve">      identifier &lt;- details.primaryCandidateSource</w:t>
      </w:r>
    </w:p>
    <w:p>
      <w:pPr>
        <w:jc w:val="both"/>
      </w:pPr>
      <w:r>
        <w:t xml:space="preserve">      algorithm &lt;- Algorithm.withNameOpt(identifier.name)</w:t>
      </w:r>
    </w:p>
    <w:p>
      <w:pPr>
        <w:jc w:val="both"/>
      </w:pPr>
      <w:r>
        <w:t xml:space="preserve">    } yield algorithm</w:t>
      </w:r>
    </w:p>
    <w:p>
      <w:pPr>
        <w:jc w:val="both"/>
      </w:pPr>
      <w:r/>
    </w:p>
    <w:p>
      <w:pPr>
        <w:jc w:val="both"/>
      </w:pPr>
      <w:r>
        <w:t xml:space="preserve">    algorithm.getOrElse(throw new Exception("Algorithm missing on candidate user!"))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getAllAlgorithms: Seq[Algorithm] = {</w:t>
      </w:r>
    </w:p>
    <w:p>
      <w:pPr>
        <w:jc w:val="both"/>
      </w:pPr>
      <w:r>
        <w:t xml:space="preserve">    getCandidateSources.keys</w:t>
      </w:r>
    </w:p>
    <w:p>
      <w:pPr>
        <w:jc w:val="both"/>
      </w:pPr>
      <w:r>
        <w:t xml:space="preserve">      .flatMap(identifier =&gt; Algorithm.withNameOpt(identifier.name)).toSeq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getAddressBookMetadata: Option[AddressBookMetadata] = {</w:t>
      </w:r>
    </w:p>
    <w:p>
      <w:pPr>
        <w:jc w:val="both"/>
      </w:pPr>
      <w:r>
        <w:t xml:space="preserve">    userCandidateSourceDetails.flatMap(_.addressBookMetadata)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getCandidateSources: Map[CandidateSourceIdentifier, Option[Double]] = {</w:t>
      </w:r>
    </w:p>
    <w:p>
      <w:pPr>
        <w:jc w:val="both"/>
      </w:pPr>
      <w:r>
        <w:t xml:space="preserve">    userCandidateSourceDetails.map(_.candidateSourceScores).getOrElse(Map.empty)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getCandidateRanks: Map[CandidateSourceIdentifier, Int] = {</w:t>
      </w:r>
    </w:p>
    <w:p>
      <w:pPr>
        <w:jc w:val="both"/>
      </w:pPr>
      <w:r>
        <w:t xml:space="preserve">    userCandidateSourceDetails.map(_.candidateSourceRanks).getOrElse(Map.empty)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getCandidateFeatures: Map[CandidateSourceIdentifier, Seq[Feature]] = {</w:t>
      </w:r>
    </w:p>
    <w:p>
      <w:pPr>
        <w:jc w:val="both"/>
      </w:pPr>
      <w:r>
        <w:t xml:space="preserve">    userCandidateSourceDetails.map(_.candidateSourceFeatures).getOrElse(Map.empty)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getPrimaryCandidateSource: Option[CandidateSourceIdentifier] = {</w:t>
      </w:r>
    </w:p>
    <w:p>
      <w:pPr>
        <w:jc w:val="both"/>
      </w:pPr>
      <w:r>
        <w:t xml:space="preserve">    userCandidateSourceDetails.flatMap(_.primaryCandidateSource)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withCandidateSource(source: CandidateSourceIdentifier): CandidateUser = {</w:t>
      </w:r>
    </w:p>
    <w:p>
      <w:pPr>
        <w:jc w:val="both"/>
      </w:pPr>
      <w:r>
        <w:t xml:space="preserve">    withCandidateSourceAndScore(source, candidateUser.score)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withCandidateSourceAndScore(</w:t>
      </w:r>
    </w:p>
    <w:p>
      <w:pPr>
        <w:jc w:val="both"/>
      </w:pPr>
      <w:r>
        <w:t xml:space="preserve">    source: CandidateSourceIdentifier,</w:t>
      </w:r>
    </w:p>
    <w:p>
      <w:pPr>
        <w:jc w:val="both"/>
      </w:pPr>
      <w:r>
        <w:t xml:space="preserve">    score: Option[Double]</w:t>
      </w:r>
    </w:p>
    <w:p>
      <w:pPr>
        <w:jc w:val="both"/>
      </w:pPr>
      <w:r>
        <w:t xml:space="preserve">  ): CandidateUser = {</w:t>
      </w:r>
    </w:p>
    <w:p>
      <w:pPr>
        <w:jc w:val="both"/>
      </w:pPr>
      <w:r>
        <w:t xml:space="preserve">    withCandidateSourceScoreAndFeatures(source, score, 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withCandidateSourceAndFeatures(</w:t>
      </w:r>
    </w:p>
    <w:p>
      <w:pPr>
        <w:jc w:val="both"/>
      </w:pPr>
      <w:r>
        <w:t xml:space="preserve">    source: CandidateSourceIdentifier,</w:t>
      </w:r>
    </w:p>
    <w:p>
      <w:pPr>
        <w:jc w:val="both"/>
      </w:pPr>
      <w:r>
        <w:t xml:space="preserve">    features: Seq[Feature]</w:t>
      </w:r>
    </w:p>
    <w:p>
      <w:pPr>
        <w:jc w:val="both"/>
      </w:pPr>
      <w:r>
        <w:t xml:space="preserve">  ): CandidateUser = {</w:t>
      </w:r>
    </w:p>
    <w:p>
      <w:pPr>
        <w:jc w:val="both"/>
      </w:pPr>
      <w:r>
        <w:t xml:space="preserve">    withCandidateSourceScoreAndFeatures(source, candidateUser.score, 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withCandidateSourceScoreAndFeatures(</w:t>
      </w:r>
    </w:p>
    <w:p>
      <w:pPr>
        <w:jc w:val="both"/>
      </w:pPr>
      <w:r>
        <w:t xml:space="preserve">    source: CandidateSourceIdentifier,</w:t>
      </w:r>
    </w:p>
    <w:p>
      <w:pPr>
        <w:jc w:val="both"/>
      </w:pPr>
      <w:r>
        <w:t xml:space="preserve">    score: Option[Double],</w:t>
      </w:r>
    </w:p>
    <w:p>
      <w:pPr>
        <w:jc w:val="both"/>
      </w:pPr>
      <w:r>
        <w:t xml:space="preserve">    features: Seq[Feature]</w:t>
      </w:r>
    </w:p>
    <w:p>
      <w:pPr>
        <w:jc w:val="both"/>
      </w:pPr>
      <w:r>
        <w:t xml:space="preserve">  ): CandidateUser = {</w:t>
      </w:r>
    </w:p>
    <w:p>
      <w:pPr>
        <w:jc w:val="both"/>
      </w:pPr>
      <w:r>
        <w:t xml:space="preserve">    val candidateSourceDetails =</w:t>
      </w:r>
    </w:p>
    <w:p>
      <w:pPr>
        <w:jc w:val="both"/>
      </w:pPr>
      <w:r>
        <w:t xml:space="preserve">      candidateUser.userCandidateSourceDetails</w:t>
      </w:r>
    </w:p>
    <w:p>
      <w:pPr>
        <w:jc w:val="both"/>
      </w:pPr>
      <w:r>
        <w:t xml:space="preserve">        .map { details =&gt;</w:t>
      </w:r>
    </w:p>
    <w:p>
      <w:pPr>
        <w:jc w:val="both"/>
      </w:pPr>
      <w:r>
        <w:t xml:space="preserve">          details.copy(</w:t>
      </w:r>
    </w:p>
    <w:p>
      <w:pPr>
        <w:jc w:val="both"/>
      </w:pPr>
      <w:r>
        <w:t xml:space="preserve">            primaryCandidateSource = Some(source),</w:t>
      </w:r>
    </w:p>
    <w:p>
      <w:pPr>
        <w:jc w:val="both"/>
      </w:pPr>
      <w:r>
        <w:t xml:space="preserve">            candidateSourceScores = details.candidateSourceScores + (source -&gt; score),</w:t>
      </w:r>
    </w:p>
    <w:p>
      <w:pPr>
        <w:jc w:val="both"/>
      </w:pPr>
      <w:r>
        <w:t xml:space="preserve">            candidateSourceFeatures = details.candidateSourceFeatures + (source -&gt; features)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}.getOrElse(</w:t>
      </w:r>
    </w:p>
    <w:p>
      <w:pPr>
        <w:jc w:val="both"/>
      </w:pPr>
      <w:r>
        <w:t xml:space="preserve">          UserCandidateSourceDetails(</w:t>
      </w:r>
    </w:p>
    <w:p>
      <w:pPr>
        <w:jc w:val="both"/>
      </w:pPr>
      <w:r>
        <w:t xml:space="preserve">            Some(source),</w:t>
      </w:r>
    </w:p>
    <w:p>
      <w:pPr>
        <w:jc w:val="both"/>
      </w:pPr>
      <w:r>
        <w:t xml:space="preserve">            Map(source -&gt; score),</w:t>
      </w:r>
    </w:p>
    <w:p>
      <w:pPr>
        <w:jc w:val="both"/>
      </w:pPr>
      <w:r>
        <w:t xml:space="preserve">            Map.empty,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Map(source -&gt; features)))</w:t>
      </w:r>
    </w:p>
    <w:p>
      <w:pPr>
        <w:jc w:val="both"/>
      </w:pPr>
      <w:r>
        <w:t xml:space="preserve">    candidateUser.copy(</w:t>
      </w:r>
    </w:p>
    <w:p>
      <w:pPr>
        <w:jc w:val="both"/>
      </w:pPr>
      <w:r>
        <w:t xml:space="preserve">      userCandidateSourceDetails = Some(candidateSourceDetails)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addCandidateSourceScoresMap(</w:t>
      </w:r>
    </w:p>
    <w:p>
      <w:pPr>
        <w:jc w:val="both"/>
      </w:pPr>
      <w:r>
        <w:t xml:space="preserve">    scoreMap: Map[CandidateSourceIdentifier, Option[Double]]</w:t>
      </w:r>
    </w:p>
    <w:p>
      <w:pPr>
        <w:jc w:val="both"/>
      </w:pPr>
      <w:r>
        <w:t xml:space="preserve">  ): CandidateUser = {</w:t>
      </w:r>
    </w:p>
    <w:p>
      <w:pPr>
        <w:jc w:val="both"/>
      </w:pPr>
      <w:r>
        <w:t xml:space="preserve">    val candidateSourceDetails = candidateUser.userCandidateSourceDetails</w:t>
      </w:r>
    </w:p>
    <w:p>
      <w:pPr>
        <w:jc w:val="both"/>
      </w:pPr>
      <w:r>
        <w:t xml:space="preserve">      .map { details =&gt;</w:t>
      </w:r>
    </w:p>
    <w:p>
      <w:pPr>
        <w:jc w:val="both"/>
      </w:pPr>
      <w:r>
        <w:t xml:space="preserve">        details.copy(candidateSourceScores = details.candidateSourceScores ++ scoreMap)</w:t>
      </w:r>
    </w:p>
    <w:p>
      <w:pPr>
        <w:jc w:val="both"/>
      </w:pPr>
      <w:r>
        <w:t xml:space="preserve">      }.getOrElse(UserCandidateSourceDetails(scoreMap.keys.headOption, scoreMap, Map.empty, None))</w:t>
      </w:r>
    </w:p>
    <w:p>
      <w:pPr>
        <w:jc w:val="both"/>
      </w:pPr>
      <w:r>
        <w:t xml:space="preserve">    candidateUser.copy(</w:t>
      </w:r>
    </w:p>
    <w:p>
      <w:pPr>
        <w:jc w:val="both"/>
      </w:pPr>
      <w:r>
        <w:t xml:space="preserve">      userCandidateSourceDetails = Some(candidateSourceDetails)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addCandidateSourceRanksMap(</w:t>
      </w:r>
    </w:p>
    <w:p>
      <w:pPr>
        <w:jc w:val="both"/>
      </w:pPr>
      <w:r>
        <w:t xml:space="preserve">    rankMap: Map[CandidateSourceIdentifier, Int]</w:t>
      </w:r>
    </w:p>
    <w:p>
      <w:pPr>
        <w:jc w:val="both"/>
      </w:pPr>
      <w:r>
        <w:t xml:space="preserve">  ): CandidateUser = {</w:t>
      </w:r>
    </w:p>
    <w:p>
      <w:pPr>
        <w:jc w:val="both"/>
      </w:pPr>
      <w:r>
        <w:t xml:space="preserve">    val candidateSourceDetails = candidateUser.userCandidateSourceDetails</w:t>
      </w:r>
    </w:p>
    <w:p>
      <w:pPr>
        <w:jc w:val="both"/>
      </w:pPr>
      <w:r>
        <w:t xml:space="preserve">      .map { details =&gt;</w:t>
      </w:r>
    </w:p>
    <w:p>
      <w:pPr>
        <w:jc w:val="both"/>
      </w:pPr>
      <w:r>
        <w:t xml:space="preserve">        details.copy(candidateSourceRanks = details.candidateSourceRanks ++ rankMap)</w:t>
      </w:r>
    </w:p>
    <w:p>
      <w:pPr>
        <w:jc w:val="both"/>
      </w:pPr>
      <w:r>
        <w:t xml:space="preserve">      }.getOrElse(UserCandidateSourceDetails(rankMap.keys.headOption, Map.empty, rankMap, None))</w:t>
      </w:r>
    </w:p>
    <w:p>
      <w:pPr>
        <w:jc w:val="both"/>
      </w:pPr>
      <w:r>
        <w:t xml:space="preserve">    candidateUser.copy(</w:t>
      </w:r>
    </w:p>
    <w:p>
      <w:pPr>
        <w:jc w:val="both"/>
      </w:pPr>
      <w:r>
        <w:t xml:space="preserve">      userCandidateSourceDetails = Some(candidateSourceDetails)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addInfoPerRankingStage(</w:t>
      </w:r>
    </w:p>
    <w:p>
      <w:pPr>
        <w:jc w:val="both"/>
      </w:pPr>
      <w:r>
        <w:t xml:space="preserve">    rankingStage: String,</w:t>
      </w:r>
    </w:p>
    <w:p>
      <w:pPr>
        <w:jc w:val="both"/>
      </w:pPr>
      <w:r>
        <w:t xml:space="preserve">    scores: Option[Scores],</w:t>
      </w:r>
    </w:p>
    <w:p>
      <w:pPr>
        <w:jc w:val="both"/>
      </w:pPr>
      <w:r>
        <w:t xml:space="preserve">    rank: Int</w:t>
      </w:r>
    </w:p>
    <w:p>
      <w:pPr>
        <w:jc w:val="both"/>
      </w:pPr>
      <w:r>
        <w:t xml:space="preserve">  ): CandidateUser = {</w:t>
      </w:r>
    </w:p>
    <w:p>
      <w:pPr>
        <w:jc w:val="both"/>
      </w:pPr>
      <w:r>
        <w:t xml:space="preserve">    val scoresOpt: Option[Scores] = scores.orElse(candidateUser.scores)</w:t>
      </w:r>
    </w:p>
    <w:p>
      <w:pPr>
        <w:jc w:val="both"/>
      </w:pPr>
      <w:r>
        <w:t xml:space="preserve">    val originalInfoPerRankingStage =</w:t>
      </w:r>
    </w:p>
    <w:p>
      <w:pPr>
        <w:jc w:val="both"/>
      </w:pPr>
      <w:r>
        <w:t xml:space="preserve">      candidateUser.infoPerRankingStage.getOrElse(Map[String, RankingInfo]())</w:t>
      </w:r>
    </w:p>
    <w:p>
      <w:pPr>
        <w:jc w:val="both"/>
      </w:pPr>
      <w:r>
        <w:t xml:space="preserve">    candidateUser.copy(</w:t>
      </w:r>
    </w:p>
    <w:p>
      <w:pPr>
        <w:jc w:val="both"/>
      </w:pPr>
      <w:r>
        <w:t xml:space="preserve">      infoPerRankingStage =</w:t>
      </w:r>
    </w:p>
    <w:p>
      <w:pPr>
        <w:jc w:val="both"/>
      </w:pPr>
      <w:r>
        <w:t xml:space="preserve">        Some(originalInfoPerRankingStage + (rankingStage -&gt; RankingInfo(scoresOpt, Some(rank))))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addAddressBookMetadataIfAvailable(</w:t>
      </w:r>
    </w:p>
    <w:p>
      <w:pPr>
        <w:jc w:val="both"/>
      </w:pPr>
      <w:r>
        <w:t xml:space="preserve">    candidateSources: Seq[CandidateSourceIdentifier]</w:t>
      </w:r>
    </w:p>
    <w:p>
      <w:pPr>
        <w:jc w:val="both"/>
      </w:pPr>
      <w:r>
        <w:t xml:space="preserve">  ): CandidateUser = {</w:t>
      </w:r>
    </w:p>
    <w:p>
      <w:pPr>
        <w:jc w:val="both"/>
      </w:pPr>
      <w:r/>
    </w:p>
    <w:p>
      <w:pPr>
        <w:jc w:val="both"/>
      </w:pPr>
      <w:r>
        <w:t xml:space="preserve">    val addressBookMetadata = AddressBookMetadata(</w:t>
      </w:r>
    </w:p>
    <w:p>
      <w:pPr>
        <w:jc w:val="both"/>
      </w:pPr>
      <w:r>
        <w:t xml:space="preserve">      inForwardPhoneBook =</w:t>
      </w:r>
    </w:p>
    <w:p>
      <w:pPr>
        <w:jc w:val="both"/>
      </w:pPr>
      <w:r>
        <w:t xml:space="preserve">        candidateSources.contains(AddressBookMetadata.ForwardPhoneBookCandidateSource),</w:t>
      </w:r>
    </w:p>
    <w:p>
      <w:pPr>
        <w:jc w:val="both"/>
      </w:pPr>
      <w:r>
        <w:t xml:space="preserve">      inReversePhoneBook =</w:t>
      </w:r>
    </w:p>
    <w:p>
      <w:pPr>
        <w:jc w:val="both"/>
      </w:pPr>
      <w:r>
        <w:t xml:space="preserve">        candidateSources.contains(AddressBookMetadata.ReversePhoneBookCandidateSource),</w:t>
      </w:r>
    </w:p>
    <w:p>
      <w:pPr>
        <w:jc w:val="both"/>
      </w:pPr>
      <w:r>
        <w:t xml:space="preserve">      inForwardEmailBook =</w:t>
      </w:r>
    </w:p>
    <w:p>
      <w:pPr>
        <w:jc w:val="both"/>
      </w:pPr>
      <w:r>
        <w:t xml:space="preserve">        candidateSources.contains(AddressBookMetadata.ForwardEmailBookCandidateSource),</w:t>
      </w:r>
    </w:p>
    <w:p>
      <w:pPr>
        <w:jc w:val="both"/>
      </w:pPr>
      <w:r>
        <w:t xml:space="preserve">      inReverseEmailBook =</w:t>
      </w:r>
    </w:p>
    <w:p>
      <w:pPr>
        <w:jc w:val="both"/>
      </w:pPr>
      <w:r>
        <w:t xml:space="preserve">        candidateSources.contains(AddressBookMetadata.ReverseEmailBookCandidateSource)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newCandidateSourceDetails = candidateUser.userCandidateSourceDetails</w:t>
      </w:r>
    </w:p>
    <w:p>
      <w:pPr>
        <w:jc w:val="both"/>
      </w:pPr>
      <w:r>
        <w:t xml:space="preserve">      .map { details =&gt;</w:t>
      </w:r>
    </w:p>
    <w:p>
      <w:pPr>
        <w:jc w:val="both"/>
      </w:pPr>
      <w:r>
        <w:t xml:space="preserve">        details.copy(addressBookMetadata = Some(addressBookMetadata))</w:t>
      </w:r>
    </w:p>
    <w:p>
      <w:pPr>
        <w:jc w:val="both"/>
      </w:pPr>
      <w:r>
        <w:t xml:space="preserve">      }.getOrElse(</w:t>
      </w:r>
    </w:p>
    <w:p>
      <w:pPr>
        <w:jc w:val="both"/>
      </w:pPr>
      <w:r>
        <w:t xml:space="preserve">        UserCandidateSourceDetails(</w:t>
      </w:r>
    </w:p>
    <w:p>
      <w:pPr>
        <w:jc w:val="both"/>
      </w:pPr>
      <w:r>
        <w:t xml:space="preserve">          None,</w:t>
      </w:r>
    </w:p>
    <w:p>
      <w:pPr>
        <w:jc w:val="both"/>
      </w:pPr>
      <w:r>
        <w:t xml:space="preserve">          Map.empty,</w:t>
      </w:r>
    </w:p>
    <w:p>
      <w:pPr>
        <w:jc w:val="both"/>
      </w:pPr>
      <w:r>
        <w:t xml:space="preserve">          Map.empty,</w:t>
      </w:r>
    </w:p>
    <w:p>
      <w:pPr>
        <w:jc w:val="both"/>
      </w:pPr>
      <w:r>
        <w:t xml:space="preserve">          Some(addressBookMetadata),</w:t>
      </w:r>
    </w:p>
    <w:p>
      <w:pPr>
        <w:jc w:val="both"/>
      </w:pPr>
      <w:r>
        <w:t xml:space="preserve">          Map.empty))</w:t>
      </w:r>
    </w:p>
    <w:p>
      <w:pPr>
        <w:jc w:val="both"/>
      </w:pPr>
      <w:r/>
    </w:p>
    <w:p>
      <w:pPr>
        <w:jc w:val="both"/>
      </w:pPr>
      <w:r>
        <w:t xml:space="preserve">    candidateUser.copy(</w:t>
      </w:r>
    </w:p>
    <w:p>
      <w:pPr>
        <w:jc w:val="both"/>
      </w:pPr>
      <w:r>
        <w:t xml:space="preserve">      userCandidateSourceDetails = Some(newCandidateSourceDetails)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