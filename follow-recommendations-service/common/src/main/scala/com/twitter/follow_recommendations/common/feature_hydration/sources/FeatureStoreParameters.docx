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com.twitter.ml.featurestore.catalog.datasets.core.UserMobileSdkDataset</w:t>
      </w:r>
    </w:p>
    <w:p>
      <w:pPr>
        <w:jc w:val="both"/>
      </w:pPr>
      <w:r>
        <w:t>import com.twitter.ml.featurestore.catalog.datasets.core.UsersourceEntityDataset</w:t>
      </w:r>
    </w:p>
    <w:p>
      <w:pPr>
        <w:jc w:val="both"/>
      </w:pPr>
      <w:r>
        <w:t>import com.twitter.ml.featurestore.catalog.datasets.customer_journey.PostNuxAlgorithmIdAggregateDataset</w:t>
      </w:r>
    </w:p>
    <w:p>
      <w:pPr>
        <w:jc w:val="both"/>
      </w:pPr>
      <w:r>
        <w:t>import com.twitter.ml.featurestore.catalog.datasets.customer_journey.PostNuxAlgorithmTypeAggregateDataset</w:t>
      </w:r>
    </w:p>
    <w:p>
      <w:pPr>
        <w:jc w:val="both"/>
      </w:pPr>
      <w:r>
        <w:t>import com.twitter.ml.featurestore.catalog.datasets.magicrecs.NotificationSummariesEntityDataset</w:t>
      </w:r>
    </w:p>
    <w:p>
      <w:pPr>
        <w:jc w:val="both"/>
      </w:pPr>
      <w:r>
        <w:t>import com.twitter.ml.featurestore.catalog.datasets.onboarding.MetricCenterUserCountingFeaturesDataset</w:t>
      </w:r>
    </w:p>
    <w:p>
      <w:pPr>
        <w:jc w:val="both"/>
      </w:pPr>
      <w:r>
        <w:t>import com.twitter.ml.featurestore.catalog.datasets.onboarding.UserWtfAlgorithmAggregateFeaturesDataset</w:t>
      </w:r>
    </w:p>
    <w:p>
      <w:pPr>
        <w:jc w:val="both"/>
      </w:pPr>
      <w:r>
        <w:t>import com.twitter.ml.featurestore.catalog.datasets.onboarding.WhoToFollowPostNuxFeaturesDataset</w:t>
      </w:r>
    </w:p>
    <w:p>
      <w:pPr>
        <w:jc w:val="both"/>
      </w:pPr>
      <w:r>
        <w:t>import com.twitter.ml.featurestore.catalog.datasets.rux.UserRecentReactivationTimeDataset</w:t>
      </w:r>
    </w:p>
    <w:p>
      <w:pPr>
        <w:jc w:val="both"/>
      </w:pPr>
      <w:r>
        <w:t>import com.twitter.ml.featurestore.catalog.datasets.timelines.AuthorFeaturesEntityDataset</w:t>
      </w:r>
    </w:p>
    <w:p>
      <w:pPr>
        <w:jc w:val="both"/>
      </w:pPr>
      <w:r>
        <w:t>import com.twitter.ml.featurestore.lib.dataset.DatasetParams</w:t>
      </w:r>
    </w:p>
    <w:p>
      <w:pPr>
        <w:jc w:val="both"/>
      </w:pPr>
      <w:r>
        <w:t>import com.twitter.ml.featurestore.lib.dataset.online.BatchingPolicy</w:t>
      </w:r>
    </w:p>
    <w:p>
      <w:pPr>
        <w:jc w:val="both"/>
      </w:pPr>
      <w:r>
        <w:t>import com.twitter.ml.featurestore.lib.params.FeatureStoreParams</w:t>
      </w:r>
    </w:p>
    <w:p>
      <w:pPr>
        <w:jc w:val="both"/>
      </w:pPr>
      <w:r>
        <w:t>import com.twitter.strato.opcontext.Attribution.ManhattanAppId</w:t>
      </w:r>
    </w:p>
    <w:p>
      <w:pPr>
        <w:jc w:val="both"/>
      </w:pPr>
      <w:r>
        <w:t>import com.twitter.strato.opcontext.ServeWithin</w:t>
      </w:r>
    </w:p>
    <w:p>
      <w:pPr>
        <w:jc w:val="both"/>
      </w:pPr>
      <w:r/>
    </w:p>
    <w:p>
      <w:pPr>
        <w:jc w:val="both"/>
      </w:pPr>
      <w:r>
        <w:t>object FeatureStoreParameters {</w:t>
      </w:r>
    </w:p>
    <w:p>
      <w:pPr>
        <w:jc w:val="both"/>
      </w:pPr>
      <w:r/>
    </w:p>
    <w:p>
      <w:pPr>
        <w:jc w:val="both"/>
      </w:pPr>
      <w:r>
        <w:t xml:space="preserve">  private val FeatureServiceBatchSize = 100</w:t>
      </w:r>
    </w:p>
    <w:p>
      <w:pPr>
        <w:jc w:val="both"/>
      </w:pPr>
      <w:r/>
    </w:p>
    <w:p>
      <w:pPr>
        <w:jc w:val="both"/>
      </w:pPr>
      <w:r>
        <w:t xml:space="preserve">  val featureStoreParams = FeatureStoreParams(</w:t>
      </w:r>
    </w:p>
    <w:p>
      <w:pPr>
        <w:jc w:val="both"/>
      </w:pPr>
      <w:r>
        <w:t xml:space="preserve">    global = DatasetParams(</w:t>
      </w:r>
    </w:p>
    <w:p>
      <w:pPr>
        <w:jc w:val="both"/>
      </w:pPr>
      <w:r>
        <w:t xml:space="preserve">      serveWithin = Some(ServeWithin(duration = 240.millis, roundTripAllowance = None)),</w:t>
      </w:r>
    </w:p>
    <w:p>
      <w:pPr>
        <w:jc w:val="both"/>
      </w:pPr>
      <w:r>
        <w:t xml:space="preserve">      attributions = Seq(</w:t>
      </w:r>
    </w:p>
    <w:p>
      <w:pPr>
        <w:jc w:val="both"/>
      </w:pPr>
      <w:r>
        <w:t xml:space="preserve">        ManhattanAppId("omega", "wtf_impression_store"),</w:t>
      </w:r>
    </w:p>
    <w:p>
      <w:pPr>
        <w:jc w:val="both"/>
      </w:pPr>
      <w:r>
        <w:t xml:space="preserve">        ManhattanAppId("athena", "wtf_athena"),</w:t>
      </w:r>
    </w:p>
    <w:p>
      <w:pPr>
        <w:jc w:val="both"/>
      </w:pPr>
      <w:r>
        <w:t xml:space="preserve">        ManhattanAppId("starbuck", "wtf_starbuck"),</w:t>
      </w:r>
    </w:p>
    <w:p>
      <w:pPr>
        <w:jc w:val="both"/>
      </w:pPr>
      <w:r>
        <w:t xml:space="preserve">        ManhattanAppId("apollo", "wtf_apollo")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batchingPolicy = Some(BatchingPolicy.Isolated(FeatureServiceBatchSize))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perDataset = Map(</w:t>
      </w:r>
    </w:p>
    <w:p>
      <w:pPr>
        <w:jc w:val="both"/>
      </w:pPr>
      <w:r>
        <w:t xml:space="preserve">      MetricCenterUserCountingFeaturesDataset.id -&gt;</w:t>
      </w:r>
    </w:p>
    <w:p>
      <w:pPr>
        <w:jc w:val="both"/>
      </w:pPr>
      <w:r>
        <w:t xml:space="preserve">        DatasetParams(</w:t>
      </w:r>
    </w:p>
    <w:p>
      <w:pPr>
        <w:jc w:val="both"/>
      </w:pPr>
      <w:r>
        <w:t xml:space="preserve">          stratoSuffix = Some("onboarding"),</w:t>
      </w:r>
    </w:p>
    <w:p>
      <w:pPr>
        <w:jc w:val="both"/>
      </w:pPr>
      <w:r>
        <w:t xml:space="preserve">          batchingPolicy = Some(BatchingPolicy.Isolated(200))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UsersourceEntityDataset.id -&gt;</w:t>
      </w:r>
    </w:p>
    <w:p>
      <w:pPr>
        <w:jc w:val="both"/>
      </w:pPr>
      <w:r>
        <w:t xml:space="preserve">        DatasetParams(</w:t>
      </w:r>
    </w:p>
    <w:p>
      <w:pPr>
        <w:jc w:val="both"/>
      </w:pPr>
      <w:r>
        <w:t xml:space="preserve">          stratoSuffix = Some("onboarding")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WhoToFollowPostNuxFeaturesDataset.id -&gt;</w:t>
      </w:r>
    </w:p>
    <w:p>
      <w:pPr>
        <w:jc w:val="both"/>
      </w:pPr>
      <w:r>
        <w:t xml:space="preserve">        DatasetParams(</w:t>
      </w:r>
    </w:p>
    <w:p>
      <w:pPr>
        <w:jc w:val="both"/>
      </w:pPr>
      <w:r>
        <w:t xml:space="preserve">          stratoSuffix = Some("onboarding"),</w:t>
      </w:r>
    </w:p>
    <w:p>
      <w:pPr>
        <w:jc w:val="both"/>
      </w:pPr>
      <w:r>
        <w:t xml:space="preserve">          batchingPolicy = Some(BatchingPolicy.Isolated(200))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AuthorFeaturesEntityDataset.id -&gt;</w:t>
      </w:r>
    </w:p>
    <w:p>
      <w:pPr>
        <w:jc w:val="both"/>
      </w:pPr>
      <w:r>
        <w:t xml:space="preserve">        DatasetParams(</w:t>
      </w:r>
    </w:p>
    <w:p>
      <w:pPr>
        <w:jc w:val="both"/>
      </w:pPr>
      <w:r>
        <w:t xml:space="preserve">          stratoSuffix = Some("onboarding"),</w:t>
      </w:r>
    </w:p>
    <w:p>
      <w:pPr>
        <w:jc w:val="both"/>
      </w:pPr>
      <w:r>
        <w:t xml:space="preserve">          batchingPolicy = Some(BatchingPolicy.Isolated(10))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UserRecentReactivationTimeDataset.id -&gt; DatasetParams(</w:t>
      </w:r>
    </w:p>
    <w:p>
      <w:pPr>
        <w:jc w:val="both"/>
      </w:pPr>
      <w:r>
        <w:t xml:space="preserve">        stratoSuffix =</w:t>
      </w:r>
    </w:p>
    <w:p>
      <w:pPr>
        <w:jc w:val="both"/>
      </w:pPr>
      <w:r>
        <w:t xml:space="preserve">          None // removed due to low hit rate. we should use a negative cache in the future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UserWtfAlgorithmAggregateFeaturesDataset.id -&gt; DatasetParams(</w:t>
      </w:r>
    </w:p>
    <w:p>
      <w:pPr>
        <w:jc w:val="both"/>
      </w:pPr>
      <w:r>
        <w:t xml:space="preserve">        stratoSuffix = None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NotificationSummariesEntityDataset.id -&gt; DatasetParams(</w:t>
      </w:r>
    </w:p>
    <w:p>
      <w:pPr>
        <w:jc w:val="both"/>
      </w:pPr>
      <w:r>
        <w:t xml:space="preserve">        stratoSuffix = Some("onboarding"),</w:t>
      </w:r>
    </w:p>
    <w:p>
      <w:pPr>
        <w:jc w:val="both"/>
      </w:pPr>
      <w:r>
        <w:t xml:space="preserve">        serveWithin = Some(ServeWithin(duration = 45.millis, roundTripAllowance = None)),</w:t>
      </w:r>
    </w:p>
    <w:p>
      <w:pPr>
        <w:jc w:val="both"/>
      </w:pPr>
      <w:r>
        <w:t xml:space="preserve">        batchingPolicy = Some(BatchingPolicy.Isolated(10))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UserMobileSdkDataset.id -&gt; DatasetParams(</w:t>
      </w:r>
    </w:p>
    <w:p>
      <w:pPr>
        <w:jc w:val="both"/>
      </w:pPr>
      <w:r>
        <w:t xml:space="preserve">        stratoSuffix = Some("onboarding")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PostNuxAlgorithmIdAggregateDataset.id -&gt; DatasetParams(</w:t>
      </w:r>
    </w:p>
    <w:p>
      <w:pPr>
        <w:jc w:val="both"/>
      </w:pPr>
      <w:r>
        <w:t xml:space="preserve">        stratoSuffix = Some("onboarding")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PostNuxAlgorithmTypeAggregateDataset.id -&gt; DatasetParams(</w:t>
      </w:r>
    </w:p>
    <w:p>
      <w:pPr>
        <w:jc w:val="both"/>
      </w:pPr>
      <w:r>
        <w:t xml:space="preserve">        stratoSuffix = Some("onboarding")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enableFeatureGenerationStats = true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