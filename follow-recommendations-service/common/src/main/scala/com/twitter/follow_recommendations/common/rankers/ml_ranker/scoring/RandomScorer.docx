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com.twitter.follow_recommendations.common.rankers.ml_ranker.scoring</w:t>
      </w:r>
    </w:p>
    <w:p>
      <w:pPr>
        <w:jc w:val="both"/>
      </w:pPr>
      <w:r/>
    </w:p>
    <w:p>
      <w:pPr>
        <w:jc w:val="both"/>
      </w:pPr>
      <w:r>
        <w:t>import com.twitter.cortex.deepbird.thriftjava.DeepbirdPredictionService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com.twitter.follow_recommendations.common.rankers.common.RankerId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scorer assigns random values between 0 and 1 to each candidate as scores.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RandomScorer @Inject() (</w:t>
      </w:r>
    </w:p>
    <w:p>
      <w:pPr>
        <w:jc w:val="both"/>
      </w:pPr>
      <w:r>
        <w:t xml:space="preserve">  @Named(GuiceNamedConstants.WTF_PROD_DEEPBIRDV2_CLIENT)</w:t>
      </w:r>
    </w:p>
    <w:p>
      <w:pPr>
        <w:jc w:val="both"/>
      </w:pPr>
      <w:r>
        <w:t xml:space="preserve">  override val deepbirdClient: DeepbirdPredictionService.ServiceToClient,</w:t>
      </w:r>
    </w:p>
    <w:p>
      <w:pPr>
        <w:jc w:val="both"/>
      </w:pPr>
      <w:r>
        <w:t xml:space="preserve">  override val baseStats: StatsReceiver)</w:t>
      </w:r>
    </w:p>
    <w:p>
      <w:pPr>
        <w:jc w:val="both"/>
      </w:pPr>
      <w:r>
        <w:t xml:space="preserve">    extends DeepbirdScorer {</w:t>
      </w:r>
    </w:p>
    <w:p>
      <w:pPr>
        <w:jc w:val="both"/>
      </w:pPr>
      <w:r>
        <w:t xml:space="preserve">  override val id = RankerId.RandomRanker</w:t>
      </w:r>
    </w:p>
    <w:p>
      <w:pPr>
        <w:jc w:val="both"/>
      </w:pPr>
      <w:r>
        <w:t xml:space="preserve">  private val rnd = new scala.util.Random(System.currentTimeMillis())</w:t>
      </w:r>
    </w:p>
    <w:p>
      <w:pPr>
        <w:jc w:val="both"/>
      </w:pPr>
      <w:r/>
    </w:p>
    <w:p>
      <w:pPr>
        <w:jc w:val="both"/>
      </w:pPr>
      <w:r>
        <w:t xml:space="preserve">  override def predict(dataRecords: Seq[DataRecord]): Future[Seq[Option[Double]]] = {</w:t>
      </w:r>
    </w:p>
    <w:p>
      <w:pPr>
        <w:jc w:val="both"/>
      </w:pPr>
      <w:r>
        <w:t xml:space="preserve">    if (dataRecords.isEmpty) {</w:t>
      </w:r>
    </w:p>
    <w:p>
      <w:pPr>
        <w:jc w:val="both"/>
      </w:pPr>
      <w:r>
        <w:t xml:space="preserve">      Future.Nil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All candidates are assigned a random value between 0 and 1 as score.</w:t>
      </w:r>
    </w:p>
    <w:p>
      <w:pPr>
        <w:jc w:val="both"/>
      </w:pPr>
      <w:r>
        <w:t xml:space="preserve">      Future.value(dataRecords.map(_ =&gt; Option(rnd.nextDouble())))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modelName = "PostNuxRandomRanker"</w:t>
      </w:r>
    </w:p>
    <w:p>
      <w:pPr>
        <w:jc w:val="both"/>
      </w:pPr>
      <w:r/>
    </w:p>
    <w:p>
      <w:pPr>
        <w:jc w:val="both"/>
      </w:pPr>
      <w:r>
        <w:t xml:space="preserve">  // This is not needed since we are overriding the `predict` function, but we have to override</w:t>
      </w:r>
    </w:p>
    <w:p>
      <w:pPr>
        <w:jc w:val="both"/>
      </w:pPr>
      <w:r>
        <w:t xml:space="preserve">  // `predictionFeature` anyway.</w:t>
      </w:r>
    </w:p>
    <w:p>
      <w:pPr>
        <w:jc w:val="both"/>
      </w:pPr>
      <w:r>
        <w:t xml:space="preserve">  override val predictionFeature: Feature.Continuous =</w:t>
      </w:r>
    </w:p>
    <w:p>
      <w:pPr>
        <w:jc w:val="both"/>
      </w:pPr>
      <w:r>
        <w:t xml:space="preserve">    new Feature.Continuous("prediction.pfollow_pengagement")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