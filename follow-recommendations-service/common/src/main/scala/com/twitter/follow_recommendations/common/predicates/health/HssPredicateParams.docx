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com.twitter.follow_recommendations.common.predicates.hss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HssPredicateParams {</w:t>
      </w:r>
    </w:p>
    <w:p>
      <w:pPr>
        <w:jc w:val="both"/>
      </w:pPr>
      <w:r>
        <w:t xml:space="preserve">  object HssCseScoreThreshold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"hss_predicate_cse_score_threshold",</w:t>
      </w:r>
    </w:p>
    <w:p>
      <w:pPr>
        <w:jc w:val="both"/>
      </w:pPr>
      <w:r>
        <w:t xml:space="preserve">        default = 0.992d,</w:t>
      </w:r>
    </w:p>
    <w:p>
      <w:pPr>
        <w:jc w:val="both"/>
      </w:pPr>
      <w:r>
        <w:t xml:space="preserve">        min = 0.0d,</w:t>
      </w:r>
    </w:p>
    <w:p>
      <w:pPr>
        <w:jc w:val="both"/>
      </w:pPr>
      <w:r>
        <w:t xml:space="preserve">        max = 1.0d)</w:t>
      </w:r>
    </w:p>
    <w:p>
      <w:pPr>
        <w:jc w:val="both"/>
      </w:pPr>
      <w:r/>
    </w:p>
    <w:p>
      <w:pPr>
        <w:jc w:val="both"/>
      </w:pPr>
      <w:r>
        <w:t xml:space="preserve">  object HssNsfwScoreThreshold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"hss_predicate_nsfw_score_threshold",</w:t>
      </w:r>
    </w:p>
    <w:p>
      <w:pPr>
        <w:jc w:val="both"/>
      </w:pPr>
      <w:r>
        <w:t xml:space="preserve">        default = 1.5d,</w:t>
      </w:r>
    </w:p>
    <w:p>
      <w:pPr>
        <w:jc w:val="both"/>
      </w:pPr>
      <w:r>
        <w:t xml:space="preserve">        min = -100.0d,</w:t>
      </w:r>
    </w:p>
    <w:p>
      <w:pPr>
        <w:jc w:val="both"/>
      </w:pPr>
      <w:r>
        <w:t xml:space="preserve">        max = 100.0d)</w:t>
      </w:r>
    </w:p>
    <w:p>
      <w:pPr>
        <w:jc w:val="both"/>
      </w:pPr>
      <w:r/>
    </w:p>
    <w:p>
      <w:pPr>
        <w:jc w:val="both"/>
      </w:pPr>
      <w:r>
        <w:t xml:space="preserve">  object HssApiTimeout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"hss_predicate_timeout_in_millis",</w:t>
      </w:r>
    </w:p>
    <w:p>
      <w:pPr>
        <w:jc w:val="both"/>
      </w:pPr>
      <w:r>
        <w:t xml:space="preserve">        default = 200.millisecond,</w:t>
      </w:r>
    </w:p>
    <w:p>
      <w:pPr>
        <w:jc w:val="both"/>
      </w:pPr>
      <w:r>
        <w:t xml:space="preserve">        min = 1.millisecond,</w:t>
      </w:r>
    </w:p>
    <w:p>
      <w:pPr>
        <w:jc w:val="both"/>
      </w:pPr>
      <w:r>
        <w:t xml:space="preserve">        max = 500.millisecond)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def durationConversion: DurationConversion = DurationConversion.FromMillis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