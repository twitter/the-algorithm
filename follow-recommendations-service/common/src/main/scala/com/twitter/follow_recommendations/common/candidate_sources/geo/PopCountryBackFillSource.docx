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com.twitter.follow_recommendations.common.candidate_sources.geo</w:t>
      </w:r>
    </w:p>
    <w:p>
      <w:pPr>
        <w:jc w:val="both"/>
      </w:pPr>
      <w:r/>
    </w:p>
    <w:p>
      <w:pPr>
        <w:jc w:val="both"/>
      </w:pPr>
      <w:r>
        <w:t>import com.google.inject.Singleton</w:t>
      </w:r>
    </w:p>
    <w:p>
      <w:pPr>
        <w:jc w:val="both"/>
      </w:pPr>
      <w:r>
        <w:t>import com.twitter.follow_recommendations.common.models.CandidateUser</w:t>
      </w:r>
    </w:p>
    <w:p>
      <w:pPr>
        <w:jc w:val="both"/>
      </w:pPr>
      <w:r>
        <w:t>import com.twitter.hermit.model.Algorithm</w:t>
      </w:r>
    </w:p>
    <w:p>
      <w:pPr>
        <w:jc w:val="both"/>
      </w:pPr>
      <w:r>
        <w:t>import com.twitter.product_mixer.core.functional_component.candidate_source.CandidateSource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com.twitter.product_mixer.core.model.marshalling.request.HasClientContext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com.twitter.timelines.configapi.HasParams</w:t>
      </w:r>
    </w:p>
    <w:p>
      <w:pPr>
        <w:jc w:val="both"/>
      </w:pPr>
      <w:r>
        <w:t>import javax.inject.Inject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PopCountryBackFillSource @Inject() (popGeoSource: PopGeoSource)</w:t>
      </w:r>
    </w:p>
    <w:p>
      <w:pPr>
        <w:jc w:val="both"/>
      </w:pPr>
      <w:r>
        <w:t xml:space="preserve">    extends CandidateSource[HasClientContext with HasParams, CandidateUser] {</w:t>
      </w:r>
    </w:p>
    <w:p>
      <w:pPr>
        <w:jc w:val="both"/>
      </w:pPr>
      <w:r/>
    </w:p>
    <w:p>
      <w:pPr>
        <w:jc w:val="both"/>
      </w:pPr>
      <w:r>
        <w:t xml:space="preserve">  override val identifier: CandidateSourceIdentifier = PopCountryBackFillSource.Identifier</w:t>
      </w:r>
    </w:p>
    <w:p>
      <w:pPr>
        <w:jc w:val="both"/>
      </w:pPr>
      <w:r/>
    </w:p>
    <w:p>
      <w:pPr>
        <w:jc w:val="both"/>
      </w:pPr>
      <w:r>
        <w:t xml:space="preserve">  override def apply(target: HasClientContext with HasParams): Stitch[Seq[CandidateUser]] = {</w:t>
      </w:r>
    </w:p>
    <w:p>
      <w:pPr>
        <w:jc w:val="both"/>
      </w:pPr>
      <w:r>
        <w:t xml:space="preserve">    target.getOptionalUserId</w:t>
      </w:r>
    </w:p>
    <w:p>
      <w:pPr>
        <w:jc w:val="both"/>
      </w:pPr>
      <w:r>
        <w:t xml:space="preserve">      .map(_ =&gt;</w:t>
      </w:r>
    </w:p>
    <w:p>
      <w:pPr>
        <w:jc w:val="both"/>
      </w:pPr>
      <w:r>
        <w:t xml:space="preserve">        popGeoSource(PopCountryBackFillSource.DefaultKey)</w:t>
      </w:r>
    </w:p>
    <w:p>
      <w:pPr>
        <w:jc w:val="both"/>
      </w:pPr>
      <w:r>
        <w:t xml:space="preserve">          .map(_.take(PopCountryBackFillSource.MaxResults).map(_.withCandidateSource(identifier))))</w:t>
      </w:r>
    </w:p>
    <w:p>
      <w:pPr>
        <w:jc w:val="both"/>
      </w:pPr>
      <w:r>
        <w:t xml:space="preserve">      .getOrElse(Stitch.Nil)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PopCountryBackFillSource {</w:t>
      </w:r>
    </w:p>
    <w:p>
      <w:pPr>
        <w:jc w:val="both"/>
      </w:pPr>
      <w:r>
        <w:t xml:space="preserve">  val Identifier: CandidateSourceIdentifier =</w:t>
      </w:r>
    </w:p>
    <w:p>
      <w:pPr>
        <w:jc w:val="both"/>
      </w:pPr>
      <w:r>
        <w:t xml:space="preserve">    CandidateSourceIdentifier(Algorithm.PopCountryBackFill.toString)</w:t>
      </w:r>
    </w:p>
    <w:p>
      <w:pPr>
        <w:jc w:val="both"/>
      </w:pPr>
      <w:r>
        <w:t xml:space="preserve">  val MaxResults = 40</w:t>
      </w:r>
    </w:p>
    <w:p>
      <w:pPr>
        <w:jc w:val="both"/>
      </w:pPr>
      <w:r>
        <w:t xml:space="preserve">  val DefaultKey = "country_US"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