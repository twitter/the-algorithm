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com.twitter.follow_recommendations.common.candidate_sources.base</w:t>
      </w:r>
    </w:p>
    <w:p>
      <w:pPr>
        <w:jc w:val="both"/>
      </w:pPr>
      <w:r/>
    </w:p>
    <w:p>
      <w:pPr>
        <w:jc w:val="both"/>
      </w:pPr>
      <w:r>
        <w:t>import com.twitter.follow_recommendations.common.models.TweetCandidate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trait for tweet authors based algorithms, e.g. topical tweet authors, twistly, ...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Target target type</w:t>
      </w:r>
    </w:p>
    <w:p>
      <w:pPr>
        <w:jc w:val="both"/>
      </w:pPr>
      <w:r>
        <w:t xml:space="preserve"> * @tparam Candidate output candidate types</w:t>
      </w:r>
    </w:p>
    <w:p>
      <w:pPr>
        <w:jc w:val="both"/>
      </w:pPr>
      <w:r>
        <w:t xml:space="preserve"> */</w:t>
      </w:r>
    </w:p>
    <w:p>
      <w:pPr>
        <w:jc w:val="both"/>
      </w:pPr>
      <w:r>
        <w:t>trait TweetAuthorsCandidateSource[-Target, +Candidate] extends CandidateSource[Target, Candidate]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fetch Tweet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getTweetCandidates(target: Target): Stitch[Seq[TweetCandidate]]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fetch authorId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getTweetAuthorId(tweetCandidate: TweetCandidate): Stitch[Option[Long]]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 candidate ID and TweetAuthorProof in Candidate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toCandidate(authorId: Long, tweetIds: Seq[Long], score: Option[Double]): Candidate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scores, default to the first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aggregator(scores: Seq[Double]): Double =</w:t>
      </w:r>
    </w:p>
    <w:p>
      <w:pPr>
        <w:jc w:val="both"/>
      </w:pPr>
      <w:r>
        <w:t xml:space="preserve">    scores.headOption.getOrElse(TweetAuthorsCandidateSource.DefaultScore)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aggregation method for a group of tweet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aggregateAndScore(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tweetCandidates: Seq[TweetCandidate]</w:t>
      </w:r>
    </w:p>
    <w:p>
      <w:pPr>
        <w:jc w:val="both"/>
      </w:pPr>
      <w:r>
        <w:t xml:space="preserve">  ): Seq[Candidate]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 a list of candidates for the target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target: Target</w:t>
      </w:r>
    </w:p>
    <w:p>
      <w:pPr>
        <w:jc w:val="both"/>
      </w:pPr>
      <w:r>
        <w:t xml:space="preserve">  ): Stitch[Seq[Candidate]] = {</w:t>
      </w:r>
    </w:p>
    <w:p>
      <w:pPr>
        <w:jc w:val="both"/>
      </w:pPr>
      <w:r>
        <w:t xml:space="preserve">    // Fetch Tweet candidates and hydrate author IDs</w:t>
      </w:r>
    </w:p>
    <w:p>
      <w:pPr>
        <w:jc w:val="both"/>
      </w:pPr>
      <w:r>
        <w:t xml:space="preserve">    val tweetCandidatesStitch = for {</w:t>
      </w:r>
    </w:p>
    <w:p>
      <w:pPr>
        <w:jc w:val="both"/>
      </w:pPr>
      <w:r>
        <w:t xml:space="preserve">      tweetCandidates &lt;- getTweetCandidates(target)</w:t>
      </w:r>
    </w:p>
    <w:p>
      <w:pPr>
        <w:jc w:val="both"/>
      </w:pPr>
      <w:r>
        <w:t xml:space="preserve">      authorIds &lt;- Stitch.collect(tweetCandidates.map(getTweetAuthorId(_)))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(authorIdOpt, tweetCandidate) &lt;- authorIds.zip(tweetCandidates)</w:t>
      </w:r>
    </w:p>
    <w:p>
      <w:pPr>
        <w:jc w:val="both"/>
      </w:pPr>
      <w:r>
        <w:t xml:space="preserve">        authorId &lt;- authorIdOpt</w:t>
      </w:r>
    </w:p>
    <w:p>
      <w:pPr>
        <w:jc w:val="both"/>
      </w:pPr>
      <w:r>
        <w:t xml:space="preserve">      } yield tweetCandidate.copy(authorId = authorId)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Aggregate and score, convert to candidate</w:t>
      </w:r>
    </w:p>
    <w:p>
      <w:pPr>
        <w:jc w:val="both"/>
      </w:pPr>
      <w:r>
        <w:t xml:space="preserve">    tweetCandidatesStitch.map(aggregateAndScore(target, _))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apply(target: Target): Stitch[Seq[Candidate]] =</w:t>
      </w:r>
    </w:p>
    <w:p>
      <w:pPr>
        <w:jc w:val="both"/>
      </w:pPr>
      <w:r>
        <w:t xml:space="preserve">    build(target)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TweetAuthorsCandidateSource {</w:t>
      </w:r>
    </w:p>
    <w:p>
      <w:pPr>
        <w:jc w:val="both"/>
      </w:pPr>
      <w:r>
        <w:t xml:space="preserve">  final val DefaultScore: Double = 0.0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