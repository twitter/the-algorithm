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include "com/twitter/ads/adserver/adserver_common.thrift"</w:t>
      </w:r>
    </w:p>
    <w:p>
      <w:pPr>
        <w:jc w:val="both"/>
      </w:pPr>
      <w:r>
        <w:t>include "reasons.thrift"</w:t>
      </w:r>
    </w:p>
    <w:p>
      <w:pPr>
        <w:jc w:val="both"/>
      </w:pPr>
      <w:r>
        <w:t>include "tracking.thrift"</w:t>
      </w:r>
    </w:p>
    <w:p>
      <w:pPr>
        <w:jc w:val="both"/>
      </w:pPr>
      <w:r>
        <w:t>include "scoring.thrift"</w:t>
      </w:r>
    </w:p>
    <w:p>
      <w:pPr>
        <w:jc w:val="both"/>
      </w:pPr>
      <w:r/>
    </w:p>
    <w:p>
      <w:pPr>
        <w:jc w:val="both"/>
      </w:pPr>
      <w:r>
        <w:t>// Offline equal of UserRecommendation</w:t>
      </w:r>
    </w:p>
    <w:p>
      <w:pPr>
        <w:jc w:val="both"/>
      </w:pPr>
      <w:r>
        <w:t>struct OfflineUserRecommendation {</w:t>
      </w:r>
    </w:p>
    <w:p>
      <w:pPr>
        <w:jc w:val="both"/>
      </w:pPr>
      <w:r>
        <w:t xml:space="preserve">    1: required i64 userId(personalDataType='UserId')</w:t>
      </w:r>
    </w:p>
    <w:p>
      <w:pPr>
        <w:jc w:val="both"/>
      </w:pPr>
      <w:r>
        <w:t xml:space="preserve">    // reason for this suggestions, eg: social context</w:t>
      </w:r>
    </w:p>
    <w:p>
      <w:pPr>
        <w:jc w:val="both"/>
      </w:pPr>
      <w:r>
        <w:t xml:space="preserve">    2: optional reasons.Reason reason</w:t>
      </w:r>
    </w:p>
    <w:p>
      <w:pPr>
        <w:jc w:val="both"/>
      </w:pPr>
      <w:r>
        <w:t xml:space="preserve">    // present if it is a promoted account</w:t>
      </w:r>
    </w:p>
    <w:p>
      <w:pPr>
        <w:jc w:val="both"/>
      </w:pPr>
      <w:r>
        <w:t xml:space="preserve">    3: optional adserver_common.AdImpression adImpression</w:t>
      </w:r>
    </w:p>
    <w:p>
      <w:pPr>
        <w:jc w:val="both"/>
      </w:pPr>
      <w:r>
        <w:t xml:space="preserve">  // tracking token (unserialized) for attribution</w:t>
      </w:r>
    </w:p>
    <w:p>
      <w:pPr>
        <w:jc w:val="both"/>
      </w:pPr>
      <w:r>
        <w:t xml:space="preserve">  4: optional tracking.TrackingToken trackingToken</w:t>
      </w:r>
    </w:p>
    <w:p>
      <w:pPr>
        <w:jc w:val="both"/>
      </w:pPr>
      <w:r>
        <w:t xml:space="preserve">    // scoring details</w:t>
      </w:r>
    </w:p>
    <w:p>
      <w:pPr>
        <w:jc w:val="both"/>
      </w:pPr>
      <w:r>
        <w:t xml:space="preserve">    5: optional scoring.ScoringDetails scoringDetails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Offline equal of Recommendation</w:t>
      </w:r>
    </w:p>
    <w:p>
      <w:pPr>
        <w:jc w:val="both"/>
      </w:pPr>
      <w:r>
        <w:t>union OfflineRecommendation {</w:t>
      </w:r>
    </w:p>
    <w:p>
      <w:pPr>
        <w:jc w:val="both"/>
      </w:pPr>
      <w:r>
        <w:t xml:space="preserve">    1: OfflineUserRecommendation user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