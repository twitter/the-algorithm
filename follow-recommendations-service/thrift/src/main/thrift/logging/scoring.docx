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com.twitter.follow_recommendations.logging</w:t>
      </w:r>
    </w:p>
    <w:p>
      <w:pPr>
        <w:jc w:val="both"/>
      </w:pPr>
      <w:r/>
    </w:p>
    <w:p>
      <w:pPr>
        <w:jc w:val="both"/>
      </w:pPr>
      <w:r>
        <w:t>include "com/twitter/ml/api/data.thrift"</w:t>
      </w:r>
    </w:p>
    <w:p>
      <w:pPr>
        <w:jc w:val="both"/>
      </w:pPr>
      <w:r/>
    </w:p>
    <w:p>
      <w:pPr>
        <w:jc w:val="both"/>
      </w:pPr>
      <w:r>
        <w:t>struct CandidateSourceDetails {</w:t>
      </w:r>
    </w:p>
    <w:p>
      <w:pPr>
        <w:jc w:val="both"/>
      </w:pPr>
      <w:r>
        <w:t xml:space="preserve">  1: optional map&lt;string, double&gt; candidateSourceScores</w:t>
      </w:r>
    </w:p>
    <w:p>
      <w:pPr>
        <w:jc w:val="both"/>
      </w:pPr>
      <w:r>
        <w:t xml:space="preserve">  2: optional i32 primarySource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struct Score {</w:t>
      </w:r>
    </w:p>
    <w:p>
      <w:pPr>
        <w:jc w:val="both"/>
      </w:pPr>
      <w:r>
        <w:t xml:space="preserve">  1: required double value</w:t>
      </w:r>
    </w:p>
    <w:p>
      <w:pPr>
        <w:jc w:val="both"/>
      </w:pPr>
      <w:r>
        <w:t xml:space="preserve">  2: optional string rankerId</w:t>
      </w:r>
    </w:p>
    <w:p>
      <w:pPr>
        <w:jc w:val="both"/>
      </w:pPr>
      <w:r>
        <w:t xml:space="preserve">  3: optional string scoreType</w:t>
      </w:r>
    </w:p>
    <w:p>
      <w:pPr>
        <w:jc w:val="both"/>
      </w:pPr>
      <w:r>
        <w:t>}(persisted='true', hasPersonalData='false') // scoring and ranking info per ranking stage</w:t>
      </w:r>
    </w:p>
    <w:p>
      <w:pPr>
        <w:jc w:val="both"/>
      </w:pPr>
      <w:r/>
    </w:p>
    <w:p>
      <w:pPr>
        <w:jc w:val="both"/>
      </w:pPr>
      <w:r>
        <w:t>// Contains (1) the ML-based heavy ranker and score (2) scores and rankers in producer experiment framework</w:t>
      </w:r>
    </w:p>
    <w:p>
      <w:pPr>
        <w:jc w:val="both"/>
      </w:pPr>
      <w:r>
        <w:t>struct Scores {</w:t>
      </w:r>
    </w:p>
    <w:p>
      <w:pPr>
        <w:jc w:val="both"/>
      </w:pPr>
      <w:r>
        <w:t xml:space="preserve">  1: required list&lt;Score&gt; scores</w:t>
      </w:r>
    </w:p>
    <w:p>
      <w:pPr>
        <w:jc w:val="both"/>
      </w:pPr>
      <w:r>
        <w:t xml:space="preserve">  2: optional string selectedRankerId</w:t>
      </w:r>
    </w:p>
    <w:p>
      <w:pPr>
        <w:jc w:val="both"/>
      </w:pPr>
      <w:r>
        <w:t xml:space="preserve">  3: required bool isInProducerScoringExperiment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struct RankingInfo {</w:t>
      </w:r>
    </w:p>
    <w:p>
      <w:pPr>
        <w:jc w:val="both"/>
      </w:pPr>
      <w:r>
        <w:t xml:space="preserve">  1: optional Scores scores</w:t>
      </w:r>
    </w:p>
    <w:p>
      <w:pPr>
        <w:jc w:val="both"/>
      </w:pPr>
      <w:r>
        <w:t xml:space="preserve">  2: optional i32 rank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// this encapsulates all information related to the ranking process from generation to scoring</w:t>
      </w:r>
    </w:p>
    <w:p>
      <w:pPr>
        <w:jc w:val="both"/>
      </w:pPr>
      <w:r>
        <w:t>struct ScoringDetails {</w:t>
      </w:r>
    </w:p>
    <w:p>
      <w:pPr>
        <w:jc w:val="both"/>
      </w:pPr>
      <w:r>
        <w:t xml:space="preserve">    1: optional CandidateSourceDetails candidateSourceDetails</w:t>
      </w:r>
    </w:p>
    <w:p>
      <w:pPr>
        <w:jc w:val="both"/>
      </w:pPr>
      <w:r>
        <w:t xml:space="preserve">    2: optional double score  // The ML-based heavy ranker score</w:t>
      </w:r>
    </w:p>
    <w:p>
      <w:pPr>
        <w:jc w:val="both"/>
      </w:pPr>
      <w:r>
        <w:t xml:space="preserve">    3: optional data.DataRecord dataRecord</w:t>
      </w:r>
    </w:p>
    <w:p>
      <w:pPr>
        <w:jc w:val="both"/>
      </w:pPr>
      <w:r>
        <w:t xml:space="preserve">    4: optional list&lt;string&gt; rankerIds  // all ranker ids, including (1) ML-based heavy ranker (2) non-ML adhoc rankers</w:t>
      </w:r>
    </w:p>
    <w:p>
      <w:pPr>
        <w:jc w:val="both"/>
      </w:pPr>
      <w:r>
        <w:t xml:space="preserve">    5: optional map&lt;string, RankingInfo&gt; infoPerRankingStage  // scoring and ranking info per ranking stage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