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// Proof based on Follow relationship</w:t>
      </w:r>
    </w:p>
    <w:p>
      <w:pPr>
        <w:jc w:val="both"/>
      </w:pPr>
      <w:r>
        <w:t>struct FollowProof {</w:t>
      </w:r>
    </w:p>
    <w:p>
      <w:pPr>
        <w:jc w:val="both"/>
      </w:pPr>
      <w:r>
        <w:t xml:space="preserve">  1: required list&lt;i64&gt; userIds(personalDataType='UserId')</w:t>
      </w:r>
    </w:p>
    <w:p>
      <w:pPr>
        <w:jc w:val="both"/>
      </w:pPr>
      <w:r>
        <w:t xml:space="preserve">  2: required i32 numIds(personalDataType='CountOfFollowersAndFollowees')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Similar to userIds in the context (e.g. profileId)</w:t>
      </w:r>
    </w:p>
    <w:p>
      <w:pPr>
        <w:jc w:val="both"/>
      </w:pPr>
      <w:r>
        <w:t>struct SimilarToProof {</w:t>
      </w:r>
    </w:p>
    <w:p>
      <w:pPr>
        <w:jc w:val="both"/>
      </w:pPr>
      <w:r>
        <w:t xml:space="preserve">  1: required list&lt;i64&gt; userIds(personalDataType='UserId')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Proof based on geo location</w:t>
      </w:r>
    </w:p>
    <w:p>
      <w:pPr>
        <w:jc w:val="both"/>
      </w:pPr>
      <w:r>
        <w:t>struct PopularInGeoProof {</w:t>
      </w:r>
    </w:p>
    <w:p>
      <w:pPr>
        <w:jc w:val="both"/>
      </w:pPr>
      <w:r>
        <w:t xml:space="preserve">  1: required string location(personalDataType='InferredLocation')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Proof based on ttt interest</w:t>
      </w:r>
    </w:p>
    <w:p>
      <w:pPr>
        <w:jc w:val="both"/>
      </w:pPr>
      <w:r>
        <w:t>struct TttInterestProof {</w:t>
      </w:r>
    </w:p>
    <w:p>
      <w:pPr>
        <w:jc w:val="both"/>
      </w:pPr>
      <w:r>
        <w:t xml:space="preserve">  1: required i64 interestId(personalDataType='ProvidedInterests')</w:t>
      </w:r>
    </w:p>
    <w:p>
      <w:pPr>
        <w:jc w:val="both"/>
      </w:pPr>
      <w:r>
        <w:t xml:space="preserve">  2: required string interestDisplayName(personalDataType='ProvidedInterests')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Proof based on topics</w:t>
      </w:r>
    </w:p>
    <w:p>
      <w:pPr>
        <w:jc w:val="both"/>
      </w:pPr>
      <w:r>
        <w:t>struct TopicProof {</w:t>
      </w:r>
    </w:p>
    <w:p>
      <w:pPr>
        <w:jc w:val="both"/>
      </w:pPr>
      <w:r>
        <w:t xml:space="preserve">  1: required i64 topicId(personalDataType='ProvidedInterests')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Proof based on custom interest / search queries</w:t>
      </w:r>
    </w:p>
    <w:p>
      <w:pPr>
        <w:jc w:val="both"/>
      </w:pPr>
      <w:r>
        <w:t>struct CustomInterestProof {</w:t>
      </w:r>
    </w:p>
    <w:p>
      <w:pPr>
        <w:jc w:val="both"/>
      </w:pPr>
      <w:r>
        <w:t xml:space="preserve">  1: required string query(personalDataType='SearchQuery')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Proof based on tweet authors</w:t>
      </w:r>
    </w:p>
    <w:p>
      <w:pPr>
        <w:jc w:val="both"/>
      </w:pPr>
      <w:r>
        <w:t>struct TweetsAuthorProof {</w:t>
      </w:r>
    </w:p>
    <w:p>
      <w:pPr>
        <w:jc w:val="both"/>
      </w:pPr>
      <w:r>
        <w:t xml:space="preserve">  1: required list&lt;i64&gt; tweetIds(personalDataType='TweetId')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Proof candidate is of device follow type</w:t>
      </w:r>
    </w:p>
    <w:p>
      <w:pPr>
        <w:jc w:val="both"/>
      </w:pPr>
      <w:r>
        <w:t>struct DeviceFollowProof {</w:t>
      </w:r>
    </w:p>
    <w:p>
      <w:pPr>
        <w:jc w:val="both"/>
      </w:pPr>
      <w:r>
        <w:t xml:space="preserve">  1: required bool isDeviceFollow(personalDataType='OtherDeviceInfo')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Account level proof that should be attached to each candidate</w:t>
      </w:r>
    </w:p>
    <w:p>
      <w:pPr>
        <w:jc w:val="both"/>
      </w:pPr>
      <w:r>
        <w:t>struct AccountProof {</w:t>
      </w:r>
    </w:p>
    <w:p>
      <w:pPr>
        <w:jc w:val="both"/>
      </w:pPr>
      <w:r>
        <w:t xml:space="preserve">  1: optional FollowProof followProof</w:t>
      </w:r>
    </w:p>
    <w:p>
      <w:pPr>
        <w:jc w:val="both"/>
      </w:pPr>
      <w:r>
        <w:t xml:space="preserve">  2: optional SimilarToProof similarToProof</w:t>
      </w:r>
    </w:p>
    <w:p>
      <w:pPr>
        <w:jc w:val="both"/>
      </w:pPr>
      <w:r>
        <w:t xml:space="preserve">  3: optional PopularInGeoProof popularInGeoProof</w:t>
      </w:r>
    </w:p>
    <w:p>
      <w:pPr>
        <w:jc w:val="both"/>
      </w:pPr>
      <w:r>
        <w:t xml:space="preserve">  4: optional TttInterestProof tttInterestProof</w:t>
      </w:r>
    </w:p>
    <w:p>
      <w:pPr>
        <w:jc w:val="both"/>
      </w:pPr>
      <w:r>
        <w:t xml:space="preserve">  5: optional TopicProof topicProof</w:t>
      </w:r>
    </w:p>
    <w:p>
      <w:pPr>
        <w:jc w:val="both"/>
      </w:pPr>
      <w:r>
        <w:t xml:space="preserve">  6: optional CustomInterestProof customInterestProof</w:t>
      </w:r>
    </w:p>
    <w:p>
      <w:pPr>
        <w:jc w:val="both"/>
      </w:pPr>
      <w:r>
        <w:t xml:space="preserve">  7: optional TweetsAuthorProof tweetsAuthorProof</w:t>
      </w:r>
    </w:p>
    <w:p>
      <w:pPr>
        <w:jc w:val="both"/>
      </w:pPr>
      <w:r>
        <w:t xml:space="preserve">  8: optional DeviceFollowProof deviceFollowProof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Reason {</w:t>
      </w:r>
    </w:p>
    <w:p>
      <w:pPr>
        <w:jc w:val="both"/>
      </w:pPr>
      <w:r>
        <w:t xml:space="preserve">  1: optional AccountProof accountProof 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