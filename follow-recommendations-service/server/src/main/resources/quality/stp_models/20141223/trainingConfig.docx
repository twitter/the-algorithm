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{input:{context:"discover.prod",startDateTime:"",endDateTime:"",trainingFeatures:["STP_FEATURES":["fwd_email","mutual_follow_path","fwd_email_path","rev_phone_path","low_tweepcred_follow_path","rev_phone","fwd_phone","rev_email_path","rev_email","fwd_phone_path"]],engagementActions:["click","favorite","open_link","open","send_tweet","send_reply","retweet","reply","profile_click","follow"],impressionActions:["discard","results","impression"],dataFormat:1,dataPath:"",isLabeled:0},sample:{positiveSampleRatio:1.0,negativeSampleRatio:1.0,sampleType:1},split:{trainingDataSplitSize:0.5,testingDataSplitSize:0.5,splitType:2},transform:{},filter:{featureOptions:[]},join:{engagementRules:["discover"],contentIdType:"tweet",groupBucketSize:3600000},discretize:{}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