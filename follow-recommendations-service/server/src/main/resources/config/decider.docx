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enable_recommendations:</w:t>
      </w:r>
    </w:p>
    <w:p>
      <w:pPr>
        <w:jc w:val="both"/>
      </w:pPr>
      <w:r>
        <w:t xml:space="preserve">  comment: Proportion of requests where we return an actual response as part. Decreasing the value will increase the portion of empty responses (in order to disable the service) as part of the graceful degradation.</w:t>
      </w:r>
    </w:p>
    <w:p>
      <w:pPr>
        <w:jc w:val="both"/>
      </w:pPr>
      <w:r>
        <w:t xml:space="preserve">  default_availability: 10000</w:t>
      </w:r>
    </w:p>
    <w:p>
      <w:pPr>
        <w:jc w:val="both"/>
      </w:pPr>
      <w:r>
        <w:t>enable_score_user_candidates:</w:t>
      </w:r>
    </w:p>
    <w:p>
      <w:pPr>
        <w:jc w:val="both"/>
      </w:pPr>
      <w:r>
        <w:t xml:space="preserve">  comment: Proportion of requests where score user candidates from the scoreUserCandidates endpoint</w:t>
      </w:r>
    </w:p>
    <w:p>
      <w:pPr>
        <w:jc w:val="both"/>
      </w:pPr>
      <w:r>
        <w:t xml:space="preserve">  default_availability: 10000</w:t>
      </w:r>
    </w:p>
    <w:p>
      <w:pPr>
        <w:jc w:val="both"/>
      </w:pPr>
      <w:r>
        <w:t>enable_profile_sidebar_product:</w:t>
      </w:r>
    </w:p>
    <w:p>
      <w:pPr>
        <w:jc w:val="both"/>
      </w:pPr>
      <w:r>
        <w:t xml:space="preserve">  comment: Proportion of requests where we return an actual response for profile sidebar product</w:t>
      </w:r>
    </w:p>
    <w:p>
      <w:pPr>
        <w:jc w:val="both"/>
      </w:pPr>
      <w:r>
        <w:t xml:space="preserve">  default_availability: 10000</w:t>
      </w:r>
    </w:p>
    <w:p>
      <w:pPr>
        <w:jc w:val="both"/>
      </w:pPr>
      <w:r>
        <w:t>enable_magic_recs_product:</w:t>
      </w:r>
    </w:p>
    <w:p>
      <w:pPr>
        <w:jc w:val="both"/>
      </w:pPr>
      <w:r>
        <w:t xml:space="preserve">  comment: Proportion of requests where we return an actual response for magic recs product</w:t>
      </w:r>
    </w:p>
    <w:p>
      <w:pPr>
        <w:jc w:val="both"/>
      </w:pPr>
      <w:r>
        <w:t xml:space="preserve">  default_availability: 10000</w:t>
      </w:r>
    </w:p>
    <w:p>
      <w:pPr>
        <w:jc w:val="both"/>
      </w:pPr>
      <w:r>
        <w:t>enable_rux_landing_page_product:</w:t>
      </w:r>
    </w:p>
    <w:p>
      <w:pPr>
        <w:jc w:val="both"/>
      </w:pPr>
      <w:r>
        <w:t xml:space="preserve">  comment: Proportion of requests where we return an actual response for rux landing page product</w:t>
      </w:r>
    </w:p>
    <w:p>
      <w:pPr>
        <w:jc w:val="both"/>
      </w:pPr>
      <w:r>
        <w:t xml:space="preserve">  default_availability: 10000</w:t>
      </w:r>
    </w:p>
    <w:p>
      <w:pPr>
        <w:jc w:val="both"/>
      </w:pPr>
      <w:r>
        <w:t>enable_rux_pymk_product:</w:t>
      </w:r>
    </w:p>
    <w:p>
      <w:pPr>
        <w:jc w:val="both"/>
      </w:pPr>
      <w:r>
        <w:t xml:space="preserve">  comment: Proportion of requests where we return an actual response for rux pymk product</w:t>
      </w:r>
    </w:p>
    <w:p>
      <w:pPr>
        <w:jc w:val="both"/>
      </w:pPr>
      <w:r>
        <w:t xml:space="preserve">  default_availability: 10000</w:t>
      </w:r>
    </w:p>
    <w:p>
      <w:pPr>
        <w:jc w:val="both"/>
      </w:pPr>
      <w:r>
        <w:t>enable_profile_bonus_follow_product:</w:t>
      </w:r>
    </w:p>
    <w:p>
      <w:pPr>
        <w:jc w:val="both"/>
      </w:pPr>
      <w:r>
        <w:t xml:space="preserve">  comment: Proportion of requests where we return an actual response for profile bonus follow product</w:t>
      </w:r>
    </w:p>
    <w:p>
      <w:pPr>
        <w:jc w:val="both"/>
      </w:pPr>
      <w:r>
        <w:t xml:space="preserve">  default_availability: 10000</w:t>
      </w:r>
    </w:p>
    <w:p>
      <w:pPr>
        <w:jc w:val="both"/>
      </w:pPr>
      <w:r>
        <w:t>enable_election_explore_wtf_product:</w:t>
      </w:r>
    </w:p>
    <w:p>
      <w:pPr>
        <w:jc w:val="both"/>
      </w:pPr>
      <w:r>
        <w:t xml:space="preserve">  comment: Proportion of requests where we return an actual response for election explore wtf product</w:t>
      </w:r>
    </w:p>
    <w:p>
      <w:pPr>
        <w:jc w:val="both"/>
      </w:pPr>
      <w:r>
        <w:t xml:space="preserve">  default_availability: 10000</w:t>
      </w:r>
    </w:p>
    <w:p>
      <w:pPr>
        <w:jc w:val="both"/>
      </w:pPr>
      <w:r>
        <w:t>enable_cluster_follow_product:</w:t>
      </w:r>
    </w:p>
    <w:p>
      <w:pPr>
        <w:jc w:val="both"/>
      </w:pPr>
      <w:r>
        <w:t xml:space="preserve">  comment: Proportion of requests where we return an actual response for cluster follow product</w:t>
      </w:r>
    </w:p>
    <w:p>
      <w:pPr>
        <w:jc w:val="both"/>
      </w:pPr>
      <w:r>
        <w:t xml:space="preserve">  default_availability: 10000</w:t>
      </w:r>
    </w:p>
    <w:p>
      <w:pPr>
        <w:jc w:val="both"/>
      </w:pPr>
      <w:r>
        <w:t>enable_home_timeline_product:</w:t>
      </w:r>
    </w:p>
    <w:p>
      <w:pPr>
        <w:jc w:val="both"/>
      </w:pPr>
      <w:r>
        <w:t xml:space="preserve">  comment: Proportion of requests where we return an actual response for htl wtf product</w:t>
      </w:r>
    </w:p>
    <w:p>
      <w:pPr>
        <w:jc w:val="both"/>
      </w:pPr>
      <w:r>
        <w:t xml:space="preserve">  default_availability: 10000</w:t>
      </w:r>
    </w:p>
    <w:p>
      <w:pPr>
        <w:jc w:val="both"/>
      </w:pPr>
      <w:r>
        <w:t>enable_htl_bonus_follow_product:</w:t>
      </w:r>
    </w:p>
    <w:p>
      <w:pPr>
        <w:jc w:val="both"/>
      </w:pPr>
      <w:r>
        <w:t xml:space="preserve">  comment: Proportion of requests where we return an actual response for htl bonus follow product</w:t>
      </w:r>
    </w:p>
    <w:p>
      <w:pPr>
        <w:jc w:val="both"/>
      </w:pPr>
      <w:r>
        <w:t xml:space="preserve">  default_availability: 10000</w:t>
      </w:r>
    </w:p>
    <w:p>
      <w:pPr>
        <w:jc w:val="both"/>
      </w:pPr>
      <w:r>
        <w:t>enable_explore_tab_product:</w:t>
      </w:r>
    </w:p>
    <w:p>
      <w:pPr>
        <w:jc w:val="both"/>
      </w:pPr>
      <w:r>
        <w:t xml:space="preserve">  comment: Proportion of requests where we return an actual response for explore tab product</w:t>
      </w:r>
    </w:p>
    <w:p>
      <w:pPr>
        <w:jc w:val="both"/>
      </w:pPr>
      <w:r>
        <w:t xml:space="preserve">  default_availability: 10000</w:t>
      </w:r>
    </w:p>
    <w:p>
      <w:pPr>
        <w:jc w:val="both"/>
      </w:pPr>
      <w:r>
        <w:t>enable_sidebar_product:</w:t>
      </w:r>
    </w:p>
    <w:p>
      <w:pPr>
        <w:jc w:val="both"/>
      </w:pPr>
      <w:r>
        <w:t xml:space="preserve">  comment: Proportion of requests where we return an actual response for sidebar product</w:t>
      </w:r>
    </w:p>
    <w:p>
      <w:pPr>
        <w:jc w:val="both"/>
      </w:pPr>
      <w:r>
        <w:t xml:space="preserve">  default_availability: 10000</w:t>
      </w:r>
    </w:p>
    <w:p>
      <w:pPr>
        <w:jc w:val="both"/>
      </w:pPr>
      <w:r>
        <w:t>enable_campaign_form_product:</w:t>
      </w:r>
    </w:p>
    <w:p>
      <w:pPr>
        <w:jc w:val="both"/>
      </w:pPr>
      <w:r>
        <w:t xml:space="preserve">  comment: Proportion of requests where we return an actual response for campaign form product</w:t>
      </w:r>
    </w:p>
    <w:p>
      <w:pPr>
        <w:jc w:val="both"/>
      </w:pPr>
      <w:r>
        <w:t xml:space="preserve">  default_availability: 10000</w:t>
      </w:r>
    </w:p>
    <w:p>
      <w:pPr>
        <w:jc w:val="both"/>
      </w:pPr>
      <w:r>
        <w:t>enable_reactive_follow_product:</w:t>
      </w:r>
    </w:p>
    <w:p>
      <w:pPr>
        <w:jc w:val="both"/>
      </w:pPr>
      <w:r>
        <w:t xml:space="preserve">  comment: Proportion of requests where we return an actual response for reactive follow product</w:t>
      </w:r>
    </w:p>
    <w:p>
      <w:pPr>
        <w:jc w:val="both"/>
      </w:pPr>
      <w:r>
        <w:t xml:space="preserve">  default_availability: 10000</w:t>
      </w:r>
    </w:p>
    <w:p>
      <w:pPr>
        <w:jc w:val="both"/>
      </w:pPr>
      <w:r>
        <w:t>enable_nux_pymk_product:</w:t>
      </w:r>
    </w:p>
    <w:p>
      <w:pPr>
        <w:jc w:val="both"/>
      </w:pPr>
      <w:r>
        <w:t xml:space="preserve">  comment: Proportion of requests where we return an actual response for nux pymk product</w:t>
      </w:r>
    </w:p>
    <w:p>
      <w:pPr>
        <w:jc w:val="both"/>
      </w:pPr>
      <w:r>
        <w:t xml:space="preserve">  default_availability: 10000</w:t>
      </w:r>
    </w:p>
    <w:p>
      <w:pPr>
        <w:jc w:val="both"/>
      </w:pPr>
      <w:r>
        <w:t>enable_nux_interests_product:</w:t>
      </w:r>
    </w:p>
    <w:p>
      <w:pPr>
        <w:jc w:val="both"/>
      </w:pPr>
      <w:r>
        <w:t xml:space="preserve">  comment: Proportion of requests where we return an actual response for nux interests product</w:t>
      </w:r>
    </w:p>
    <w:p>
      <w:pPr>
        <w:jc w:val="both"/>
      </w:pPr>
      <w:r>
        <w:t xml:space="preserve">  default_availability: 10000</w:t>
      </w:r>
    </w:p>
    <w:p>
      <w:pPr>
        <w:jc w:val="both"/>
      </w:pPr>
      <w:r>
        <w:t>enable_nux_topic_bonus_follow_product:</w:t>
      </w:r>
    </w:p>
    <w:p>
      <w:pPr>
        <w:jc w:val="both"/>
      </w:pPr>
      <w:r>
        <w:t xml:space="preserve">  comment: Proportion of requests where we return an actual response for nux topic-based bonus follow product</w:t>
      </w:r>
    </w:p>
    <w:p>
      <w:pPr>
        <w:jc w:val="both"/>
      </w:pPr>
      <w:r>
        <w:t xml:space="preserve">  default_availability: 10000</w:t>
      </w:r>
    </w:p>
    <w:p>
      <w:pPr>
        <w:jc w:val="both"/>
      </w:pPr>
      <w:r>
        <w:t>enable_india_covid19_curated_accounts_wtf_product:</w:t>
      </w:r>
    </w:p>
    <w:p>
      <w:pPr>
        <w:jc w:val="both"/>
      </w:pPr>
      <w:r>
        <w:t xml:space="preserve">  comment: Proportion of requests where we return an actual response for india covid19 curated accounts wtf product</w:t>
      </w:r>
    </w:p>
    <w:p>
      <w:pPr>
        <w:jc w:val="both"/>
      </w:pPr>
      <w:r>
        <w:t xml:space="preserve">  default_availability: 10000</w:t>
      </w:r>
    </w:p>
    <w:p>
      <w:pPr>
        <w:jc w:val="both"/>
      </w:pPr>
      <w:r>
        <w:t>enable_ab_upload_product:</w:t>
      </w:r>
    </w:p>
    <w:p>
      <w:pPr>
        <w:jc w:val="both"/>
      </w:pPr>
      <w:r>
        <w:t xml:space="preserve">  comment: Proportion of requests where we return an actual response for the address book upload product</w:t>
      </w:r>
    </w:p>
    <w:p>
      <w:pPr>
        <w:jc w:val="both"/>
      </w:pPr>
      <w:r>
        <w:t xml:space="preserve">  default_availability: 10000</w:t>
      </w:r>
    </w:p>
    <w:p>
      <w:pPr>
        <w:jc w:val="both"/>
      </w:pPr>
      <w:r>
        <w:t>enable_people_plus_plus_product:</w:t>
      </w:r>
    </w:p>
    <w:p>
      <w:pPr>
        <w:jc w:val="both"/>
      </w:pPr>
      <w:r>
        <w:t xml:space="preserve">  comment: Proportion of requests where we return an actual response for the PeoplePlusPlus/Connect Tab product</w:t>
      </w:r>
    </w:p>
    <w:p>
      <w:pPr>
        <w:jc w:val="both"/>
      </w:pPr>
      <w:r>
        <w:t xml:space="preserve">  default_availability: 10000</w:t>
      </w:r>
    </w:p>
    <w:p>
      <w:pPr>
        <w:jc w:val="both"/>
      </w:pPr>
      <w:r>
        <w:t>enable_tweet_notification_recs_product:</w:t>
      </w:r>
    </w:p>
    <w:p>
      <w:pPr>
        <w:jc w:val="both"/>
      </w:pPr>
      <w:r>
        <w:t xml:space="preserve">  comment: Proportion of requests where we return an actual response for the Tweet Notification Recommendations product</w:t>
      </w:r>
    </w:p>
    <w:p>
      <w:pPr>
        <w:jc w:val="both"/>
      </w:pPr>
      <w:r>
        <w:t xml:space="preserve">  default_availability: 10000</w:t>
      </w:r>
    </w:p>
    <w:p>
      <w:pPr>
        <w:jc w:val="both"/>
      </w:pPr>
      <w:r>
        <w:t>enable_profile_device_follow_product:</w:t>
      </w:r>
    </w:p>
    <w:p>
      <w:pPr>
        <w:jc w:val="both"/>
      </w:pPr>
      <w:r>
        <w:t xml:space="preserve">  comment: Proportion of requests where we return an actual response for the ProfileDeviceFollow product</w:t>
      </w:r>
    </w:p>
    <w:p>
      <w:pPr>
        <w:jc w:val="both"/>
      </w:pPr>
      <w:r>
        <w:t xml:space="preserve">  default_availability: 10000</w:t>
      </w:r>
    </w:p>
    <w:p>
      <w:pPr>
        <w:jc w:val="both"/>
      </w:pPr>
      <w:r>
        <w:t>enable_diffy_module_dark_reading:</w:t>
      </w:r>
    </w:p>
    <w:p>
      <w:pPr>
        <w:jc w:val="both"/>
      </w:pPr>
      <w:r>
        <w:t xml:space="preserve">  comment: Percentage of dark read traffic routed to diffy thrift</w:t>
      </w:r>
    </w:p>
    <w:p>
      <w:pPr>
        <w:jc w:val="both"/>
      </w:pPr>
      <w:r>
        <w:t xml:space="preserve">  default_availability: 0</w:t>
      </w:r>
    </w:p>
    <w:p>
      <w:pPr>
        <w:jc w:val="both"/>
      </w:pPr>
      <w:r>
        <w:t>enable_recos_backfill_product:</w:t>
      </w:r>
    </w:p>
    <w:p>
      <w:pPr>
        <w:jc w:val="both"/>
      </w:pPr>
      <w:r>
        <w:t xml:space="preserve">  comment: Proportion of requests where we return an actual response for the RecosBackfill product</w:t>
      </w:r>
    </w:p>
    <w:p>
      <w:pPr>
        <w:jc w:val="both"/>
      </w:pPr>
      <w:r>
        <w:t xml:space="preserve">  default_availability: 10000</w:t>
      </w:r>
    </w:p>
    <w:p>
      <w:pPr>
        <w:jc w:val="both"/>
      </w:pPr>
      <w:r>
        <w:t>enable_post_nux_follow_task_product:</w:t>
      </w:r>
    </w:p>
    <w:p>
      <w:pPr>
        <w:jc w:val="both"/>
      </w:pPr>
      <w:r>
        <w:t xml:space="preserve">  comment: Proportion of requests where we return an actual response for post NUX follow task product</w:t>
      </w:r>
    </w:p>
    <w:p>
      <w:pPr>
        <w:jc w:val="both"/>
      </w:pPr>
      <w:r>
        <w:t xml:space="preserve">  default_availability: 10000</w:t>
      </w:r>
    </w:p>
    <w:p>
      <w:pPr>
        <w:jc w:val="both"/>
      </w:pPr>
      <w:r>
        <w:t>enable_curated_space_hosts_product:</w:t>
      </w:r>
    </w:p>
    <w:p>
      <w:pPr>
        <w:jc w:val="both"/>
      </w:pPr>
      <w:r>
        <w:t xml:space="preserve">  comment: Proportion of requests where we return an actual response for curated space hosts product</w:t>
      </w:r>
    </w:p>
    <w:p>
      <w:pPr>
        <w:jc w:val="both"/>
      </w:pPr>
      <w:r>
        <w:t xml:space="preserve">  default_availability: 10000</w:t>
      </w:r>
    </w:p>
    <w:p>
      <w:pPr>
        <w:jc w:val="both"/>
      </w:pPr>
      <w:r>
        <w:t>enable_nux_geo_category_product:</w:t>
      </w:r>
    </w:p>
    <w:p>
      <w:pPr>
        <w:jc w:val="both"/>
      </w:pPr>
      <w:r>
        <w:t xml:space="preserve">  comment: Proportion of requests where we return an actual response for nux geo category product</w:t>
      </w:r>
    </w:p>
    <w:p>
      <w:pPr>
        <w:jc w:val="both"/>
      </w:pPr>
      <w:r>
        <w:t xml:space="preserve">  default_availability: 10000</w:t>
      </w:r>
    </w:p>
    <w:p>
      <w:pPr>
        <w:jc w:val="both"/>
      </w:pPr>
      <w:r>
        <w:t>enable_nux_interests_category_product:</w:t>
      </w:r>
    </w:p>
    <w:p>
      <w:pPr>
        <w:jc w:val="both"/>
      </w:pPr>
      <w:r>
        <w:t xml:space="preserve">  comment: Proportion of requests where we return an actual response for nux interests category product</w:t>
      </w:r>
    </w:p>
    <w:p>
      <w:pPr>
        <w:jc w:val="both"/>
      </w:pPr>
      <w:r>
        <w:t xml:space="preserve">  default_availability: 10000</w:t>
      </w:r>
    </w:p>
    <w:p>
      <w:pPr>
        <w:jc w:val="both"/>
      </w:pPr>
      <w:r>
        <w:t>enable_nux_pymk_category_product:</w:t>
      </w:r>
    </w:p>
    <w:p>
      <w:pPr>
        <w:jc w:val="both"/>
      </w:pPr>
      <w:r>
        <w:t xml:space="preserve">  comment: Proportion of requests where we return an actual response for nux pymk category product</w:t>
      </w:r>
    </w:p>
    <w:p>
      <w:pPr>
        <w:jc w:val="both"/>
      </w:pPr>
      <w:r>
        <w:t xml:space="preserve">  default_availability: 10000</w:t>
      </w:r>
    </w:p>
    <w:p>
      <w:pPr>
        <w:jc w:val="both"/>
      </w:pPr>
      <w:r>
        <w:t>enable_home_timeline_tweet_recs_product:</w:t>
      </w:r>
    </w:p>
    <w:p>
      <w:pPr>
        <w:jc w:val="both"/>
      </w:pPr>
      <w:r>
        <w:t xml:space="preserve">  comment: Proportion of requests where we return an actual response for the Home Timeline Tweet Recs product</w:t>
      </w:r>
    </w:p>
    <w:p>
      <w:pPr>
        <w:jc w:val="both"/>
      </w:pPr>
      <w:r>
        <w:t xml:space="preserve">  default_availability: 10000</w:t>
      </w:r>
    </w:p>
    <w:p>
      <w:pPr>
        <w:jc w:val="both"/>
      </w:pPr>
      <w:r>
        <w:t>enable_htl_bulk_friend_follows_product:</w:t>
      </w:r>
    </w:p>
    <w:p>
      <w:pPr>
        <w:jc w:val="both"/>
      </w:pPr>
      <w:r>
        <w:t xml:space="preserve">  comment: Proportion of requests where we return an actual response for the HTL bulk friend follows product</w:t>
      </w:r>
    </w:p>
    <w:p>
      <w:pPr>
        <w:jc w:val="both"/>
      </w:pPr>
      <w:r>
        <w:t xml:space="preserve">  default_availability: 10000</w:t>
      </w:r>
    </w:p>
    <w:p>
      <w:pPr>
        <w:jc w:val="both"/>
      </w:pPr>
      <w:r>
        <w:t>enable_nux_auto_follow_product:</w:t>
      </w:r>
    </w:p>
    <w:p>
      <w:pPr>
        <w:jc w:val="both"/>
      </w:pPr>
      <w:r>
        <w:t xml:space="preserve">  comment: Proportion of requests where we return an actual response for the NUX auto follow product</w:t>
      </w:r>
    </w:p>
    <w:p>
      <w:pPr>
        <w:jc w:val="both"/>
      </w:pPr>
      <w:r>
        <w:t xml:space="preserve">  default_availability: 10000</w:t>
      </w:r>
    </w:p>
    <w:p>
      <w:pPr>
        <w:jc w:val="both"/>
      </w:pPr>
      <w:r>
        <w:t>enable_search_bonus_follow_product:</w:t>
      </w:r>
    </w:p>
    <w:p>
      <w:pPr>
        <w:jc w:val="both"/>
      </w:pPr>
      <w:r>
        <w:t xml:space="preserve">  comment: Proportion of requests where we return an actual response for search bonus follow product</w:t>
      </w:r>
    </w:p>
    <w:p>
      <w:pPr>
        <w:jc w:val="both"/>
      </w:pPr>
      <w:r>
        <w:t xml:space="preserve">  default_availability: 10000</w:t>
      </w:r>
    </w:p>
    <w:p>
      <w:pPr>
        <w:jc w:val="both"/>
      </w:pPr>
      <w:r>
        <w:t>enable_fetch_user_in_request_builder:</w:t>
      </w:r>
    </w:p>
    <w:p>
      <w:pPr>
        <w:jc w:val="both"/>
      </w:pPr>
      <w:r>
        <w:t xml:space="preserve">  comment: Proportion of requests where we fetch user object from gizmoduck in request builder</w:t>
      </w:r>
    </w:p>
    <w:p>
      <w:pPr>
        <w:jc w:val="both"/>
      </w:pPr>
      <w:r>
        <w:t xml:space="preserve">  default_availability: 0</w:t>
      </w:r>
    </w:p>
    <w:p>
      <w:pPr>
        <w:jc w:val="both"/>
      </w:pPr>
      <w:r>
        <w:t>enable_product_mixer_magic_recs_product:</w:t>
      </w:r>
    </w:p>
    <w:p>
      <w:pPr>
        <w:jc w:val="both"/>
      </w:pPr>
      <w:r>
        <w:t xml:space="preserve">  comment: Proportion of requests where we enable the product mixer magic recs product</w:t>
      </w:r>
    </w:p>
    <w:p>
      <w:pPr>
        <w:jc w:val="both"/>
      </w:pPr>
      <w:r>
        <w:t xml:space="preserve">  default_availability: 10000</w:t>
      </w:r>
    </w:p>
    <w:p>
      <w:pPr>
        <w:jc w:val="both"/>
      </w:pPr>
      <w:r>
        <w:t>enable_home_timeline_reverse_chron_product:</w:t>
      </w:r>
    </w:p>
    <w:p>
      <w:pPr>
        <w:jc w:val="both"/>
      </w:pPr>
      <w:r>
        <w:t xml:space="preserve">  comment: Proportion of requests where we return an actual response for Home timeline reverse chron product</w:t>
      </w:r>
    </w:p>
    <w:p>
      <w:pPr>
        <w:jc w:val="both"/>
      </w:pPr>
      <w:r>
        <w:t xml:space="preserve">  default_availability: 10000</w:t>
      </w:r>
    </w:p>
    <w:p>
      <w:pPr>
        <w:jc w:val="both"/>
      </w:pPr>
      <w:r>
        <w:t>enable_product_mixer_pipeline_magic_recs_dark_read:</w:t>
      </w:r>
    </w:p>
    <w:p>
      <w:pPr>
        <w:jc w:val="both"/>
      </w:pPr>
      <w:r>
        <w:t xml:space="preserve">  comment: Compare product mixer pipeline responses to current FRS pipeline responses for Magic Recs</w:t>
      </w:r>
    </w:p>
    <w:p>
      <w:pPr>
        <w:jc w:val="both"/>
      </w:pPr>
      <w:r>
        <w:t xml:space="preserve">  default_availability: 0</w:t>
      </w:r>
    </w:p>
    <w:p>
      <w:pPr>
        <w:jc w:val="both"/>
      </w:pPr>
      <w:r>
        <w:t>enable_experimental_caching:</w:t>
      </w:r>
    </w:p>
    <w:p>
      <w:pPr>
        <w:jc w:val="both"/>
      </w:pPr>
      <w:r>
        <w:t xml:space="preserve">  comment: Proportion of requests we use experimental caching for data caching</w:t>
      </w:r>
    </w:p>
    <w:p>
      <w:pPr>
        <w:jc w:val="both"/>
      </w:pPr>
      <w:r>
        <w:t xml:space="preserve">  default_availability: 0</w:t>
      </w:r>
    </w:p>
    <w:p>
      <w:pPr>
        <w:jc w:val="both"/>
      </w:pPr>
      <w:r>
        <w:t>enable_distributed_caching:</w:t>
      </w:r>
    </w:p>
    <w:p>
      <w:pPr>
        <w:jc w:val="both"/>
      </w:pPr>
      <w:r>
        <w:t xml:space="preserve">  comment: Proportion of requests we use a distributed cache cluster for data caching</w:t>
      </w:r>
    </w:p>
    <w:p>
      <w:pPr>
        <w:jc w:val="both"/>
      </w:pPr>
      <w:r>
        <w:t xml:space="preserve">  default_availability: 10000</w:t>
      </w:r>
    </w:p>
    <w:p>
      <w:pPr>
        <w:jc w:val="both"/>
      </w:pPr>
      <w:r>
        <w:t>enable_gizmoduck_caching:</w:t>
      </w:r>
    </w:p>
    <w:p>
      <w:pPr>
        <w:jc w:val="both"/>
      </w:pPr>
      <w:r>
        <w:t xml:space="preserve">  comment: Proportion of requests we use a distributed cache cluster for data caching in Gizmoduck</w:t>
      </w:r>
    </w:p>
    <w:p>
      <w:pPr>
        <w:jc w:val="both"/>
      </w:pPr>
      <w:r>
        <w:t xml:space="preserve">  default_availability: 10000</w:t>
      </w:r>
    </w:p>
    <w:p>
      <w:pPr>
        <w:jc w:val="both"/>
      </w:pPr>
      <w:r>
        <w:t>enable_traffic_dark_reading:</w:t>
      </w:r>
    </w:p>
    <w:p>
      <w:pPr>
        <w:jc w:val="both"/>
      </w:pPr>
      <w:r>
        <w:t xml:space="preserve">  comment: Proportion of requests where we replicate the request for traffic dark reading</w:t>
      </w:r>
    </w:p>
    <w:p>
      <w:pPr>
        <w:jc w:val="both"/>
      </w:pPr>
      <w:r>
        <w:t xml:space="preserve">  default_availability: 0</w:t>
      </w:r>
    </w:p>
    <w:p>
      <w:pPr>
        <w:jc w:val="both"/>
      </w:pPr>
      <w:r>
        <w:t>enable_graph_feature_service_requests:</w:t>
      </w:r>
    </w:p>
    <w:p>
      <w:pPr>
        <w:jc w:val="both"/>
      </w:pPr>
      <w:r>
        <w:t xml:space="preserve">  comment: Proportion of requests where we allow request calls to Graph Feature Service</w:t>
      </w:r>
    </w:p>
    <w:p>
      <w:pPr>
        <w:jc w:val="both"/>
      </w:pPr>
      <w:r>
        <w:t xml:space="preserve">  default_availability: 10000</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