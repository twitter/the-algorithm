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&lt;configuration&gt;</w:t>
      </w:r>
    </w:p>
    <w:p>
      <w:pPr>
        <w:jc w:val="both"/>
      </w:pPr>
      <w:r>
        <w:t xml:space="preserve">  &lt;shutdownHook class="ch.qos.logback.core.hook.DelayingShutdownHook"/&gt;</w:t>
      </w:r>
    </w:p>
    <w:p>
      <w:pPr>
        <w:jc w:val="both"/>
      </w:pPr>
      <w:r/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&lt;!-- Service Config --&gt;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&lt;property name="DEFAULT_SERVICE_PATTERN"</w:t>
      </w:r>
    </w:p>
    <w:p>
      <w:pPr>
        <w:jc w:val="both"/>
      </w:pPr>
      <w:r>
        <w:t xml:space="preserve">            value="%-16X{traceId} %-12X{serviceIdentifier:--} %-16X{method} %-12X{product:--} %-25logger{0} %msg"/&gt;</w:t>
      </w:r>
    </w:p>
    <w:p>
      <w:pPr>
        <w:jc w:val="both"/>
      </w:pPr>
      <w:r/>
    </w:p>
    <w:p>
      <w:pPr>
        <w:jc w:val="both"/>
      </w:pPr>
      <w:r>
        <w:t xml:space="preserve">  &lt;property name="DEFAULT_ACCESS_PATTERN"</w:t>
      </w:r>
    </w:p>
    <w:p>
      <w:pPr>
        <w:jc w:val="both"/>
      </w:pPr>
      <w:r>
        <w:t xml:space="preserve">            value="%msg %-12X{serviceIdentifier:--} %X{traceId} %X{product:--}"/&gt;</w:t>
      </w:r>
    </w:p>
    <w:p>
      <w:pPr>
        <w:jc w:val="both"/>
      </w:pPr>
      <w:r/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&lt;!-- Common Config --&gt;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&lt;!-- JUL/JDK14 to Logback bridge --&gt;</w:t>
      </w:r>
    </w:p>
    <w:p>
      <w:pPr>
        <w:jc w:val="both"/>
      </w:pPr>
      <w:r>
        <w:t xml:space="preserve">  &lt;contextListener class="ch.qos.logback.classic.jul.LevelChangePropagator"&gt;</w:t>
      </w:r>
    </w:p>
    <w:p>
      <w:pPr>
        <w:jc w:val="both"/>
      </w:pPr>
      <w:r>
        <w:t xml:space="preserve">    &lt;resetJUL&gt;true&lt;/resetJUL&gt;</w:t>
      </w:r>
    </w:p>
    <w:p>
      <w:pPr>
        <w:jc w:val="both"/>
      </w:pPr>
      <w:r>
        <w:t xml:space="preserve">  &lt;/contextListener&gt;</w:t>
      </w:r>
    </w:p>
    <w:p>
      <w:pPr>
        <w:jc w:val="both"/>
      </w:pPr>
      <w:r/>
    </w:p>
    <w:p>
      <w:pPr>
        <w:jc w:val="both"/>
      </w:pPr>
      <w:r>
        <w:t xml:space="preserve">  &lt;!-- Service Log (Rollover every 50MB, max 5 logs) --&gt;</w:t>
      </w:r>
    </w:p>
    <w:p>
      <w:pPr>
        <w:jc w:val="both"/>
      </w:pPr>
      <w:r>
        <w:t xml:space="preserve">  &lt;appender name="SERVICE" class="ch.qos.logback.core.rolling.RollingFileAppender"&gt;</w:t>
      </w:r>
    </w:p>
    <w:p>
      <w:pPr>
        <w:jc w:val="both"/>
      </w:pPr>
      <w:r>
        <w:t xml:space="preserve">    &lt;file&gt;${log.service.output}&lt;/file&gt;</w:t>
      </w:r>
    </w:p>
    <w:p>
      <w:pPr>
        <w:jc w:val="both"/>
      </w:pPr>
      <w:r>
        <w:t xml:space="preserve">    &lt;rollingPolicy class="ch.qos.logback.core.rolling.FixedWindowRollingPolicy"&gt;</w:t>
      </w:r>
    </w:p>
    <w:p>
      <w:pPr>
        <w:jc w:val="both"/>
      </w:pPr>
      <w:r>
        <w:t xml:space="preserve">      &lt;fileNamePattern&gt;${log.service.output}.%i&lt;/fileNamePattern&gt;</w:t>
      </w:r>
    </w:p>
    <w:p>
      <w:pPr>
        <w:jc w:val="both"/>
      </w:pPr>
      <w:r>
        <w:t xml:space="preserve">      &lt;minIndex&gt;1&lt;/minIndex&gt;</w:t>
      </w:r>
    </w:p>
    <w:p>
      <w:pPr>
        <w:jc w:val="both"/>
      </w:pPr>
      <w:r>
        <w:t xml:space="preserve">      &lt;maxIndex&gt;5&lt;/maxIndex&gt;</w:t>
      </w:r>
    </w:p>
    <w:p>
      <w:pPr>
        <w:jc w:val="both"/>
      </w:pPr>
      <w:r>
        <w:t xml:space="preserve">    &lt;/rollingPolicy&gt;</w:t>
      </w:r>
    </w:p>
    <w:p>
      <w:pPr>
        <w:jc w:val="both"/>
      </w:pPr>
      <w:r>
        <w:t xml:space="preserve">    &lt;triggeringPolicy class="ch.qos.logback.core.rolling.SizeBasedTriggeringPolicy"&gt;</w:t>
      </w:r>
    </w:p>
    <w:p>
      <w:pPr>
        <w:jc w:val="both"/>
      </w:pPr>
      <w:r>
        <w:t xml:space="preserve">      &lt;maxFileSize&gt;50MB&lt;/maxFileSize&gt;</w:t>
      </w:r>
    </w:p>
    <w:p>
      <w:pPr>
        <w:jc w:val="both"/>
      </w:pPr>
      <w:r>
        <w:t xml:space="preserve">    &lt;/triggeringPolicy&gt;</w:t>
      </w:r>
    </w:p>
    <w:p>
      <w:pPr>
        <w:jc w:val="both"/>
      </w:pPr>
      <w:r>
        <w:t xml:space="preserve">    &lt;encoder&gt;</w:t>
      </w:r>
    </w:p>
    <w:p>
      <w:pPr>
        <w:jc w:val="both"/>
      </w:pPr>
      <w:r>
        <w:t xml:space="preserve">      &lt;pattern&gt;%date %.-3level ${DEFAULT_SERVICE_PATTERN}%n&lt;/pattern&gt;</w:t>
      </w:r>
    </w:p>
    <w:p>
      <w:pPr>
        <w:jc w:val="both"/>
      </w:pPr>
      <w:r>
        <w:t xml:space="preserve">    &lt;/encoder&gt;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&lt;!-- Access Log (Rollover every 50MB, max 5 logs) --&gt;</w:t>
      </w:r>
    </w:p>
    <w:p>
      <w:pPr>
        <w:jc w:val="both"/>
      </w:pPr>
      <w:r>
        <w:t xml:space="preserve">  &lt;appender name="ACCESS" class="ch.qos.logback.core.rolling.RollingFileAppender"&gt;</w:t>
      </w:r>
    </w:p>
    <w:p>
      <w:pPr>
        <w:jc w:val="both"/>
      </w:pPr>
      <w:r>
        <w:t xml:space="preserve">    &lt;file&gt;${log.access.output}&lt;/file&gt;</w:t>
      </w:r>
    </w:p>
    <w:p>
      <w:pPr>
        <w:jc w:val="both"/>
      </w:pPr>
      <w:r>
        <w:t xml:space="preserve">    &lt;rollingPolicy class="ch.qos.logback.core.rolling.FixedWindowRollingPolicy"&gt;</w:t>
      </w:r>
    </w:p>
    <w:p>
      <w:pPr>
        <w:jc w:val="both"/>
      </w:pPr>
      <w:r>
        <w:t xml:space="preserve">      &lt;fileNamePattern&gt;${log.access.output}.%i&lt;/fileNamePattern&gt;</w:t>
      </w:r>
    </w:p>
    <w:p>
      <w:pPr>
        <w:jc w:val="both"/>
      </w:pPr>
      <w:r>
        <w:t xml:space="preserve">      &lt;minIndex&gt;1&lt;/minIndex&gt;</w:t>
      </w:r>
    </w:p>
    <w:p>
      <w:pPr>
        <w:jc w:val="both"/>
      </w:pPr>
      <w:r>
        <w:t xml:space="preserve">      &lt;maxIndex&gt;5&lt;/maxIndex&gt;</w:t>
      </w:r>
    </w:p>
    <w:p>
      <w:pPr>
        <w:jc w:val="both"/>
      </w:pPr>
      <w:r>
        <w:t xml:space="preserve">    &lt;/rollingPolicy&gt;</w:t>
      </w:r>
    </w:p>
    <w:p>
      <w:pPr>
        <w:jc w:val="both"/>
      </w:pPr>
      <w:r>
        <w:t xml:space="preserve">    &lt;triggeringPolicy class="ch.qos.logback.core.rolling.SizeBasedTriggeringPolicy"&gt;</w:t>
      </w:r>
    </w:p>
    <w:p>
      <w:pPr>
        <w:jc w:val="both"/>
      </w:pPr>
      <w:r>
        <w:t xml:space="preserve">      &lt;maxFileSize&gt;50MB&lt;/maxFileSize&gt;</w:t>
      </w:r>
    </w:p>
    <w:p>
      <w:pPr>
        <w:jc w:val="both"/>
      </w:pPr>
      <w:r>
        <w:t xml:space="preserve">    &lt;/triggeringPolicy&gt;</w:t>
      </w:r>
    </w:p>
    <w:p>
      <w:pPr>
        <w:jc w:val="both"/>
      </w:pPr>
      <w:r>
        <w:t xml:space="preserve">    &lt;encoder&gt;</w:t>
      </w:r>
    </w:p>
    <w:p>
      <w:pPr>
        <w:jc w:val="both"/>
      </w:pPr>
      <w:r>
        <w:t xml:space="preserve">      &lt;pattern&gt;${DEFAULT_ACCESS_PATTERN}%n&lt;/pattern&gt;</w:t>
      </w:r>
    </w:p>
    <w:p>
      <w:pPr>
        <w:jc w:val="both"/>
      </w:pPr>
      <w:r>
        <w:t xml:space="preserve">    &lt;/encoder&gt;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&lt;!--LogLens --&gt;</w:t>
      </w:r>
    </w:p>
    <w:p>
      <w:pPr>
        <w:jc w:val="both"/>
      </w:pPr>
      <w:r>
        <w:t xml:space="preserve">  &lt;appender name="LOGLENS" class="com.twitter.loglens.logback.LoglensAppender"&gt;</w:t>
      </w:r>
    </w:p>
    <w:p>
      <w:pPr>
        <w:jc w:val="both"/>
      </w:pPr>
      <w:r>
        <w:t xml:space="preserve">    &lt;mdcAdditionalContext&gt;true&lt;/mdcAdditionalContext&gt;</w:t>
      </w:r>
    </w:p>
    <w:p>
      <w:pPr>
        <w:jc w:val="both"/>
      </w:pPr>
      <w:r>
        <w:t xml:space="preserve">    &lt;category&gt;${log.lens.category}&lt;/category&gt;</w:t>
      </w:r>
    </w:p>
    <w:p>
      <w:pPr>
        <w:jc w:val="both"/>
      </w:pPr>
      <w:r>
        <w:t xml:space="preserve">    &lt;index&gt;${log.lens.index}&lt;/index&gt;</w:t>
      </w:r>
    </w:p>
    <w:p>
      <w:pPr>
        <w:jc w:val="both"/>
      </w:pPr>
      <w:r>
        <w:t xml:space="preserve">    &lt;tag&gt;${log.lens.tag}/service&lt;/tag&gt;</w:t>
      </w:r>
    </w:p>
    <w:p>
      <w:pPr>
        <w:jc w:val="both"/>
      </w:pPr>
      <w:r>
        <w:t xml:space="preserve">    &lt;encoder&gt;</w:t>
      </w:r>
    </w:p>
    <w:p>
      <w:pPr>
        <w:jc w:val="both"/>
      </w:pPr>
      <w:r>
        <w:t xml:space="preserve">      &lt;pattern&gt;%msg&lt;/pattern&gt;</w:t>
      </w:r>
    </w:p>
    <w:p>
      <w:pPr>
        <w:jc w:val="both"/>
      </w:pPr>
      <w:r>
        <w:t xml:space="preserve">    &lt;/encoder&gt;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&lt;!-- LogLens Access --&gt;</w:t>
      </w:r>
    </w:p>
    <w:p>
      <w:pPr>
        <w:jc w:val="both"/>
      </w:pPr>
      <w:r>
        <w:t xml:space="preserve">  &lt;appender name="LOGLENS-ACCESS" class="com.twitter.loglens.logback.LoglensAppender"&gt;</w:t>
      </w:r>
    </w:p>
    <w:p>
      <w:pPr>
        <w:jc w:val="both"/>
      </w:pPr>
      <w:r>
        <w:t xml:space="preserve">    &lt;mdcAdditionalContext&gt;true&lt;/mdcAdditionalContext&gt;</w:t>
      </w:r>
    </w:p>
    <w:p>
      <w:pPr>
        <w:jc w:val="both"/>
      </w:pPr>
      <w:r>
        <w:t xml:space="preserve">    &lt;category&gt;${log.lens.category}&lt;/category&gt;</w:t>
      </w:r>
    </w:p>
    <w:p>
      <w:pPr>
        <w:jc w:val="both"/>
      </w:pPr>
      <w:r>
        <w:t xml:space="preserve">    &lt;index&gt;${log.lens.index}&lt;/index&gt;</w:t>
      </w:r>
    </w:p>
    <w:p>
      <w:pPr>
        <w:jc w:val="both"/>
      </w:pPr>
      <w:r>
        <w:t xml:space="preserve">    &lt;tag&gt;${log.lens.tag}/access&lt;/tag&gt;</w:t>
      </w:r>
    </w:p>
    <w:p>
      <w:pPr>
        <w:jc w:val="both"/>
      </w:pPr>
      <w:r>
        <w:t xml:space="preserve">    &lt;encoder&gt;</w:t>
      </w:r>
    </w:p>
    <w:p>
      <w:pPr>
        <w:jc w:val="both"/>
      </w:pPr>
      <w:r>
        <w:t xml:space="preserve">      &lt;pattern&gt;%msg&lt;/pattern&gt;</w:t>
      </w:r>
    </w:p>
    <w:p>
      <w:pPr>
        <w:jc w:val="both"/>
      </w:pPr>
      <w:r>
        <w:t xml:space="preserve">    &lt;/encoder&gt;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&lt;!-- Primary Async Appenders --&gt;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&lt;property name="async_queue_size" value="${queue.size:-50000}"/&gt;</w:t>
      </w:r>
    </w:p>
    <w:p>
      <w:pPr>
        <w:jc w:val="both"/>
      </w:pPr>
      <w:r>
        <w:t xml:space="preserve">  &lt;property name="async_max_flush_time" value="${max.flush.time:-0}"/&gt;</w:t>
      </w:r>
    </w:p>
    <w:p>
      <w:pPr>
        <w:jc w:val="both"/>
      </w:pPr>
      <w:r/>
    </w:p>
    <w:p>
      <w:pPr>
        <w:jc w:val="both"/>
      </w:pPr>
      <w:r>
        <w:t xml:space="preserve">  &lt;appender name="ASYNC-SERVICE" class="com.twitter.inject.logback.AsyncAppender"&gt;</w:t>
      </w:r>
    </w:p>
    <w:p>
      <w:pPr>
        <w:jc w:val="both"/>
      </w:pPr>
      <w:r>
        <w:t xml:space="preserve">    &lt;queueSize&gt;${async_queue_size}&lt;/queueSize&gt;</w:t>
      </w:r>
    </w:p>
    <w:p>
      <w:pPr>
        <w:jc w:val="both"/>
      </w:pPr>
      <w:r>
        <w:t xml:space="preserve">    &lt;maxFlushTime&gt;${async_max_flush_time}&lt;/maxFlushTime&gt;</w:t>
      </w:r>
    </w:p>
    <w:p>
      <w:pPr>
        <w:jc w:val="both"/>
      </w:pPr>
      <w:r>
        <w:t xml:space="preserve">    &lt;appender-ref ref="SERVICE"/&gt;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&lt;appender name="ASYNC-ACCESS" class="com.twitter.inject.logback.AsyncAppender"&gt;</w:t>
      </w:r>
    </w:p>
    <w:p>
      <w:pPr>
        <w:jc w:val="both"/>
      </w:pPr>
      <w:r>
        <w:t xml:space="preserve">    &lt;queueSize&gt;${async_queue_size}&lt;/queueSize&gt;</w:t>
      </w:r>
    </w:p>
    <w:p>
      <w:pPr>
        <w:jc w:val="both"/>
      </w:pPr>
      <w:r>
        <w:t xml:space="preserve">    &lt;maxFlushTime&gt;${async_max_flush_time}&lt;/maxFlushTime&gt;</w:t>
      </w:r>
    </w:p>
    <w:p>
      <w:pPr>
        <w:jc w:val="both"/>
      </w:pPr>
      <w:r>
        <w:t xml:space="preserve">    &lt;appender-ref ref="ACCESS"/&gt;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&lt;appender name="ASYNC-LOGLENS" class="com.twitter.inject.logback.AsyncAppender"&gt;</w:t>
      </w:r>
    </w:p>
    <w:p>
      <w:pPr>
        <w:jc w:val="both"/>
      </w:pPr>
      <w:r>
        <w:t xml:space="preserve">    &lt;queueSize&gt;${async_queue_size}&lt;/queueSize&gt;</w:t>
      </w:r>
    </w:p>
    <w:p>
      <w:pPr>
        <w:jc w:val="both"/>
      </w:pPr>
      <w:r>
        <w:t xml:space="preserve">    &lt;maxFlushTime&gt;${async_max_flush_time}&lt;/maxFlushTime&gt;</w:t>
      </w:r>
    </w:p>
    <w:p>
      <w:pPr>
        <w:jc w:val="both"/>
      </w:pPr>
      <w:r>
        <w:t xml:space="preserve">    &lt;appender-ref ref="LOGLENS"/&gt;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&lt;appender name="ASYNC-LOGLENS-ACCESS" class="com.twitter.inject.logback.AsyncAppender"&gt;</w:t>
      </w:r>
    </w:p>
    <w:p>
      <w:pPr>
        <w:jc w:val="both"/>
      </w:pPr>
      <w:r>
        <w:t xml:space="preserve">    &lt;queueSize&gt;${async_queue_size}&lt;/queueSize&gt;</w:t>
      </w:r>
    </w:p>
    <w:p>
      <w:pPr>
        <w:jc w:val="both"/>
      </w:pPr>
      <w:r>
        <w:t xml:space="preserve">    &lt;maxFlushTime&gt;${async_max_flush_time}&lt;/maxFlushTime&gt;</w:t>
      </w:r>
    </w:p>
    <w:p>
      <w:pPr>
        <w:jc w:val="both"/>
      </w:pPr>
      <w:r>
        <w:t xml:space="preserve">    &lt;appender-ref ref="LOGLENS-ACCESS"/&gt;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&lt;!-- Package Config --&gt;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&lt;!-- Per-Package Config --&gt;</w:t>
      </w:r>
    </w:p>
    <w:p>
      <w:pPr>
        <w:jc w:val="both"/>
      </w:pPr>
      <w:r>
        <w:t xml:space="preserve">  &lt;logger name="com.twitter" level="info"/&gt;</w:t>
      </w:r>
    </w:p>
    <w:p>
      <w:pPr>
        <w:jc w:val="both"/>
      </w:pPr>
      <w:r>
        <w:t xml:space="preserve">  &lt;logger name="com.twitter.wilyns" level="warn"/&gt;</w:t>
      </w:r>
    </w:p>
    <w:p>
      <w:pPr>
        <w:jc w:val="both"/>
      </w:pPr>
      <w:r>
        <w:t xml:space="preserve">  &lt;logger name="com.twitter.finagle.mux" level="warn"/&gt;</w:t>
      </w:r>
    </w:p>
    <w:p>
      <w:pPr>
        <w:jc w:val="both"/>
      </w:pPr>
      <w:r>
        <w:t xml:space="preserve">  &lt;logger name="com.twitter.finagle.serverset2" level="warn"/&gt;</w:t>
      </w:r>
    </w:p>
    <w:p>
      <w:pPr>
        <w:jc w:val="both"/>
      </w:pPr>
      <w:r>
        <w:t xml:space="preserve">  &lt;logger name="com.twitter.logging.ScribeHandler" level="warn"/&gt;</w:t>
      </w:r>
    </w:p>
    <w:p>
      <w:pPr>
        <w:jc w:val="both"/>
      </w:pPr>
      <w:r>
        <w:t xml:space="preserve">  &lt;logger name="com.twitter.zookeeper.client.internal" level="warn"/&gt;</w:t>
      </w:r>
    </w:p>
    <w:p>
      <w:pPr>
        <w:jc w:val="both"/>
      </w:pPr>
      <w:r/>
    </w:p>
    <w:p>
      <w:pPr>
        <w:jc w:val="both"/>
      </w:pPr>
      <w:r>
        <w:t xml:space="preserve">  &lt;!-- Root Config --&gt;</w:t>
      </w:r>
    </w:p>
    <w:p>
      <w:pPr>
        <w:jc w:val="both"/>
      </w:pPr>
      <w:r>
        <w:t xml:space="preserve">  &lt;root level="${log_level:-INFO}"&gt;</w:t>
      </w:r>
    </w:p>
    <w:p>
      <w:pPr>
        <w:jc w:val="both"/>
      </w:pPr>
      <w:r>
        <w:t xml:space="preserve">    &lt;appender-ref ref="ASYNC-SERVICE"/&gt;</w:t>
      </w:r>
    </w:p>
    <w:p>
      <w:pPr>
        <w:jc w:val="both"/>
      </w:pPr>
      <w:r>
        <w:t xml:space="preserve">    &lt;appender-ref ref="ASYNC-LOGLENS"/&gt;</w:t>
      </w:r>
    </w:p>
    <w:p>
      <w:pPr>
        <w:jc w:val="both"/>
      </w:pPr>
      <w:r>
        <w:t xml:space="preserve">  &lt;/root&gt;</w:t>
      </w:r>
    </w:p>
    <w:p>
      <w:pPr>
        <w:jc w:val="both"/>
      </w:pPr>
      <w:r/>
    </w:p>
    <w:p>
      <w:pPr>
        <w:jc w:val="both"/>
      </w:pPr>
      <w:r>
        <w:t xml:space="preserve">  &lt;!-- Access Logging --&gt;</w:t>
      </w:r>
    </w:p>
    <w:p>
      <w:pPr>
        <w:jc w:val="both"/>
      </w:pPr>
      <w:r>
        <w:t xml:space="preserve">  &lt;logger name="com.twitter.finatra.thrift.filters.AccessLoggingFilter"</w:t>
      </w:r>
    </w:p>
    <w:p>
      <w:pPr>
        <w:jc w:val="both"/>
      </w:pPr>
      <w:r>
        <w:t xml:space="preserve">          level="info"</w:t>
      </w:r>
    </w:p>
    <w:p>
      <w:pPr>
        <w:jc w:val="both"/>
      </w:pPr>
      <w:r>
        <w:t xml:space="preserve">          additivity="false"&gt;</w:t>
      </w:r>
    </w:p>
    <w:p>
      <w:pPr>
        <w:jc w:val="both"/>
      </w:pPr>
      <w:r>
        <w:t xml:space="preserve">    &lt;appender-ref ref="ASYNC-ACCESS"/&gt;</w:t>
      </w:r>
    </w:p>
    <w:p>
      <w:pPr>
        <w:jc w:val="both"/>
      </w:pPr>
      <w:r>
        <w:t xml:space="preserve">    &lt;appender-ref ref="ASYNC-LOGLENS-ACCESS"/&gt;</w:t>
      </w:r>
    </w:p>
    <w:p>
      <w:pPr>
        <w:jc w:val="both"/>
      </w:pPr>
      <w:r>
        <w:t xml:space="preserve">  &lt;/logger&gt;</w:t>
      </w:r>
    </w:p>
    <w:p>
      <w:pPr>
        <w:jc w:val="both"/>
      </w:pPr>
      <w:r/>
    </w:p>
    <w:p>
      <w:pPr>
        <w:jc w:val="both"/>
      </w:pPr>
      <w:r>
        <w:t>&lt;/configuration&gt;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