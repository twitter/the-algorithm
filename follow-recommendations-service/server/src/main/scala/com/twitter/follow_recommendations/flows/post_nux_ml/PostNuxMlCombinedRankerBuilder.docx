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com.twitter.follow_recommendations.common.base.IdentityRanker</w:t>
      </w:r>
    </w:p>
    <w:p>
      <w:pPr>
        <w:jc w:val="both"/>
      </w:pPr>
      <w:r>
        <w:t>import com.twitter.follow_recommendations.common.base.IdentityTransform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com.twitter.follow_recommendations.common.models._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com.twitter.follow_recommendations.common.rankers.fatigue_ranker.ImpressionBasedFatigueRanker</w:t>
      </w:r>
    </w:p>
    <w:p>
      <w:pPr>
        <w:jc w:val="both"/>
      </w:pPr>
      <w:r>
        <w:t>import com.twitter.follow_recommendations.common.rankers.first_n_ranker.FirstNRanker</w:t>
      </w:r>
    </w:p>
    <w:p>
      <w:pPr>
        <w:jc w:val="both"/>
      </w:pPr>
      <w:r>
        <w:t>import com.twitter.follow_recommendations.common.rankers.first_n_ranker.FirstNRankerParams</w:t>
      </w:r>
    </w:p>
    <w:p>
      <w:pPr>
        <w:jc w:val="both"/>
      </w:pPr>
      <w:r>
        <w:t>import com.twitter.follow_recommendations.common.rankers.interleave_ranker.InterleaveRanker</w:t>
      </w:r>
    </w:p>
    <w:p>
      <w:pPr>
        <w:jc w:val="both"/>
      </w:pPr>
      <w:r>
        <w:t>import com.twitter.follow_recommendations.common.rankers.ml_ranker.ranking.HydrateFeaturesTransform</w:t>
      </w:r>
    </w:p>
    <w:p>
      <w:pPr>
        <w:jc w:val="both"/>
      </w:pPr>
      <w:r>
        <w:t>import com.twitter.follow_recommendations.common.rankers.ml_ranker.ranking.MlRanker</w:t>
      </w:r>
    </w:p>
    <w:p>
      <w:pPr>
        <w:jc w:val="both"/>
      </w:pPr>
      <w:r>
        <w:t>import com.twitter.follow_recommendations.common.rankers.ml_ranker.ranking.MlRankerParams</w:t>
      </w:r>
    </w:p>
    <w:p>
      <w:pPr>
        <w:jc w:val="both"/>
      </w:pPr>
      <w:r>
        <w:t>import com.twitter.follow_recommendations.common.rankers.weighted_candidate_source_ranker.WeightedCandidateSourceRanker</w:t>
      </w:r>
    </w:p>
    <w:p>
      <w:pPr>
        <w:jc w:val="both"/>
      </w:pPr>
      <w:r>
        <w:t>import com.twitter.follow_recommendations.configapi.candidates.HydrateCandidateParamsTransform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build the combined ranker comprising 4 stages of ranking:</w:t>
      </w:r>
    </w:p>
    <w:p>
      <w:pPr>
        <w:jc w:val="both"/>
      </w:pPr>
      <w:r>
        <w:t xml:space="preserve"> * - weighted sampler</w:t>
      </w:r>
    </w:p>
    <w:p>
      <w:pPr>
        <w:jc w:val="both"/>
      </w:pPr>
      <w:r>
        <w:t xml:space="preserve"> * - truncating to the top N merged results for ranking</w:t>
      </w:r>
    </w:p>
    <w:p>
      <w:pPr>
        <w:jc w:val="both"/>
      </w:pPr>
      <w:r>
        <w:t xml:space="preserve"> * - ML ranker</w:t>
      </w:r>
    </w:p>
    <w:p>
      <w:pPr>
        <w:jc w:val="both"/>
      </w:pPr>
      <w:r>
        <w:t xml:space="preserve"> * - Interleaving ranker for producer-side experiments</w:t>
      </w:r>
    </w:p>
    <w:p>
      <w:pPr>
        <w:jc w:val="both"/>
      </w:pPr>
      <w:r>
        <w:t xml:space="preserve"> * - impression-based fatigueing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PostNuxMlCombinedRankerBuilder[</w:t>
      </w:r>
    </w:p>
    <w:p>
      <w:pPr>
        <w:jc w:val="both"/>
      </w:pPr>
      <w:r>
        <w:t xml:space="preserve">  T &lt;: HasParams with HasSimilarToContext with HasClientContext with HasExcludedUserIds with HasDisplayLocation with HasDebugOptions with HasPreFetchedFeature with HasDismissedUserIds with HasQualityFactor] @Inject() (</w:t>
      </w:r>
    </w:p>
    <w:p>
      <w:pPr>
        <w:jc w:val="both"/>
      </w:pPr>
      <w:r>
        <w:t xml:space="preserve">  firstNRanker: FirstNRanker[T],</w:t>
      </w:r>
    </w:p>
    <w:p>
      <w:pPr>
        <w:jc w:val="both"/>
      </w:pPr>
      <w:r>
        <w:t xml:space="preserve">  hydrateFeaturesTransform: HydrateFeaturesTransform[T],</w:t>
      </w:r>
    </w:p>
    <w:p>
      <w:pPr>
        <w:jc w:val="both"/>
      </w:pPr>
      <w:r>
        <w:t xml:space="preserve">  hydrateCandidateParamsTransform: HydrateCandidateParamsTransform[T],</w:t>
      </w:r>
    </w:p>
    <w:p>
      <w:pPr>
        <w:jc w:val="both"/>
      </w:pPr>
      <w:r>
        <w:t xml:space="preserve">  mlRanker: MlRanker[T],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stats: StatsReceiver = statsReceiver.scope("post_nux_ml_ranker")</w:t>
      </w:r>
    </w:p>
    <w:p>
      <w:pPr>
        <w:jc w:val="both"/>
      </w:pPr>
      <w:r/>
    </w:p>
    <w:p>
      <w:pPr>
        <w:jc w:val="both"/>
      </w:pPr>
      <w:r>
        <w:t xml:space="preserve">  // we construct each ranker independently and chain them together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request: T,</w:t>
      </w:r>
    </w:p>
    <w:p>
      <w:pPr>
        <w:jc w:val="both"/>
      </w:pPr>
      <w:r>
        <w:t xml:space="preserve">    candidateSourceWeights: Map[CandidateSourceIdentifier, Double]</w:t>
      </w:r>
    </w:p>
    <w:p>
      <w:pPr>
        <w:jc w:val="both"/>
      </w:pPr>
      <w:r>
        <w:t xml:space="preserve">  ): Ranker[T, CandidateUser] = {</w:t>
      </w:r>
    </w:p>
    <w:p>
      <w:pPr>
        <w:jc w:val="both"/>
      </w:pPr>
      <w:r>
        <w:t xml:space="preserve">    val displayLocationStats = stats.scope(request.displayLocation.toString)</w:t>
      </w:r>
    </w:p>
    <w:p>
      <w:pPr>
        <w:jc w:val="both"/>
      </w:pPr>
      <w:r>
        <w:t xml:space="preserve">    val weightedRankerStats: StatsReceiver =</w:t>
      </w:r>
    </w:p>
    <w:p>
      <w:pPr>
        <w:jc w:val="both"/>
      </w:pPr>
      <w:r>
        <w:t xml:space="preserve">      displayLocationStats.scope("weighted_candidate_source_ranker")</w:t>
      </w:r>
    </w:p>
    <w:p>
      <w:pPr>
        <w:jc w:val="both"/>
      </w:pPr>
      <w:r>
        <w:t xml:space="preserve">    val firstNRankerStats: StatsReceiver =</w:t>
      </w:r>
    </w:p>
    <w:p>
      <w:pPr>
        <w:jc w:val="both"/>
      </w:pPr>
      <w:r>
        <w:t xml:space="preserve">      displayLocationStats.scope("first_n_ranker")</w:t>
      </w:r>
    </w:p>
    <w:p>
      <w:pPr>
        <w:jc w:val="both"/>
      </w:pPr>
      <w:r>
        <w:t xml:space="preserve">    val hydrateCandidateParamsStats =</w:t>
      </w:r>
    </w:p>
    <w:p>
      <w:pPr>
        <w:jc w:val="both"/>
      </w:pPr>
      <w:r>
        <w:t xml:space="preserve">      displayLocationStats.scope("hydrate_candidate_params")</w:t>
      </w:r>
    </w:p>
    <w:p>
      <w:pPr>
        <w:jc w:val="both"/>
      </w:pPr>
      <w:r>
        <w:t xml:space="preserve">    val fatigueRankerStats = displayLocationStats.scope("fatigue_ranker")</w:t>
      </w:r>
    </w:p>
    <w:p>
      <w:pPr>
        <w:jc w:val="both"/>
      </w:pPr>
      <w:r>
        <w:t xml:space="preserve">    val interleaveRankerStats =</w:t>
      </w:r>
    </w:p>
    <w:p>
      <w:pPr>
        <w:jc w:val="both"/>
      </w:pPr>
      <w:r>
        <w:t xml:space="preserve">      displayLocationStats.scope("interleave_ranker")</w:t>
      </w:r>
    </w:p>
    <w:p>
      <w:pPr>
        <w:jc w:val="both"/>
      </w:pPr>
      <w:r>
        <w:t xml:space="preserve">    val allRankersStats = displayLocationStats.scope("all_rankers")</w:t>
      </w:r>
    </w:p>
    <w:p>
      <w:pPr>
        <w:jc w:val="both"/>
      </w:pPr>
      <w:r/>
    </w:p>
    <w:p>
      <w:pPr>
        <w:jc w:val="both"/>
      </w:pPr>
      <w:r>
        <w:t xml:space="preserve">    // Checking if the heavy-ranker is an experimental model.</w:t>
      </w:r>
    </w:p>
    <w:p>
      <w:pPr>
        <w:jc w:val="both"/>
      </w:pPr>
      <w:r>
        <w:t xml:space="preserve">    // If it is, InterleaveRanker and candidate parameter hydration are disabled.</w:t>
      </w:r>
    </w:p>
    <w:p>
      <w:pPr>
        <w:jc w:val="both"/>
      </w:pPr>
      <w:r>
        <w:t xml:space="preserve">    // *NOTE* that consumer-side experiments should at any time take a small % of traffic, less</w:t>
      </w:r>
    </w:p>
    <w:p>
      <w:pPr>
        <w:jc w:val="both"/>
      </w:pPr>
      <w:r>
        <w:t xml:space="preserve">    // than 20% for instance, to leave enough room for producer experiments. Increasing bucket</w:t>
      </w:r>
    </w:p>
    <w:p>
      <w:pPr>
        <w:jc w:val="both"/>
      </w:pPr>
      <w:r>
        <w:t xml:space="preserve">    // size for producer experiments lead to other issues and is not a viable option for faster</w:t>
      </w:r>
    </w:p>
    <w:p>
      <w:pPr>
        <w:jc w:val="both"/>
      </w:pPr>
      <w:r>
        <w:t xml:space="preserve">    // experiments.</w:t>
      </w:r>
    </w:p>
    <w:p>
      <w:pPr>
        <w:jc w:val="both"/>
      </w:pPr>
      <w:r>
        <w:t xml:space="preserve">    val requestRankerId = request.params(MlRankerParams.RequestScorerIdParam)</w:t>
      </w:r>
    </w:p>
    <w:p>
      <w:pPr>
        <w:jc w:val="both"/>
      </w:pPr>
      <w:r>
        <w:t xml:space="preserve">    if (requestRankerId != RankerId.PostNuxProdRanker) {</w:t>
      </w:r>
    </w:p>
    <w:p>
      <w:pPr>
        <w:jc w:val="both"/>
      </w:pPr>
      <w:r>
        <w:t xml:space="preserve">      hydrateCandidateParamsStats.counter(s"disabled_by_${requestRankerId.toString}").incr()</w:t>
      </w:r>
    </w:p>
    <w:p>
      <w:pPr>
        <w:jc w:val="both"/>
      </w:pPr>
      <w:r>
        <w:t xml:space="preserve">      interleaveRankerStats.counter(s"disabled_by_${requestRankerId.toString}").incr()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weighted ranker that samples from the candidate sources</w:t>
      </w:r>
    </w:p>
    <w:p>
      <w:pPr>
        <w:jc w:val="both"/>
      </w:pPr>
      <w:r>
        <w:t xml:space="preserve">    val weightedRanker = WeightedCandidateSourceRanker</w:t>
      </w:r>
    </w:p>
    <w:p>
      <w:pPr>
        <w:jc w:val="both"/>
      </w:pPr>
      <w:r>
        <w:t xml:space="preserve">      .build[T](</w:t>
      </w:r>
    </w:p>
    <w:p>
      <w:pPr>
        <w:jc w:val="both"/>
      </w:pPr>
      <w:r>
        <w:t xml:space="preserve">        candidateSourceWeights,</w:t>
      </w:r>
    </w:p>
    <w:p>
      <w:pPr>
        <w:jc w:val="both"/>
      </w:pPr>
      <w:r>
        <w:t xml:space="preserve">        request.params(PostNuxMlParams.CandidateShuffler).shuffle(request.getRandomizationSeed),</w:t>
      </w:r>
    </w:p>
    <w:p>
      <w:pPr>
        <w:jc w:val="both"/>
      </w:pPr>
      <w:r>
        <w:t xml:space="preserve">        randomSeed = request.getRandomizationSeed</w:t>
      </w:r>
    </w:p>
    <w:p>
      <w:pPr>
        <w:jc w:val="both"/>
      </w:pPr>
      <w:r>
        <w:t xml:space="preserve">      ).observe(weightedRankerStats)</w:t>
      </w:r>
    </w:p>
    <w:p>
      <w:pPr>
        <w:jc w:val="both"/>
      </w:pPr>
      <w:r/>
    </w:p>
    <w:p>
      <w:pPr>
        <w:jc w:val="both"/>
      </w:pPr>
      <w:r>
        <w:t xml:space="preserve">    // ranker that takes the first n results (ie truncates output) while merging duplicates</w:t>
      </w:r>
    </w:p>
    <w:p>
      <w:pPr>
        <w:jc w:val="both"/>
      </w:pPr>
      <w:r>
        <w:t xml:space="preserve">    val firstNRankerObs = firstNRanker.observe(firstNRankerStats)</w:t>
      </w:r>
    </w:p>
    <w:p>
      <w:pPr>
        <w:jc w:val="both"/>
      </w:pPr>
      <w:r>
        <w:t xml:space="preserve">    // either ML ranker that uses deepbirdv2 to score or no ranking</w:t>
      </w:r>
    </w:p>
    <w:p>
      <w:pPr>
        <w:jc w:val="both"/>
      </w:pPr>
      <w:r>
        <w:t xml:space="preserve">    val mainRanker: Ranker[T, CandidateUser] =</w:t>
      </w:r>
    </w:p>
    <w:p>
      <w:pPr>
        <w:jc w:val="both"/>
      </w:pPr>
      <w:r>
        <w:t xml:space="preserve">      buildMainRanker(request, requestRankerId == RankerId.PostNuxProdRanker, displayLocationStats)</w:t>
      </w:r>
    </w:p>
    <w:p>
      <w:pPr>
        <w:jc w:val="both"/>
      </w:pPr>
      <w:r>
        <w:t xml:space="preserve">    // fatigue ranker that uses wtf impressions to fatigue</w:t>
      </w:r>
    </w:p>
    <w:p>
      <w:pPr>
        <w:jc w:val="both"/>
      </w:pPr>
      <w:r>
        <w:t xml:space="preserve">    val fatigueRanker = buildFatigueRanker(request, fatigueRankerStats).observe(fatigueRankerStats)</w:t>
      </w:r>
    </w:p>
    <w:p>
      <w:pPr>
        <w:jc w:val="both"/>
      </w:pPr>
      <w:r/>
    </w:p>
    <w:p>
      <w:pPr>
        <w:jc w:val="both"/>
      </w:pPr>
      <w:r>
        <w:t xml:space="preserve">    // interleaveRanker combines rankings from several rankers and enforces candidates' ranks in</w:t>
      </w:r>
    </w:p>
    <w:p>
      <w:pPr>
        <w:jc w:val="both"/>
      </w:pPr>
      <w:r>
        <w:t xml:space="preserve">    // experiment buckets according to their assigned ranker model.</w:t>
      </w:r>
    </w:p>
    <w:p>
      <w:pPr>
        <w:jc w:val="both"/>
      </w:pPr>
      <w:r>
        <w:t xml:space="preserve">    val interleaveRanker =</w:t>
      </w:r>
    </w:p>
    <w:p>
      <w:pPr>
        <w:jc w:val="both"/>
      </w:pPr>
      <w:r>
        <w:t xml:space="preserve">      buildInterleaveRanker(</w:t>
      </w:r>
    </w:p>
    <w:p>
      <w:pPr>
        <w:jc w:val="both"/>
      </w:pPr>
      <w:r>
        <w:t xml:space="preserve">        request,</w:t>
      </w:r>
    </w:p>
    <w:p>
      <w:pPr>
        <w:jc w:val="both"/>
      </w:pPr>
      <w:r>
        <w:t xml:space="preserve">        requestRankerId == RankerId.PostNuxProdRanker,</w:t>
      </w:r>
    </w:p>
    <w:p>
      <w:pPr>
        <w:jc w:val="both"/>
      </w:pPr>
      <w:r>
        <w:t xml:space="preserve">        interleaveRankerStats)</w:t>
      </w:r>
    </w:p>
    <w:p>
      <w:pPr>
        <w:jc w:val="both"/>
      </w:pPr>
      <w:r>
        <w:t xml:space="preserve">        .observe(interleaveRankerStats)</w:t>
      </w:r>
    </w:p>
    <w:p>
      <w:pPr>
        <w:jc w:val="both"/>
      </w:pPr>
      <w:r/>
    </w:p>
    <w:p>
      <w:pPr>
        <w:jc w:val="both"/>
      </w:pPr>
      <w:r>
        <w:t xml:space="preserve">    weightedRanker</w:t>
      </w:r>
    </w:p>
    <w:p>
      <w:pPr>
        <w:jc w:val="both"/>
      </w:pPr>
      <w:r>
        <w:t xml:space="preserve">      .andThen(firstNRankerObs)</w:t>
      </w:r>
    </w:p>
    <w:p>
      <w:pPr>
        <w:jc w:val="both"/>
      </w:pPr>
      <w:r>
        <w:t xml:space="preserve">      .andThen(mainRanker)</w:t>
      </w:r>
    </w:p>
    <w:p>
      <w:pPr>
        <w:jc w:val="both"/>
      </w:pPr>
      <w:r>
        <w:t xml:space="preserve">      .andThen(fatigueRanker)</w:t>
      </w:r>
    </w:p>
    <w:p>
      <w:pPr>
        <w:jc w:val="both"/>
      </w:pPr>
      <w:r>
        <w:t xml:space="preserve">      .andThen(interleaveRanker)</w:t>
      </w:r>
    </w:p>
    <w:p>
      <w:pPr>
        <w:jc w:val="both"/>
      </w:pPr>
      <w:r>
        <w:t xml:space="preserve">      .observe(allRankersStats)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buildMainRanker(</w:t>
      </w:r>
    </w:p>
    <w:p>
      <w:pPr>
        <w:jc w:val="both"/>
      </w:pPr>
      <w:r>
        <w:t xml:space="preserve">    request: T,</w:t>
      </w:r>
    </w:p>
    <w:p>
      <w:pPr>
        <w:jc w:val="both"/>
      </w:pPr>
      <w:r>
        <w:t xml:space="preserve">    isMainRankerPostNuxProd: Boolean,</w:t>
      </w:r>
    </w:p>
    <w:p>
      <w:pPr>
        <w:jc w:val="both"/>
      </w:pPr>
      <w:r>
        <w:t xml:space="preserve">    displayLocationStats: StatsReceiver</w:t>
      </w:r>
    </w:p>
    <w:p>
      <w:pPr>
        <w:jc w:val="both"/>
      </w:pPr>
      <w:r>
        <w:t xml:space="preserve">  ): Ranker[T, CandidateUser] = {</w:t>
      </w:r>
    </w:p>
    <w:p>
      <w:pPr>
        <w:jc w:val="both"/>
      </w:pPr>
      <w:r/>
    </w:p>
    <w:p>
      <w:pPr>
        <w:jc w:val="both"/>
      </w:pPr>
      <w:r>
        <w:t xml:space="preserve">    // note that we may be disabling heavy ranker for users not bucketed</w:t>
      </w:r>
    </w:p>
    <w:p>
      <w:pPr>
        <w:jc w:val="both"/>
      </w:pPr>
      <w:r>
        <w:t xml:space="preserve">    // (due to empty results from the new candidate source)</w:t>
      </w:r>
    </w:p>
    <w:p>
      <w:pPr>
        <w:jc w:val="both"/>
      </w:pPr>
      <w:r>
        <w:t xml:space="preserve">    // need a better solution in the future</w:t>
      </w:r>
    </w:p>
    <w:p>
      <w:pPr>
        <w:jc w:val="both"/>
      </w:pPr>
      <w:r>
        <w:t xml:space="preserve">    val mlRankerStats = displayLocationStats.scope("ml_ranker")</w:t>
      </w:r>
    </w:p>
    <w:p>
      <w:pPr>
        <w:jc w:val="both"/>
      </w:pPr>
      <w:r>
        <w:t xml:space="preserve">    val noMlRankerStats = displayLocationStats.scope("no_ml_ranker")</w:t>
      </w:r>
    </w:p>
    <w:p>
      <w:pPr>
        <w:jc w:val="both"/>
      </w:pPr>
      <w:r>
        <w:t xml:space="preserve">    val hydrateFeaturesStats =</w:t>
      </w:r>
    </w:p>
    <w:p>
      <w:pPr>
        <w:jc w:val="both"/>
      </w:pPr>
      <w:r>
        <w:t xml:space="preserve">      displayLocationStats.scope("hydrate_features")</w:t>
      </w:r>
    </w:p>
    <w:p>
      <w:pPr>
        <w:jc w:val="both"/>
      </w:pPr>
      <w:r>
        <w:t xml:space="preserve">    val hydrateCandidateParamsStats =</w:t>
      </w:r>
    </w:p>
    <w:p>
      <w:pPr>
        <w:jc w:val="both"/>
      </w:pPr>
      <w:r>
        <w:t xml:space="preserve">      displayLocationStats.scope("hydrate_candidate_params")</w:t>
      </w:r>
    </w:p>
    <w:p>
      <w:pPr>
        <w:jc w:val="both"/>
      </w:pPr>
      <w:r>
        <w:t xml:space="preserve">    val notHydrateCandidateParamsStats =</w:t>
      </w:r>
    </w:p>
    <w:p>
      <w:pPr>
        <w:jc w:val="both"/>
      </w:pPr>
      <w:r>
        <w:t xml:space="preserve">      displayLocationStats.scope("not_hydrate_candidate_params")</w:t>
      </w:r>
    </w:p>
    <w:p>
      <w:pPr>
        <w:jc w:val="both"/>
      </w:pPr>
      <w:r>
        <w:t xml:space="preserve">    val rankerStats = displayLocationStats.scope("ranker")</w:t>
      </w:r>
    </w:p>
    <w:p>
      <w:pPr>
        <w:jc w:val="both"/>
      </w:pPr>
      <w:r>
        <w:t xml:space="preserve">    val mlRankerDisabledByExperimentsCounter =</w:t>
      </w:r>
    </w:p>
    <w:p>
      <w:pPr>
        <w:jc w:val="both"/>
      </w:pPr>
      <w:r>
        <w:t xml:space="preserve">      mlRankerStats.counter("disabled_by_experiments")</w:t>
      </w:r>
    </w:p>
    <w:p>
      <w:pPr>
        <w:jc w:val="both"/>
      </w:pPr>
      <w:r>
        <w:t xml:space="preserve">    val mlRankerDisabledByQualityFactorCounter =</w:t>
      </w:r>
    </w:p>
    <w:p>
      <w:pPr>
        <w:jc w:val="both"/>
      </w:pPr>
      <w:r>
        <w:t xml:space="preserve">      mlRankerStats.counter("disabled_by_quality_factor")</w:t>
      </w:r>
    </w:p>
    <w:p>
      <w:pPr>
        <w:jc w:val="both"/>
      </w:pPr>
      <w:r/>
    </w:p>
    <w:p>
      <w:pPr>
        <w:jc w:val="both"/>
      </w:pPr>
      <w:r>
        <w:t xml:space="preserve">    val disabledByQualityFactor = request.qualityFactor</w:t>
      </w:r>
    </w:p>
    <w:p>
      <w:pPr>
        <w:jc w:val="both"/>
      </w:pPr>
      <w:r>
        <w:t xml:space="preserve">      .exists(_ &lt;= request.params(PostNuxMlParams.TurnoffMLScorerQFThreshold))</w:t>
      </w:r>
    </w:p>
    <w:p>
      <w:pPr>
        <w:jc w:val="both"/>
      </w:pPr>
      <w:r/>
    </w:p>
    <w:p>
      <w:pPr>
        <w:jc w:val="both"/>
      </w:pPr>
      <w:r>
        <w:t xml:space="preserve">    if (disabledByQualityFactor)</w:t>
      </w:r>
    </w:p>
    <w:p>
      <w:pPr>
        <w:jc w:val="both"/>
      </w:pPr>
      <w:r>
        <w:t xml:space="preserve">      mlRankerDisabledByQualityFactorCounter.incr()</w:t>
      </w:r>
    </w:p>
    <w:p>
      <w:pPr>
        <w:jc w:val="both"/>
      </w:pPr>
      <w:r/>
    </w:p>
    <w:p>
      <w:pPr>
        <w:jc w:val="both"/>
      </w:pPr>
      <w:r>
        <w:t xml:space="preserve">    if (request.params(PostNuxMlParams.UseMlRanker) &amp;&amp; !disabledByQualityFactor) {</w:t>
      </w:r>
    </w:p>
    <w:p>
      <w:pPr>
        <w:jc w:val="both"/>
      </w:pPr>
      <w:r/>
    </w:p>
    <w:p>
      <w:pPr>
        <w:jc w:val="both"/>
      </w:pPr>
      <w:r>
        <w:t xml:space="preserve">      val hydrateFeatures = hydrateFeaturesTransform</w:t>
      </w:r>
    </w:p>
    <w:p>
      <w:pPr>
        <w:jc w:val="both"/>
      </w:pPr>
      <w:r>
        <w:t xml:space="preserve">        .observe(hydrateFeaturesStats)</w:t>
      </w:r>
    </w:p>
    <w:p>
      <w:pPr>
        <w:jc w:val="both"/>
      </w:pPr>
      <w:r/>
    </w:p>
    <w:p>
      <w:pPr>
        <w:jc w:val="both"/>
      </w:pPr>
      <w:r>
        <w:t xml:space="preserve">      val optionalHydratedParamsTransform: Transform[T, CandidateUser] = {</w:t>
      </w:r>
    </w:p>
    <w:p>
      <w:pPr>
        <w:jc w:val="both"/>
      </w:pPr>
      <w:r>
        <w:t xml:space="preserve">        // We disable candidate parameter hydration for experimental heavy-ranker models.</w:t>
      </w:r>
    </w:p>
    <w:p>
      <w:pPr>
        <w:jc w:val="both"/>
      </w:pPr>
      <w:r>
        <w:t xml:space="preserve">        if (isMainRankerPostNuxProd &amp;&amp;</w:t>
      </w:r>
    </w:p>
    <w:p>
      <w:pPr>
        <w:jc w:val="both"/>
      </w:pPr>
      <w:r>
        <w:t xml:space="preserve">          request.params(PostNuxMlParams.EnableCandidateParamHydration)) {</w:t>
      </w:r>
    </w:p>
    <w:p>
      <w:pPr>
        <w:jc w:val="both"/>
      </w:pPr>
      <w:r>
        <w:t xml:space="preserve">          hydrateCandidateParamsTransform</w:t>
      </w:r>
    </w:p>
    <w:p>
      <w:pPr>
        <w:jc w:val="both"/>
      </w:pPr>
      <w:r>
        <w:t xml:space="preserve">            .observe(hydrateCandidateParamsStats)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new IdentityTransform[T, CandidateUser]()</w:t>
      </w:r>
    </w:p>
    <w:p>
      <w:pPr>
        <w:jc w:val="both"/>
      </w:pPr>
      <w:r>
        <w:t xml:space="preserve">            .observe(notHydrateCandidateParamsStats)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candidateSize = request.params(FirstNRankerParams.CandidatesToRank)</w:t>
      </w:r>
    </w:p>
    <w:p>
      <w:pPr>
        <w:jc w:val="both"/>
      </w:pPr>
      <w:r>
        <w:t xml:space="preserve">      Ranker</w:t>
      </w:r>
    </w:p>
    <w:p>
      <w:pPr>
        <w:jc w:val="both"/>
      </w:pPr>
      <w:r>
        <w:t xml:space="preserve">        .chain(</w:t>
      </w:r>
    </w:p>
    <w:p>
      <w:pPr>
        <w:jc w:val="both"/>
      </w:pPr>
      <w:r>
        <w:t xml:space="preserve">          hydrateFeatures.andThen(optionalHydratedParamsTransform),</w:t>
      </w:r>
    </w:p>
    <w:p>
      <w:pPr>
        <w:jc w:val="both"/>
      </w:pPr>
      <w:r>
        <w:t xml:space="preserve">          mlRanker.observe(mlRankerStats),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.within(</w:t>
      </w:r>
    </w:p>
    <w:p>
      <w:pPr>
        <w:jc w:val="both"/>
      </w:pPr>
      <w:r>
        <w:t xml:space="preserve">          request.params(PostNuxMlParams.MlRankerBudget),</w:t>
      </w:r>
    </w:p>
    <w:p>
      <w:pPr>
        <w:jc w:val="both"/>
      </w:pPr>
      <w:r>
        <w:t xml:space="preserve">          rankerStats.scope(s"n$candidateSize"))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IdentityRanker[T, CandidateUser].observe(noMlRankerStats)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buildInterleaveRanker(</w:t>
      </w:r>
    </w:p>
    <w:p>
      <w:pPr>
        <w:jc w:val="both"/>
      </w:pPr>
      <w:r>
        <w:t xml:space="preserve">    request: T,</w:t>
      </w:r>
    </w:p>
    <w:p>
      <w:pPr>
        <w:jc w:val="both"/>
      </w:pPr>
      <w:r>
        <w:t xml:space="preserve">    isMainRankerPostNuxProd: Boolean,</w:t>
      </w:r>
    </w:p>
    <w:p>
      <w:pPr>
        <w:jc w:val="both"/>
      </w:pPr>
      <w:r>
        <w:t xml:space="preserve">    interleaveRankerStats: StatsReceiver</w:t>
      </w:r>
    </w:p>
    <w:p>
      <w:pPr>
        <w:jc w:val="both"/>
      </w:pPr>
      <w:r>
        <w:t xml:space="preserve">  ): Ranker[T, CandidateUser] = {</w:t>
      </w:r>
    </w:p>
    <w:p>
      <w:pPr>
        <w:jc w:val="both"/>
      </w:pPr>
      <w:r>
        <w:t xml:space="preserve">    // InterleaveRanker is enabled only for display locations powered by the PostNux heavy-ranker.</w:t>
      </w:r>
    </w:p>
    <w:p>
      <w:pPr>
        <w:jc w:val="both"/>
      </w:pPr>
      <w:r>
        <w:t xml:space="preserve">    if (request.params(PostNuxMlParams.EnableInterleaveRanker) &amp;&amp;</w:t>
      </w:r>
    </w:p>
    <w:p>
      <w:pPr>
        <w:jc w:val="both"/>
      </w:pPr>
      <w:r>
        <w:t xml:space="preserve">      // InterleaveRanker is disabled for requests with experimental heavy-rankers.</w:t>
      </w:r>
    </w:p>
    <w:p>
      <w:pPr>
        <w:jc w:val="both"/>
      </w:pPr>
      <w:r>
        <w:t xml:space="preserve">      isMainRankerPostNuxProd) {</w:t>
      </w:r>
    </w:p>
    <w:p>
      <w:pPr>
        <w:jc w:val="both"/>
      </w:pPr>
      <w:r>
        <w:t xml:space="preserve">      new InterleaveRanker[T](interleaveRankerStats)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IdentityRanker[T, CandidateUser]()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buildFatigueRanker(</w:t>
      </w:r>
    </w:p>
    <w:p>
      <w:pPr>
        <w:jc w:val="both"/>
      </w:pPr>
      <w:r>
        <w:t xml:space="preserve">    request: T,</w:t>
      </w:r>
    </w:p>
    <w:p>
      <w:pPr>
        <w:jc w:val="both"/>
      </w:pPr>
      <w:r>
        <w:t xml:space="preserve">    fatigueRankerStats: StatsReceiver</w:t>
      </w:r>
    </w:p>
    <w:p>
      <w:pPr>
        <w:jc w:val="both"/>
      </w:pPr>
      <w:r>
        <w:t xml:space="preserve">  ): Ranker[T, CandidateUser] = {</w:t>
      </w:r>
    </w:p>
    <w:p>
      <w:pPr>
        <w:jc w:val="both"/>
      </w:pPr>
      <w:r>
        <w:t xml:space="preserve">    if (request.params(PostNuxMlParams.EnableFatigueRanker)) {</w:t>
      </w:r>
    </w:p>
    <w:p>
      <w:pPr>
        <w:jc w:val="both"/>
      </w:pPr>
      <w:r>
        <w:t xml:space="preserve">      ImpressionBasedFatigueRanker</w:t>
      </w:r>
    </w:p>
    <w:p>
      <w:pPr>
        <w:jc w:val="both"/>
      </w:pPr>
      <w:r>
        <w:t xml:space="preserve">        .build[T](</w:t>
      </w:r>
    </w:p>
    <w:p>
      <w:pPr>
        <w:jc w:val="both"/>
      </w:pPr>
      <w:r>
        <w:t xml:space="preserve">          fatigueRankerStats</w:t>
      </w:r>
    </w:p>
    <w:p>
      <w:pPr>
        <w:jc w:val="both"/>
      </w:pPr>
      <w:r>
        <w:t xml:space="preserve">        ).within(request.params(PostNuxMlParams.FatigueRankerBudget), fatigueRankerStats)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IdentityRanker[T, CandidateUser]()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