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com.twitter.follow_recommendations.flows.post_nux_ml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com.twitter.follow_recommendations.common.base.EnrichedCandidateSource._</w:t>
      </w:r>
    </w:p>
    <w:p>
      <w:pPr>
        <w:jc w:val="both"/>
      </w:pPr>
      <w:r>
        <w:t>import com.twitter.follow_recommendations.common.base._</w:t>
      </w:r>
    </w:p>
    <w:p>
      <w:pPr>
        <w:jc w:val="both"/>
      </w:pPr>
      <w:r>
        <w:t>import com.twitter.follow_recommendations.common.models.CandidateUser</w:t>
      </w:r>
    </w:p>
    <w:p>
      <w:pPr>
        <w:jc w:val="both"/>
      </w:pPr>
      <w:r>
        <w:t>import com.twitter.follow_recommendations.common.models.FilterReason</w:t>
      </w:r>
    </w:p>
    <w:p>
      <w:pPr>
        <w:jc w:val="both"/>
      </w:pPr>
      <w:r>
        <w:t>import com.twitter.follow_recommendations.common.predicates.dismiss.DismissedCandidatePredicate</w:t>
      </w:r>
    </w:p>
    <w:p>
      <w:pPr>
        <w:jc w:val="both"/>
      </w:pPr>
      <w:r>
        <w:t>import com.twitter.follow_recommendations.common.predicates.gizmoduck.GizmoduckPredicate</w:t>
      </w:r>
    </w:p>
    <w:p>
      <w:pPr>
        <w:jc w:val="both"/>
      </w:pPr>
      <w:r>
        <w:t>import com.twitter.follow_recommendations.common.transforms.ranker_id.RandomRankerIdTransform</w:t>
      </w:r>
    </w:p>
    <w:p>
      <w:pPr>
        <w:jc w:val="both"/>
      </w:pPr>
      <w:r>
        <w:t>import com.twitter.follow_recommendations.common.predicates.sgs.InvalidTargetCandidateRelationshipTypesPredicate</w:t>
      </w:r>
    </w:p>
    <w:p>
      <w:pPr>
        <w:jc w:val="both"/>
      </w:pPr>
      <w:r>
        <w:t>import com.twitter.follow_recommendations.common.predicates.sgs.RecentFollowingPredicate</w:t>
      </w:r>
    </w:p>
    <w:p>
      <w:pPr>
        <w:jc w:val="both"/>
      </w:pPr>
      <w:r>
        <w:t>import com.twitter.follow_recommendations.common.predicates.CandidateParamPredicate</w:t>
      </w:r>
    </w:p>
    <w:p>
      <w:pPr>
        <w:jc w:val="both"/>
      </w:pPr>
      <w:r>
        <w:t>import com.twitter.follow_recommendations.common.predicates.CandidateSourceParamPredicate</w:t>
      </w:r>
    </w:p>
    <w:p>
      <w:pPr>
        <w:jc w:val="both"/>
      </w:pPr>
      <w:r>
        <w:t>import com.twitter.follow_recommendations.common.predicates.CuratedCompetitorListPredicate</w:t>
      </w:r>
    </w:p>
    <w:p>
      <w:pPr>
        <w:jc w:val="both"/>
      </w:pPr>
      <w:r>
        <w:t>import com.twitter.follow_recommendations.common.predicates.ExcludedUserIdPredicate</w:t>
      </w:r>
    </w:p>
    <w:p>
      <w:pPr>
        <w:jc w:val="both"/>
      </w:pPr>
      <w:r>
        <w:t>import com.twitter.follow_recommendations.common.predicates.InactivePredicate</w:t>
      </w:r>
    </w:p>
    <w:p>
      <w:pPr>
        <w:jc w:val="both"/>
      </w:pPr>
      <w:r>
        <w:t>import com.twitter.follow_recommendations.common.predicates.PreviouslyRecommendedUserIdsPredicate</w:t>
      </w:r>
    </w:p>
    <w:p>
      <w:pPr>
        <w:jc w:val="both"/>
      </w:pPr>
      <w:r>
        <w:t>import com.twitter.follow_recommendations.common.predicates.user_activity.NonNearZeroUserActivityPredicate</w:t>
      </w:r>
    </w:p>
    <w:p>
      <w:pPr>
        <w:jc w:val="both"/>
      </w:pPr>
      <w:r>
        <w:t>import com.twitter.follow_recommendations.common.transforms.dedup.DedupTransform</w:t>
      </w:r>
    </w:p>
    <w:p>
      <w:pPr>
        <w:jc w:val="both"/>
      </w:pPr>
      <w:r>
        <w:t>import com.twitter.follow_recommendations.common.transforms.modify_social_proof.ModifySocialProofTransform</w:t>
      </w:r>
    </w:p>
    <w:p>
      <w:pPr>
        <w:jc w:val="both"/>
      </w:pPr>
      <w:r>
        <w:t>import com.twitter.follow_recommendations.common.transforms.tracking_token.TrackingTokenTransform</w:t>
      </w:r>
    </w:p>
    <w:p>
      <w:pPr>
        <w:jc w:val="both"/>
      </w:pPr>
      <w:r>
        <w:t>import com.twitter.follow_recommendations.common.transforms.weighted_sampling.SamplingTransform</w:t>
      </w:r>
    </w:p>
    <w:p>
      <w:pPr>
        <w:jc w:val="both"/>
      </w:pPr>
      <w:r>
        <w:t>import com.twitter.follow_recommendations.configapi.candidates.CandidateUserParamsFactory</w:t>
      </w:r>
    </w:p>
    <w:p>
      <w:pPr>
        <w:jc w:val="both"/>
      </w:pPr>
      <w:r>
        <w:t>import com.twitter.follow_recommendations.configapi.params.GlobalParams</w:t>
      </w:r>
    </w:p>
    <w:p>
      <w:pPr>
        <w:jc w:val="both"/>
      </w:pPr>
      <w:r>
        <w:t>import com.twitter.follow_recommendations.configapi.params.GlobalParams.EnableGFSSocialProofTransform</w:t>
      </w:r>
    </w:p>
    <w:p>
      <w:pPr>
        <w:jc w:val="both"/>
      </w:pPr>
      <w:r>
        <w:t>import com.twitter.follow_recommendations.utils.CandidateSourceHoldbackUtil</w:t>
      </w:r>
    </w:p>
    <w:p>
      <w:pPr>
        <w:jc w:val="both"/>
      </w:pPr>
      <w:r>
        <w:t>import com.twitter.product_mixer.core.functional_component.candidate_source.CandidateSource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com.twitter.timelines.configapi.Params</w:t>
      </w:r>
    </w:p>
    <w:p>
      <w:pPr>
        <w:jc w:val="both"/>
      </w:pPr>
      <w:r>
        <w:t>import com.twitter.util.Duration</w:t>
      </w:r>
    </w:p>
    <w:p>
      <w:pPr>
        <w:jc w:val="both"/>
      </w:pPr>
      <w:r/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>
        <w:t>import com.twitter.follow_recommendations.common.clients.socialgraph.SocialGraphClient</w:t>
      </w:r>
    </w:p>
    <w:p>
      <w:pPr>
        <w:jc w:val="both"/>
      </w:pPr>
      <w:r>
        <w:t>import com.twitter.follow_recommendations.common.predicates.hss.HssPredicate</w:t>
      </w:r>
    </w:p>
    <w:p>
      <w:pPr>
        <w:jc w:val="both"/>
      </w:pPr>
      <w:r>
        <w:t>import com.twitter.follow_recommendations.common.predicates.sgs.InvalidRelationshipPredicate</w:t>
      </w:r>
    </w:p>
    <w:p>
      <w:pPr>
        <w:jc w:val="both"/>
      </w:pPr>
      <w:r>
        <w:t>import com.twitter.follow_recommendations.common.transforms.modify_social_proof.RemoveAccountProofTransform</w:t>
      </w:r>
    </w:p>
    <w:p>
      <w:pPr>
        <w:jc w:val="both"/>
      </w:pPr>
      <w:r>
        <w:t>import com.twitter.follow_recommendations.logging.FrsLogger</w:t>
      </w:r>
    </w:p>
    <w:p>
      <w:pPr>
        <w:jc w:val="both"/>
      </w:pPr>
      <w:r>
        <w:t>import com.twitter.follow_recommendations.models.RecommendationFlowData</w:t>
      </w:r>
    </w:p>
    <w:p>
      <w:pPr>
        <w:jc w:val="both"/>
      </w:pPr>
      <w:r>
        <w:t>import com.twitter.follow_recommendations.utils.RecommendationFlowBaseSideEffectsUtil</w:t>
      </w:r>
    </w:p>
    <w:p>
      <w:pPr>
        <w:jc w:val="both"/>
      </w:pPr>
      <w:r>
        <w:t>import com.twitter.product_mixer.core.model.common.identifier.RecommendationPipelineIdentifier</w:t>
      </w:r>
    </w:p>
    <w:p>
      <w:pPr>
        <w:jc w:val="both"/>
      </w:pPr>
      <w:r>
        <w:t>import com.twitter.product_mixer.core.quality_factor.BoundsWithDefault</w:t>
      </w:r>
    </w:p>
    <w:p>
      <w:pPr>
        <w:jc w:val="both"/>
      </w:pPr>
      <w:r>
        <w:t>import com.twitter.product_mixer.core.quality_factor.LinearLatencyQualityFactor</w:t>
      </w:r>
    </w:p>
    <w:p>
      <w:pPr>
        <w:jc w:val="both"/>
      </w:pPr>
      <w:r>
        <w:t>import com.twitter.product_mixer.core.quality_factor.LinearLatencyQualityFactorConfig</w:t>
      </w:r>
    </w:p>
    <w:p>
      <w:pPr>
        <w:jc w:val="both"/>
      </w:pPr>
      <w:r>
        <w:t>import com.twitter.product_mixer.core.quality_factor.LinearLatencyQualityFactorObserver</w:t>
      </w:r>
    </w:p>
    <w:p>
      <w:pPr>
        <w:jc w:val="both"/>
      </w:pPr>
      <w:r>
        <w:t>import com.twitter.product_mixer.core.quality_factor.QualityFactorObserver</w:t>
      </w:r>
    </w:p>
    <w:p>
      <w:pPr>
        <w:jc w:val="both"/>
      </w:pPr>
      <w:r>
        <w:t>import com.twitter.stitch.Stitch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We use this flow for all post-nux display locations that would use a machine-learning-based-ranker</w:t>
      </w:r>
    </w:p>
    <w:p>
      <w:pPr>
        <w:jc w:val="both"/>
      </w:pPr>
      <w:r>
        <w:t xml:space="preserve"> * eg HTL, Sidebar, etc</w:t>
      </w:r>
    </w:p>
    <w:p>
      <w:pPr>
        <w:jc w:val="both"/>
      </w:pPr>
      <w:r>
        <w:t xml:space="preserve"> * Note that the RankedPostNuxFlow is used primarily for scribing/data collection, and doesn't</w:t>
      </w:r>
    </w:p>
    <w:p>
      <w:pPr>
        <w:jc w:val="both"/>
      </w:pPr>
      <w:r>
        <w:t xml:space="preserve"> * incorporate all of the other components in a flow (candidate source generation, predicates etc)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class PostNuxMlFlow @Inject() (</w:t>
      </w:r>
    </w:p>
    <w:p>
      <w:pPr>
        <w:jc w:val="both"/>
      </w:pPr>
      <w:r>
        <w:t xml:space="preserve">  postNuxMlCandidateSourceRegistry: PostNuxMlCandidateSourceRegistry,</w:t>
      </w:r>
    </w:p>
    <w:p>
      <w:pPr>
        <w:jc w:val="both"/>
      </w:pPr>
      <w:r>
        <w:t xml:space="preserve">  postNuxMlCombinedRankerBuilder: PostNuxMlCombinedRankerBuilder[PostNuxMlRequest],</w:t>
      </w:r>
    </w:p>
    <w:p>
      <w:pPr>
        <w:jc w:val="both"/>
      </w:pPr>
      <w:r>
        <w:t xml:space="preserve">  curatedCompetitorListPredicate: CuratedCompetitorListPredicate,</w:t>
      </w:r>
    </w:p>
    <w:p>
      <w:pPr>
        <w:jc w:val="both"/>
      </w:pPr>
      <w:r>
        <w:t xml:space="preserve">  gizmoduckPredicate: GizmoduckPredicate,</w:t>
      </w:r>
    </w:p>
    <w:p>
      <w:pPr>
        <w:jc w:val="both"/>
      </w:pPr>
      <w:r>
        <w:t xml:space="preserve">  sgsPredicate: InvalidTargetCandidateRelationshipTypesPredicate,</w:t>
      </w:r>
    </w:p>
    <w:p>
      <w:pPr>
        <w:jc w:val="both"/>
      </w:pPr>
      <w:r>
        <w:t xml:space="preserve">  hssPredicate: HssPredicate,</w:t>
      </w:r>
    </w:p>
    <w:p>
      <w:pPr>
        <w:jc w:val="both"/>
      </w:pPr>
      <w:r>
        <w:t xml:space="preserve">  invalidRelationshipPredicate: InvalidRelationshipPredicate,</w:t>
      </w:r>
    </w:p>
    <w:p>
      <w:pPr>
        <w:jc w:val="both"/>
      </w:pPr>
      <w:r>
        <w:t xml:space="preserve">  recentFollowingPredicate: RecentFollowingPredicate,</w:t>
      </w:r>
    </w:p>
    <w:p>
      <w:pPr>
        <w:jc w:val="both"/>
      </w:pPr>
      <w:r>
        <w:t xml:space="preserve">  nonNearZeroUserActivityPredicate: NonNearZeroUserActivityPredicate,</w:t>
      </w:r>
    </w:p>
    <w:p>
      <w:pPr>
        <w:jc w:val="both"/>
      </w:pPr>
      <w:r>
        <w:t xml:space="preserve">  inactivePredicate: InactivePredicate,</w:t>
      </w:r>
    </w:p>
    <w:p>
      <w:pPr>
        <w:jc w:val="both"/>
      </w:pPr>
      <w:r>
        <w:t xml:space="preserve">  dismissedCandidatePredicate: DismissedCandidatePredicate,</w:t>
      </w:r>
    </w:p>
    <w:p>
      <w:pPr>
        <w:jc w:val="both"/>
      </w:pPr>
      <w:r>
        <w:t xml:space="preserve">  previouslyRecommendedUserIdsPredicate: PreviouslyRecommendedUserIdsPredicate,</w:t>
      </w:r>
    </w:p>
    <w:p>
      <w:pPr>
        <w:jc w:val="both"/>
      </w:pPr>
      <w:r>
        <w:t xml:space="preserve">  modifySocialProofTransform: ModifySocialProofTransform,</w:t>
      </w:r>
    </w:p>
    <w:p>
      <w:pPr>
        <w:jc w:val="both"/>
      </w:pPr>
      <w:r>
        <w:t xml:space="preserve">  removeAccountProofTransform: RemoveAccountProofTransform,</w:t>
      </w:r>
    </w:p>
    <w:p>
      <w:pPr>
        <w:jc w:val="both"/>
      </w:pPr>
      <w:r>
        <w:t xml:space="preserve">  trackingTokenTransform: TrackingTokenTransform,</w:t>
      </w:r>
    </w:p>
    <w:p>
      <w:pPr>
        <w:jc w:val="both"/>
      </w:pPr>
      <w:r>
        <w:t xml:space="preserve">  randomRankerIdTransform: RandomRankerIdTransform,</w:t>
      </w:r>
    </w:p>
    <w:p>
      <w:pPr>
        <w:jc w:val="both"/>
      </w:pPr>
      <w:r>
        <w:t xml:space="preserve">  candidateParamsFactory: CandidateUserParamsFactory[PostNuxMlRequest],</w:t>
      </w:r>
    </w:p>
    <w:p>
      <w:pPr>
        <w:jc w:val="both"/>
      </w:pPr>
      <w:r>
        <w:t xml:space="preserve">  samplingTransform: SamplingTransform,</w:t>
      </w:r>
    </w:p>
    <w:p>
      <w:pPr>
        <w:jc w:val="both"/>
      </w:pPr>
      <w:r>
        <w:t xml:space="preserve">  frsLogger: FrsLogger,</w:t>
      </w:r>
    </w:p>
    <w:p>
      <w:pPr>
        <w:jc w:val="both"/>
      </w:pPr>
      <w:r>
        <w:t xml:space="preserve">  baseStatsReceiver: StatsReceiver)</w:t>
      </w:r>
    </w:p>
    <w:p>
      <w:pPr>
        <w:jc w:val="both"/>
      </w:pPr>
      <w:r>
        <w:t xml:space="preserve">    extends RecommendationFlow[PostNuxMlRequest, CandidateUser]</w:t>
      </w:r>
    </w:p>
    <w:p>
      <w:pPr>
        <w:jc w:val="both"/>
      </w:pPr>
      <w:r>
        <w:t xml:space="preserve">    with RecommendationFlowBaseSideEffectsUtil[PostNuxMlRequest, CandidateUser]</w:t>
      </w:r>
    </w:p>
    <w:p>
      <w:pPr>
        <w:jc w:val="both"/>
      </w:pPr>
      <w:r>
        <w:t xml:space="preserve">    with CandidateSourceHoldbackUtil {</w:t>
      </w:r>
    </w:p>
    <w:p>
      <w:pPr>
        <w:jc w:val="both"/>
      </w:pPr>
      <w:r>
        <w:t xml:space="preserve">  override protected val targetEligibility: Predicate[PostNuxMlRequest] =</w:t>
      </w:r>
    </w:p>
    <w:p>
      <w:pPr>
        <w:jc w:val="both"/>
      </w:pPr>
      <w:r>
        <w:t xml:space="preserve">    new ParamPredicate[PostNuxMlRequest](PostNuxMlParams.TargetEligibility)</w:t>
      </w:r>
    </w:p>
    <w:p>
      <w:pPr>
        <w:jc w:val="both"/>
      </w:pPr>
      <w:r/>
    </w:p>
    <w:p>
      <w:pPr>
        <w:jc w:val="both"/>
      </w:pPr>
      <w:r>
        <w:t xml:space="preserve">  override val statsReceiver: StatsReceiver = baseStatsReceiver.scope("post_nux_ml_flow")</w:t>
      </w:r>
    </w:p>
    <w:p>
      <w:pPr>
        <w:jc w:val="both"/>
      </w:pPr>
      <w:r/>
    </w:p>
    <w:p>
      <w:pPr>
        <w:jc w:val="both"/>
      </w:pPr>
      <w:r>
        <w:t xml:space="preserve">  override val qualityFactorObserver: Option[QualityFactorObserver] = {</w:t>
      </w:r>
    </w:p>
    <w:p>
      <w:pPr>
        <w:jc w:val="both"/>
      </w:pPr>
      <w:r>
        <w:t xml:space="preserve">    val config = LinearLatencyQualityFactorConfig(</w:t>
      </w:r>
    </w:p>
    <w:p>
      <w:pPr>
        <w:jc w:val="both"/>
      </w:pPr>
      <w:r>
        <w:t xml:space="preserve">      qualityFactorBounds =</w:t>
      </w:r>
    </w:p>
    <w:p>
      <w:pPr>
        <w:jc w:val="both"/>
      </w:pPr>
      <w:r>
        <w:t xml:space="preserve">        BoundsWithDefault(minInclusive = 0.1, maxInclusive = 1.0, default = 1.0),</w:t>
      </w:r>
    </w:p>
    <w:p>
      <w:pPr>
        <w:jc w:val="both"/>
      </w:pPr>
      <w:r>
        <w:t xml:space="preserve">      initialDelay = 60.seconds,</w:t>
      </w:r>
    </w:p>
    <w:p>
      <w:pPr>
        <w:jc w:val="both"/>
      </w:pPr>
      <w:r>
        <w:t xml:space="preserve">      targetLatency = 700.milliseconds,</w:t>
      </w:r>
    </w:p>
    <w:p>
      <w:pPr>
        <w:jc w:val="both"/>
      </w:pPr>
      <w:r>
        <w:t xml:space="preserve">      targetLatencyPercentile = 95.0,</w:t>
      </w:r>
    </w:p>
    <w:p>
      <w:pPr>
        <w:jc w:val="both"/>
      </w:pPr>
      <w:r>
        <w:t xml:space="preserve">      delta = 0.001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qualityFactor = LinearLatencyQualityFactor(config)</w:t>
      </w:r>
    </w:p>
    <w:p>
      <w:pPr>
        <w:jc w:val="both"/>
      </w:pPr>
      <w:r>
        <w:t xml:space="preserve">    val observer = LinearLatencyQualityFactorObserver(qualityFactor)</w:t>
      </w:r>
    </w:p>
    <w:p>
      <w:pPr>
        <w:jc w:val="both"/>
      </w:pPr>
      <w:r>
        <w:t xml:space="preserve">    statsReceiver.provideGauge("quality_factor")(qualityFactor.currentValue.toFloat)</w:t>
      </w:r>
    </w:p>
    <w:p>
      <w:pPr>
        <w:jc w:val="both"/>
      </w:pPr>
      <w:r>
        <w:t xml:space="preserve">    Some(observer)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protected def updateTarget(request: PostNuxMlRequest): Stitch[PostNuxMlRequest] = {</w:t>
      </w:r>
    </w:p>
    <w:p>
      <w:pPr>
        <w:jc w:val="both"/>
      </w:pPr>
      <w:r>
        <w:t xml:space="preserve">    Stitch.value(</w:t>
      </w:r>
    </w:p>
    <w:p>
      <w:pPr>
        <w:jc w:val="both"/>
      </w:pPr>
      <w:r>
        <w:t xml:space="preserve">      request.copy(qualityFactor = qualityFactorObserver.map(_.qualityFactor.currentValue))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private[post_nux_ml] def getCandidateSourceIdentifiers(</w:t>
      </w:r>
    </w:p>
    <w:p>
      <w:pPr>
        <w:jc w:val="both"/>
      </w:pPr>
      <w:r>
        <w:t xml:space="preserve">    params: Params</w:t>
      </w:r>
    </w:p>
    <w:p>
      <w:pPr>
        <w:jc w:val="both"/>
      </w:pPr>
      <w:r>
        <w:t xml:space="preserve">  ): Set[CandidateSourceIdentifier] = {</w:t>
      </w:r>
    </w:p>
    <w:p>
      <w:pPr>
        <w:jc w:val="both"/>
      </w:pPr>
      <w:r>
        <w:t xml:space="preserve">    PostNuxMlFlowCandidateSourceWeights.getWeights(params).keySet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protected def candidateSources(</w:t>
      </w:r>
    </w:p>
    <w:p>
      <w:pPr>
        <w:jc w:val="both"/>
      </w:pPr>
      <w:r>
        <w:t xml:space="preserve">    request: PostNuxMlRequest</w:t>
      </w:r>
    </w:p>
    <w:p>
      <w:pPr>
        <w:jc w:val="both"/>
      </w:pPr>
      <w:r>
        <w:t xml:space="preserve">  ): Seq[CandidateSource[PostNuxMlRequest, CandidateUser]] = {</w:t>
      </w:r>
    </w:p>
    <w:p>
      <w:pPr>
        <w:jc w:val="both"/>
      </w:pPr>
      <w:r>
        <w:t xml:space="preserve">    val identifiers = getCandidateSourceIdentifiers(request.params)</w:t>
      </w:r>
    </w:p>
    <w:p>
      <w:pPr>
        <w:jc w:val="both"/>
      </w:pPr>
      <w:r>
        <w:t xml:space="preserve">    val selected: Set[CandidateSource[PostNuxMlRequest, CandidateUser]] =</w:t>
      </w:r>
    </w:p>
    <w:p>
      <w:pPr>
        <w:jc w:val="both"/>
      </w:pPr>
      <w:r>
        <w:t xml:space="preserve">      postNuxMlCandidateSourceRegistry.select(identifiers)</w:t>
      </w:r>
    </w:p>
    <w:p>
      <w:pPr>
        <w:jc w:val="both"/>
      </w:pPr>
      <w:r>
        <w:t xml:space="preserve">    val budget: Duration = request.params(PostNuxMlParams.FetchCandidateSourceBudget)</w:t>
      </w:r>
    </w:p>
    <w:p>
      <w:pPr>
        <w:jc w:val="both"/>
      </w:pPr>
      <w:r>
        <w:t xml:space="preserve">    filterCandidateSources(</w:t>
      </w:r>
    </w:p>
    <w:p>
      <w:pPr>
        <w:jc w:val="both"/>
      </w:pPr>
      <w:r>
        <w:t xml:space="preserve">      request,</w:t>
      </w:r>
    </w:p>
    <w:p>
      <w:pPr>
        <w:jc w:val="both"/>
      </w:pPr>
      <w:r>
        <w:t xml:space="preserve">      selected.map(c =&gt; c.failOpenWithin(budget, statsReceiver)).toSeq)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protected val preRankerCandidateFilter: Predicate[(PostNuxMlRequest, CandidateUser)] = {</w:t>
      </w:r>
    </w:p>
    <w:p>
      <w:pPr>
        <w:jc w:val="both"/>
      </w:pPr>
      <w:r>
        <w:t xml:space="preserve">    val stats = statsReceiver.scope("pre_ranker")</w:t>
      </w:r>
    </w:p>
    <w:p>
      <w:pPr>
        <w:jc w:val="both"/>
      </w:pPr>
      <w:r/>
    </w:p>
    <w:p>
      <w:pPr>
        <w:jc w:val="both"/>
      </w:pPr>
      <w:r>
        <w:t xml:space="preserve">    object excludeNearZeroUserPredicate</w:t>
      </w:r>
    </w:p>
    <w:p>
      <w:pPr>
        <w:jc w:val="both"/>
      </w:pPr>
      <w:r>
        <w:t xml:space="preserve">        extends GatedPredicateBase[(PostNuxMlRequest, CandidateUser)](</w:t>
      </w:r>
    </w:p>
    <w:p>
      <w:pPr>
        <w:jc w:val="both"/>
      </w:pPr>
      <w:r>
        <w:t xml:space="preserve">          nonNearZeroUserActivityPredicate,</w:t>
      </w:r>
    </w:p>
    <w:p>
      <w:pPr>
        <w:jc w:val="both"/>
      </w:pPr>
      <w:r>
        <w:t xml:space="preserve">          stats.scope("exclude_near_zero_predicate")</w:t>
      </w:r>
    </w:p>
    <w:p>
      <w:pPr>
        <w:jc w:val="both"/>
      </w:pPr>
      <w:r>
        <w:t xml:space="preserve">        ) {</w:t>
      </w:r>
    </w:p>
    <w:p>
      <w:pPr>
        <w:jc w:val="both"/>
      </w:pPr>
      <w:r>
        <w:t xml:space="preserve">      override def gate(item: (PostNuxMlRequest, CandidateUser)): Boolean =</w:t>
      </w:r>
    </w:p>
    <w:p>
      <w:pPr>
        <w:jc w:val="both"/>
      </w:pPr>
      <w:r>
        <w:t xml:space="preserve">        item._1.params(PostNuxMlParams.ExcludeNearZeroCandidates)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object invalidRelationshipGatedPredicate</w:t>
      </w:r>
    </w:p>
    <w:p>
      <w:pPr>
        <w:jc w:val="both"/>
      </w:pPr>
      <w:r>
        <w:t xml:space="preserve">        extends GatedPredicateBase[(PostNuxMlRequest, CandidateUser)](</w:t>
      </w:r>
    </w:p>
    <w:p>
      <w:pPr>
        <w:jc w:val="both"/>
      </w:pPr>
      <w:r>
        <w:t xml:space="preserve">          invalidRelationshipPredicate,</w:t>
      </w:r>
    </w:p>
    <w:p>
      <w:pPr>
        <w:jc w:val="both"/>
      </w:pPr>
      <w:r>
        <w:t xml:space="preserve">          stats.scope("invalid_relationship_predicate")</w:t>
      </w:r>
    </w:p>
    <w:p>
      <w:pPr>
        <w:jc w:val="both"/>
      </w:pPr>
      <w:r>
        <w:t xml:space="preserve">        ) {</w:t>
      </w:r>
    </w:p>
    <w:p>
      <w:pPr>
        <w:jc w:val="both"/>
      </w:pPr>
      <w:r>
        <w:t xml:space="preserve">      override def gate(item: (PostNuxMlRequest, CandidateUser)): Boolean =</w:t>
      </w:r>
    </w:p>
    <w:p>
      <w:pPr>
        <w:jc w:val="both"/>
      </w:pPr>
      <w:r>
        <w:t xml:space="preserve">        item._1.params(PostNuxMlParams.EnableInvalidRelationshipPredicate)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ExcludedUserIdPredicate</w:t>
      </w:r>
    </w:p>
    <w:p>
      <w:pPr>
        <w:jc w:val="both"/>
      </w:pPr>
      <w:r>
        <w:t xml:space="preserve">      .observe(stats.scope("exclude_user_id_predicate"))</w:t>
      </w:r>
    </w:p>
    <w:p>
      <w:pPr>
        <w:jc w:val="both"/>
      </w:pPr>
      <w:r>
        <w:t xml:space="preserve">      .andThen(</w:t>
      </w:r>
    </w:p>
    <w:p>
      <w:pPr>
        <w:jc w:val="both"/>
      </w:pPr>
      <w:r>
        <w:t xml:space="preserve">        recentFollowingPredicate.observe(stats.scope("recent_following_predicate"))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.andThen(</w:t>
      </w:r>
    </w:p>
    <w:p>
      <w:pPr>
        <w:jc w:val="both"/>
      </w:pPr>
      <w:r>
        <w:t xml:space="preserve">        dismissedCandidatePredicate.observe(stats.scope("dismissed_candidate_predicate"))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.andThen(</w:t>
      </w:r>
    </w:p>
    <w:p>
      <w:pPr>
        <w:jc w:val="both"/>
      </w:pPr>
      <w:r>
        <w:t xml:space="preserve">        previouslyRecommendedUserIdsPredicate.observe(</w:t>
      </w:r>
    </w:p>
    <w:p>
      <w:pPr>
        <w:jc w:val="both"/>
      </w:pPr>
      <w:r>
        <w:t xml:space="preserve">          stats.scope("previously_recommended_user_ids_predicate"))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.andThen(</w:t>
      </w:r>
    </w:p>
    <w:p>
      <w:pPr>
        <w:jc w:val="both"/>
      </w:pPr>
      <w:r>
        <w:t xml:space="preserve">        invalidRelationshipGatedPredicate.observe(stats.scope("invalid_relationship_predicate"))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.andThen(</w:t>
      </w:r>
    </w:p>
    <w:p>
      <w:pPr>
        <w:jc w:val="both"/>
      </w:pPr>
      <w:r>
        <w:t xml:space="preserve">        excludeNearZeroUserPredicate.observe(stats.scope("exclude_near_zero_user_state"))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.observe(stats.scope("overall_pre_ranker_candidate_filter"))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protected def selectRanker(</w:t>
      </w:r>
    </w:p>
    <w:p>
      <w:pPr>
        <w:jc w:val="both"/>
      </w:pPr>
      <w:r>
        <w:t xml:space="preserve">    request: PostNuxMlRequest</w:t>
      </w:r>
    </w:p>
    <w:p>
      <w:pPr>
        <w:jc w:val="both"/>
      </w:pPr>
      <w:r>
        <w:t xml:space="preserve">  ): Ranker[PostNuxMlRequest, CandidateUser] = {</w:t>
      </w:r>
    </w:p>
    <w:p>
      <w:pPr>
        <w:jc w:val="both"/>
      </w:pPr>
      <w:r>
        <w:t xml:space="preserve">    postNuxMlCombinedRankerBuilder.build(</w:t>
      </w:r>
    </w:p>
    <w:p>
      <w:pPr>
        <w:jc w:val="both"/>
      </w:pPr>
      <w:r>
        <w:t xml:space="preserve">      request,</w:t>
      </w:r>
    </w:p>
    <w:p>
      <w:pPr>
        <w:jc w:val="both"/>
      </w:pPr>
      <w:r>
        <w:t xml:space="preserve">      PostNuxMlFlowCandidateSourceWeights.getWeights(request.params))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protected val postRankerTransform: Transform[PostNuxMlRequest, CandidateUser] = {</w:t>
      </w:r>
    </w:p>
    <w:p>
      <w:pPr>
        <w:jc w:val="both"/>
      </w:pPr>
      <w:r>
        <w:t xml:space="preserve">    new DedupTransform[PostNuxMlRequest, CandidateUser]</w:t>
      </w:r>
    </w:p>
    <w:p>
      <w:pPr>
        <w:jc w:val="both"/>
      </w:pPr>
      <w:r>
        <w:t xml:space="preserve">      .observe(statsReceiver.scope("dedupping"))</w:t>
      </w:r>
    </w:p>
    <w:p>
      <w:pPr>
        <w:jc w:val="both"/>
      </w:pPr>
      <w:r>
        <w:t xml:space="preserve">      .andThen(</w:t>
      </w:r>
    </w:p>
    <w:p>
      <w:pPr>
        <w:jc w:val="both"/>
      </w:pPr>
      <w:r>
        <w:t xml:space="preserve">        samplingTransform</w:t>
      </w:r>
    </w:p>
    <w:p>
      <w:pPr>
        <w:jc w:val="both"/>
      </w:pPr>
      <w:r>
        <w:t xml:space="preserve">          .gated(PostNuxMlParams.SamplingTransformEnabled)</w:t>
      </w:r>
    </w:p>
    <w:p>
      <w:pPr>
        <w:jc w:val="both"/>
      </w:pPr>
      <w:r>
        <w:t xml:space="preserve">          .observe(statsReceiver.scope("samplingtransform")))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protected val validateCandidates: Predicate[(PostNuxMlRequest, CandidateUser)] = {</w:t>
      </w:r>
    </w:p>
    <w:p>
      <w:pPr>
        <w:jc w:val="both"/>
      </w:pPr>
      <w:r>
        <w:t xml:space="preserve">    val stats = statsReceiver.scope("validate_candidates")</w:t>
      </w:r>
    </w:p>
    <w:p>
      <w:pPr>
        <w:jc w:val="both"/>
      </w:pPr>
      <w:r>
        <w:t xml:space="preserve">    val competitorPredicate =</w:t>
      </w:r>
    </w:p>
    <w:p>
      <w:pPr>
        <w:jc w:val="both"/>
      </w:pPr>
      <w:r>
        <w:t xml:space="preserve">      curatedCompetitorListPredicate.map[(PostNuxMlRequest, CandidateUser)](_._2)</w:t>
      </w:r>
    </w:p>
    <w:p>
      <w:pPr>
        <w:jc w:val="both"/>
      </w:pPr>
      <w:r/>
    </w:p>
    <w:p>
      <w:pPr>
        <w:jc w:val="both"/>
      </w:pPr>
      <w:r>
        <w:t xml:space="preserve">    val producerHoldbackPredicate = new CandidateParamPredicate[CandidateUser](</w:t>
      </w:r>
    </w:p>
    <w:p>
      <w:pPr>
        <w:jc w:val="both"/>
      </w:pPr>
      <w:r>
        <w:t xml:space="preserve">      GlobalParams.KeepUserCandidate,</w:t>
      </w:r>
    </w:p>
    <w:p>
      <w:pPr>
        <w:jc w:val="both"/>
      </w:pPr>
      <w:r>
        <w:t xml:space="preserve">      FilterReason.CandidateSideHoldback</w:t>
      </w:r>
    </w:p>
    <w:p>
      <w:pPr>
        <w:jc w:val="both"/>
      </w:pPr>
      <w:r>
        <w:t xml:space="preserve">    ).map[(PostNuxMlRequest, CandidateUser)] {</w:t>
      </w:r>
    </w:p>
    <w:p>
      <w:pPr>
        <w:jc w:val="both"/>
      </w:pPr>
      <w:r>
        <w:t xml:space="preserve">      case (request, user) =&gt; candidateParamsFactory(user, request)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pymkProducerHoldbackPredicate = new CandidateSourceParamPredicate(</w:t>
      </w:r>
    </w:p>
    <w:p>
      <w:pPr>
        <w:jc w:val="both"/>
      </w:pPr>
      <w:r>
        <w:t xml:space="preserve">      GlobalParams.KeepSocialUserCandidate,</w:t>
      </w:r>
    </w:p>
    <w:p>
      <w:pPr>
        <w:jc w:val="both"/>
      </w:pPr>
      <w:r>
        <w:t xml:space="preserve">      FilterReason.CandidateSideHoldback,</w:t>
      </w:r>
    </w:p>
    <w:p>
      <w:pPr>
        <w:jc w:val="both"/>
      </w:pPr>
      <w:r>
        <w:t xml:space="preserve">      CandidateSourceHoldbackUtil.SocialCandidateSourceIds</w:t>
      </w:r>
    </w:p>
    <w:p>
      <w:pPr>
        <w:jc w:val="both"/>
      </w:pPr>
      <w:r>
        <w:t xml:space="preserve">    ).map[(PostNuxMlRequest, CandidateUser)] {</w:t>
      </w:r>
    </w:p>
    <w:p>
      <w:pPr>
        <w:jc w:val="both"/>
      </w:pPr>
      <w:r>
        <w:t xml:space="preserve">      case (request, user) =&gt; candidateParamsFactory(user, request)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sgsPredicateStats = stats.scope("sgs_predicate")</w:t>
      </w:r>
    </w:p>
    <w:p>
      <w:pPr>
        <w:jc w:val="both"/>
      </w:pPr>
      <w:r>
        <w:t xml:space="preserve">    object sgsGatedPredicate</w:t>
      </w:r>
    </w:p>
    <w:p>
      <w:pPr>
        <w:jc w:val="both"/>
      </w:pPr>
      <w:r>
        <w:t xml:space="preserve">        extends GatedPredicateBase[(PostNuxMlRequest, CandidateUser)](</w:t>
      </w:r>
    </w:p>
    <w:p>
      <w:pPr>
        <w:jc w:val="both"/>
      </w:pPr>
      <w:r>
        <w:t xml:space="preserve">          sgsPredicate.observe(sgsPredicateStats),</w:t>
      </w:r>
    </w:p>
    <w:p>
      <w:pPr>
        <w:jc w:val="both"/>
      </w:pPr>
      <w:r>
        <w:t xml:space="preserve">          sgsPredicateStats</w:t>
      </w:r>
    </w:p>
    <w:p>
      <w:pPr>
        <w:jc w:val="both"/>
      </w:pPr>
      <w:r>
        <w:t xml:space="preserve">        ) {</w:t>
      </w:r>
    </w:p>
    <w:p>
      <w:pPr>
        <w:jc w:val="both"/>
      </w:pPr>
      <w:r/>
    </w:p>
    <w:p>
      <w:pPr>
        <w:jc w:val="both"/>
      </w:pPr>
      <w:r>
        <w:t xml:space="preserve">      /**</w:t>
      </w:r>
    </w:p>
    <w:p>
      <w:pPr>
        <w:jc w:val="both"/>
      </w:pPr>
      <w:r>
        <w:t xml:space="preserve">       * When SGS predicate is turned off, only query SGS exists API for (user, candidate, relationship)</w:t>
      </w:r>
    </w:p>
    <w:p>
      <w:pPr>
        <w:jc w:val="both"/>
      </w:pPr>
      <w:r>
        <w:t xml:space="preserve">       * when the user's number of invalid relationships exceeds the threshold during request</w:t>
      </w:r>
    </w:p>
    <w:p>
      <w:pPr>
        <w:jc w:val="both"/>
      </w:pPr>
      <w:r>
        <w:t xml:space="preserve">       * building step. This is to minimize load to SGS and underlying Flock DB.</w:t>
      </w:r>
    </w:p>
    <w:p>
      <w:pPr>
        <w:jc w:val="both"/>
      </w:pPr>
      <w:r>
        <w:t xml:space="preserve">       */</w:t>
      </w:r>
    </w:p>
    <w:p>
      <w:pPr>
        <w:jc w:val="both"/>
      </w:pPr>
      <w:r>
        <w:t xml:space="preserve">      override def gate(item: (PostNuxMlRequest, CandidateUser)): Boolean =</w:t>
      </w:r>
    </w:p>
    <w:p>
      <w:pPr>
        <w:jc w:val="both"/>
      </w:pPr>
      <w:r>
        <w:t xml:space="preserve">        item._1.params(PostNuxMlParams.EnableSGSPredicate) ||</w:t>
      </w:r>
    </w:p>
    <w:p>
      <w:pPr>
        <w:jc w:val="both"/>
      </w:pPr>
      <w:r>
        <w:t xml:space="preserve">          SocialGraphClient.enablePostRankerSgsPredicate(</w:t>
      </w:r>
    </w:p>
    <w:p>
      <w:pPr>
        <w:jc w:val="both"/>
      </w:pPr>
      <w:r>
        <w:t xml:space="preserve">            item._1.invalidRelationshipUserIds.getOrElse(Set.empty).size)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hssPredicateStats = stats.scope("hss_predicate")</w:t>
      </w:r>
    </w:p>
    <w:p>
      <w:pPr>
        <w:jc w:val="both"/>
      </w:pPr>
      <w:r>
        <w:t xml:space="preserve">    object hssGatedPredicate</w:t>
      </w:r>
    </w:p>
    <w:p>
      <w:pPr>
        <w:jc w:val="both"/>
      </w:pPr>
      <w:r>
        <w:t xml:space="preserve">        extends GatedPredicateBase[(PostNuxMlRequest, CandidateUser)](</w:t>
      </w:r>
    </w:p>
    <w:p>
      <w:pPr>
        <w:jc w:val="both"/>
      </w:pPr>
      <w:r>
        <w:t xml:space="preserve">          hssPredicate.observe(hssPredicateStats),</w:t>
      </w:r>
    </w:p>
    <w:p>
      <w:pPr>
        <w:jc w:val="both"/>
      </w:pPr>
      <w:r>
        <w:t xml:space="preserve">          hssPredicateStats</w:t>
      </w:r>
    </w:p>
    <w:p>
      <w:pPr>
        <w:jc w:val="both"/>
      </w:pPr>
      <w:r>
        <w:t xml:space="preserve">        ) {</w:t>
      </w:r>
    </w:p>
    <w:p>
      <w:pPr>
        <w:jc w:val="both"/>
      </w:pPr>
      <w:r>
        <w:t xml:space="preserve">      override def gate(item: (PostNuxMlRequest, CandidateUser)): Boolean =</w:t>
      </w:r>
    </w:p>
    <w:p>
      <w:pPr>
        <w:jc w:val="both"/>
      </w:pPr>
      <w:r>
        <w:t xml:space="preserve">        item._1.params(PostNuxMlParams.EnableHssPredicate)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.andConcurrently[(PostNuxMlRequest, CandidateUser)](</w:t>
      </w:r>
    </w:p>
    <w:p>
      <w:pPr>
        <w:jc w:val="both"/>
      </w:pPr>
      <w:r>
        <w:t xml:space="preserve">        Seq(</w:t>
      </w:r>
    </w:p>
    <w:p>
      <w:pPr>
        <w:jc w:val="both"/>
      </w:pPr>
      <w:r>
        <w:t xml:space="preserve">          competitorPredicate.observe(stats.scope("curated_competitor_predicate")),</w:t>
      </w:r>
    </w:p>
    <w:p>
      <w:pPr>
        <w:jc w:val="both"/>
      </w:pPr>
      <w:r>
        <w:t xml:space="preserve">          gizmoduckPredicate.observe(stats.scope("gizmoduck_predicate")),</w:t>
      </w:r>
    </w:p>
    <w:p>
      <w:pPr>
        <w:jc w:val="both"/>
      </w:pPr>
      <w:r>
        <w:t xml:space="preserve">          sgsGatedPredicate,</w:t>
      </w:r>
    </w:p>
    <w:p>
      <w:pPr>
        <w:jc w:val="both"/>
      </w:pPr>
      <w:r>
        <w:t xml:space="preserve">          hssGatedPredicate,</w:t>
      </w:r>
    </w:p>
    <w:p>
      <w:pPr>
        <w:jc w:val="both"/>
      </w:pPr>
      <w:r>
        <w:t xml:space="preserve">          inactivePredicate.observe(stats.scope("inactive_predicate")),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// to avoid dilutions, we need to apply the receiver holdback predicates at the very last step</w:t>
      </w:r>
    </w:p>
    <w:p>
      <w:pPr>
        <w:jc w:val="both"/>
      </w:pPr>
      <w:r>
        <w:t xml:space="preserve">      .andThen(pymkProducerHoldbackPredicate.observe(stats.scope("pymk_receiver_side_holdback")))</w:t>
      </w:r>
    </w:p>
    <w:p>
      <w:pPr>
        <w:jc w:val="both"/>
      </w:pPr>
      <w:r>
        <w:t xml:space="preserve">      .andThen(producerHoldbackPredicate.observe(stats.scope("receiver_side_holdback")))</w:t>
      </w:r>
    </w:p>
    <w:p>
      <w:pPr>
        <w:jc w:val="both"/>
      </w:pPr>
      <w:r>
        <w:t xml:space="preserve">      .observe(stats.scope("overall_validate_candidates"))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protected val transformResults: Transform[PostNuxMlRequest, CandidateUser] = {</w:t>
      </w:r>
    </w:p>
    <w:p>
      <w:pPr>
        <w:jc w:val="both"/>
      </w:pPr>
      <w:r>
        <w:t xml:space="preserve">    modifySocialProofTransform</w:t>
      </w:r>
    </w:p>
    <w:p>
      <w:pPr>
        <w:jc w:val="both"/>
      </w:pPr>
      <w:r>
        <w:t xml:space="preserve">      .gated(EnableGFSSocialProofTransform)</w:t>
      </w:r>
    </w:p>
    <w:p>
      <w:pPr>
        <w:jc w:val="both"/>
      </w:pPr>
      <w:r>
        <w:t xml:space="preserve">      .andThen(trackingTokenTransform)</w:t>
      </w:r>
    </w:p>
    <w:p>
      <w:pPr>
        <w:jc w:val="both"/>
      </w:pPr>
      <w:r>
        <w:t xml:space="preserve">      .andThen(randomRankerIdTransform.gated(PostNuxMlParams.LogRandomRankerId))</w:t>
      </w:r>
    </w:p>
    <w:p>
      <w:pPr>
        <w:jc w:val="both"/>
      </w:pPr>
      <w:r>
        <w:t xml:space="preserve">      .andThen(removeAccountProofTransform.gated(PostNuxMlParams.EnableRemoveAccountProofTransform))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protected def resultsConfig(request: PostNuxMlRequest): RecommendationResultsConfig = {</w:t>
      </w:r>
    </w:p>
    <w:p>
      <w:pPr>
        <w:jc w:val="both"/>
      </w:pPr>
      <w:r>
        <w:t xml:space="preserve">    RecommendationResultsConfig(</w:t>
      </w:r>
    </w:p>
    <w:p>
      <w:pPr>
        <w:jc w:val="both"/>
      </w:pPr>
      <w:r>
        <w:t xml:space="preserve">      request.maxResults.getOrElse(request.params(PostNuxMlParams.ResultSizeParam)),</w:t>
      </w:r>
    </w:p>
    <w:p>
      <w:pPr>
        <w:jc w:val="both"/>
      </w:pPr>
      <w:r>
        <w:t xml:space="preserve">      request.params(PostNuxMlParams.BatchSizeParam)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applySideEffects(</w:t>
      </w:r>
    </w:p>
    <w:p>
      <w:pPr>
        <w:jc w:val="both"/>
      </w:pPr>
      <w:r>
        <w:t xml:space="preserve">    target: PostNuxMlRequest,</w:t>
      </w:r>
    </w:p>
    <w:p>
      <w:pPr>
        <w:jc w:val="both"/>
      </w:pPr>
      <w:r>
        <w:t xml:space="preserve">    candidateSources: Seq[CandidateSource[PostNuxMlRequest, CandidateUser]],</w:t>
      </w:r>
    </w:p>
    <w:p>
      <w:pPr>
        <w:jc w:val="both"/>
      </w:pPr>
      <w:r>
        <w:t xml:space="preserve">    candidatesFromCandidateSources: Seq[CandidateUser],</w:t>
      </w:r>
    </w:p>
    <w:p>
      <w:pPr>
        <w:jc w:val="both"/>
      </w:pPr>
      <w:r>
        <w:t xml:space="preserve">    mergedCandidates: Seq[CandidateUser],</w:t>
      </w:r>
    </w:p>
    <w:p>
      <w:pPr>
        <w:jc w:val="both"/>
      </w:pPr>
      <w:r>
        <w:t xml:space="preserve">    filteredCandidates: Seq[CandidateUser],</w:t>
      </w:r>
    </w:p>
    <w:p>
      <w:pPr>
        <w:jc w:val="both"/>
      </w:pPr>
      <w:r>
        <w:t xml:space="preserve">    rankedCandidates: Seq[CandidateUser],</w:t>
      </w:r>
    </w:p>
    <w:p>
      <w:pPr>
        <w:jc w:val="both"/>
      </w:pPr>
      <w:r>
        <w:t xml:space="preserve">    transformedCandidates: Seq[CandidateUser],</w:t>
      </w:r>
    </w:p>
    <w:p>
      <w:pPr>
        <w:jc w:val="both"/>
      </w:pPr>
      <w:r>
        <w:t xml:space="preserve">    truncatedCandidates: Seq[CandidateUser],</w:t>
      </w:r>
    </w:p>
    <w:p>
      <w:pPr>
        <w:jc w:val="both"/>
      </w:pPr>
      <w:r>
        <w:t xml:space="preserve">    results: Seq[CandidateUser]</w:t>
      </w:r>
    </w:p>
    <w:p>
      <w:pPr>
        <w:jc w:val="both"/>
      </w:pPr>
      <w:r>
        <w:t xml:space="preserve">  ): Stitch[Unit] = {</w:t>
      </w:r>
    </w:p>
    <w:p>
      <w:pPr>
        <w:jc w:val="both"/>
      </w:pPr>
      <w:r>
        <w:t xml:space="preserve">    frsLogger.logRecommendationFlowData[PostNuxMlRequest](</w:t>
      </w:r>
    </w:p>
    <w:p>
      <w:pPr>
        <w:jc w:val="both"/>
      </w:pPr>
      <w:r>
        <w:t xml:space="preserve">      target,</w:t>
      </w:r>
    </w:p>
    <w:p>
      <w:pPr>
        <w:jc w:val="both"/>
      </w:pPr>
      <w:r>
        <w:t xml:space="preserve">      RecommendationFlowData[PostNuxMlRequest](</w:t>
      </w:r>
    </w:p>
    <w:p>
      <w:pPr>
        <w:jc w:val="both"/>
      </w:pPr>
      <w:r>
        <w:t xml:space="preserve">        target,</w:t>
      </w:r>
    </w:p>
    <w:p>
      <w:pPr>
        <w:jc w:val="both"/>
      </w:pPr>
      <w:r>
        <w:t xml:space="preserve">        PostNuxMlFlow.identifier,</w:t>
      </w:r>
    </w:p>
    <w:p>
      <w:pPr>
        <w:jc w:val="both"/>
      </w:pPr>
      <w:r>
        <w:t xml:space="preserve">        candidateSources,</w:t>
      </w:r>
    </w:p>
    <w:p>
      <w:pPr>
        <w:jc w:val="both"/>
      </w:pPr>
      <w:r>
        <w:t xml:space="preserve">        candidatesFromCandidateSources,</w:t>
      </w:r>
    </w:p>
    <w:p>
      <w:pPr>
        <w:jc w:val="both"/>
      </w:pPr>
      <w:r>
        <w:t xml:space="preserve">        mergedCandidates,</w:t>
      </w:r>
    </w:p>
    <w:p>
      <w:pPr>
        <w:jc w:val="both"/>
      </w:pPr>
      <w:r>
        <w:t xml:space="preserve">        filteredCandidates,</w:t>
      </w:r>
    </w:p>
    <w:p>
      <w:pPr>
        <w:jc w:val="both"/>
      </w:pPr>
      <w:r>
        <w:t xml:space="preserve">        rankedCandidates,</w:t>
      </w:r>
    </w:p>
    <w:p>
      <w:pPr>
        <w:jc w:val="both"/>
      </w:pPr>
      <w:r>
        <w:t xml:space="preserve">        transformedCandidates,</w:t>
      </w:r>
    </w:p>
    <w:p>
      <w:pPr>
        <w:jc w:val="both"/>
      </w:pPr>
      <w:r>
        <w:t xml:space="preserve">        truncatedCandidates,</w:t>
      </w:r>
    </w:p>
    <w:p>
      <w:pPr>
        <w:jc w:val="both"/>
      </w:pPr>
      <w:r>
        <w:t xml:space="preserve">        results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super.applySideEffects(</w:t>
      </w:r>
    </w:p>
    <w:p>
      <w:pPr>
        <w:jc w:val="both"/>
      </w:pPr>
      <w:r>
        <w:t xml:space="preserve">      target,</w:t>
      </w:r>
    </w:p>
    <w:p>
      <w:pPr>
        <w:jc w:val="both"/>
      </w:pPr>
      <w:r>
        <w:t xml:space="preserve">      candidateSources,</w:t>
      </w:r>
    </w:p>
    <w:p>
      <w:pPr>
        <w:jc w:val="both"/>
      </w:pPr>
      <w:r>
        <w:t xml:space="preserve">      candidatesFromCandidateSources,</w:t>
      </w:r>
    </w:p>
    <w:p>
      <w:pPr>
        <w:jc w:val="both"/>
      </w:pPr>
      <w:r>
        <w:t xml:space="preserve">      mergedCandidates,</w:t>
      </w:r>
    </w:p>
    <w:p>
      <w:pPr>
        <w:jc w:val="both"/>
      </w:pPr>
      <w:r>
        <w:t xml:space="preserve">      filteredCandidates,</w:t>
      </w:r>
    </w:p>
    <w:p>
      <w:pPr>
        <w:jc w:val="both"/>
      </w:pPr>
      <w:r>
        <w:t xml:space="preserve">      rankedCandidates,</w:t>
      </w:r>
    </w:p>
    <w:p>
      <w:pPr>
        <w:jc w:val="both"/>
      </w:pPr>
      <w:r>
        <w:t xml:space="preserve">      transformedCandidates,</w:t>
      </w:r>
    </w:p>
    <w:p>
      <w:pPr>
        <w:jc w:val="both"/>
      </w:pPr>
      <w:r>
        <w:t xml:space="preserve">      truncatedCandidates,</w:t>
      </w:r>
    </w:p>
    <w:p>
      <w:pPr>
        <w:jc w:val="both"/>
      </w:pPr>
      <w:r>
        <w:t xml:space="preserve">      results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PostNuxMlFlow {</w:t>
      </w:r>
    </w:p>
    <w:p>
      <w:pPr>
        <w:jc w:val="both"/>
      </w:pPr>
      <w:r>
        <w:t xml:space="preserve">  val identifier = RecommendationPipelineIdentifier("PostNuxMlFlow")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