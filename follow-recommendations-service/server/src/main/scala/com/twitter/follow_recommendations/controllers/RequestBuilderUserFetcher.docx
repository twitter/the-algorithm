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com.twitter.follow_recommendations.controllers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com.twitter.decider.SimpleRecipient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com.twitter.follow_recommendations.common.base.StatsUtil</w:t>
      </w:r>
    </w:p>
    <w:p>
      <w:pPr>
        <w:jc w:val="both"/>
      </w:pPr>
      <w:r>
        <w:t>import com.twitter.follow_recommendations.configapi.deciders.DeciderKey</w:t>
      </w:r>
    </w:p>
    <w:p>
      <w:pPr>
        <w:jc w:val="both"/>
      </w:pPr>
      <w:r>
        <w:t>import com.twitter.gizmoduck.thriftscala.LookupContext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com.twitter.stitch.gizmoduck.Gizmoduck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RequestBuilderUserFetcher @Inject() (</w:t>
      </w:r>
    </w:p>
    <w:p>
      <w:pPr>
        <w:jc w:val="both"/>
      </w:pPr>
      <w:r>
        <w:t xml:space="preserve">  gizmoduck: Gizmoduck,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decider: Decider) {</w:t>
      </w:r>
    </w:p>
    <w:p>
      <w:pPr>
        <w:jc w:val="both"/>
      </w:pPr>
      <w:r>
        <w:t xml:space="preserve">  private val scopedStats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def fetchUser(userIdOpt: Option[Long]): Stitch[Option[User]] = {</w:t>
      </w:r>
    </w:p>
    <w:p>
      <w:pPr>
        <w:jc w:val="both"/>
      </w:pPr>
      <w:r>
        <w:t xml:space="preserve">    userIdOpt match {</w:t>
      </w:r>
    </w:p>
    <w:p>
      <w:pPr>
        <w:jc w:val="both"/>
      </w:pPr>
      <w:r>
        <w:t xml:space="preserve">      case Some(userId) if enableDecider(userId) =&gt;</w:t>
      </w:r>
    </w:p>
    <w:p>
      <w:pPr>
        <w:jc w:val="both"/>
      </w:pPr>
      <w:r>
        <w:t xml:space="preserve">        val stitch = gizmoduck</w:t>
      </w:r>
    </w:p>
    <w:p>
      <w:pPr>
        <w:jc w:val="both"/>
      </w:pPr>
      <w:r>
        <w:t xml:space="preserve">          .getUserById(</w:t>
      </w:r>
    </w:p>
    <w:p>
      <w:pPr>
        <w:jc w:val="both"/>
      </w:pPr>
      <w:r>
        <w:t xml:space="preserve">            userId = userId,</w:t>
      </w:r>
    </w:p>
    <w:p>
      <w:pPr>
        <w:jc w:val="both"/>
      </w:pPr>
      <w:r>
        <w:t xml:space="preserve">            context = LookupContext(</w:t>
      </w:r>
    </w:p>
    <w:p>
      <w:pPr>
        <w:jc w:val="both"/>
      </w:pPr>
      <w:r>
        <w:t xml:space="preserve">              forUserId = Some(userId),</w:t>
      </w:r>
    </w:p>
    <w:p>
      <w:pPr>
        <w:jc w:val="both"/>
      </w:pPr>
      <w:r>
        <w:t xml:space="preserve">              includeProtected = true,</w:t>
      </w:r>
    </w:p>
    <w:p>
      <w:pPr>
        <w:jc w:val="both"/>
      </w:pPr>
      <w:r>
        <w:t xml:space="preserve">              includeSoftUsers = true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).map(user =&gt; Some(user))</w:t>
      </w:r>
    </w:p>
    <w:p>
      <w:pPr>
        <w:jc w:val="both"/>
      </w:pPr>
      <w:r>
        <w:t xml:space="preserve">        StatsUtil</w:t>
      </w:r>
    </w:p>
    <w:p>
      <w:pPr>
        <w:jc w:val="both"/>
      </w:pPr>
      <w:r>
        <w:t xml:space="preserve">          .profileStitch(stitch, scopedStats)</w:t>
      </w:r>
    </w:p>
    <w:p>
      <w:pPr>
        <w:jc w:val="both"/>
      </w:pPr>
      <w:r>
        <w:t xml:space="preserve">          .handle {</w:t>
      </w:r>
    </w:p>
    <w:p>
      <w:pPr>
        <w:jc w:val="both"/>
      </w:pPr>
      <w:r>
        <w:t xml:space="preserve">            case _: Throwable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_ =&gt; Stitch.None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enableDecider(userId: Long): Boolean = {</w:t>
      </w:r>
    </w:p>
    <w:p>
      <w:pPr>
        <w:jc w:val="both"/>
      </w:pPr>
      <w:r>
        <w:t xml:space="preserve">    decider.isAvailable(</w:t>
      </w:r>
    </w:p>
    <w:p>
      <w:pPr>
        <w:jc w:val="both"/>
      </w:pPr>
      <w:r>
        <w:t xml:space="preserve">      DeciderKey.EnableFetchUserInRequestBuilder.toString,</w:t>
      </w:r>
    </w:p>
    <w:p>
      <w:pPr>
        <w:jc w:val="both"/>
      </w:pPr>
      <w:r>
        <w:t xml:space="preserve">      Some(SimpleRecipient(userId)))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