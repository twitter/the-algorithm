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object ContentRecommenderFlowFeatureSwitchKeys {</w:t>
      </w:r>
    </w:p>
    <w:p>
      <w:pPr>
        <w:jc w:val="both"/>
      </w:pPr>
      <w:r>
        <w:t xml:space="preserve">  val TargetUserEligible = "content_recommender_flow_target_eligible"</w:t>
      </w:r>
    </w:p>
    <w:p>
      <w:pPr>
        <w:jc w:val="both"/>
      </w:pPr>
      <w:r>
        <w:t xml:space="preserve">  val ResultSize = "content_recommender_flow_result_size"</w:t>
      </w:r>
    </w:p>
    <w:p>
      <w:pPr>
        <w:jc w:val="both"/>
      </w:pPr>
      <w:r>
        <w:t xml:space="preserve">  val BatchSize = "content_recommender_flow_batch_size"</w:t>
      </w:r>
    </w:p>
    <w:p>
      <w:pPr>
        <w:jc w:val="both"/>
      </w:pPr>
      <w:r>
        <w:t xml:space="preserve">  val RecentFollowingPredicateBudgetInMillisecond =</w:t>
      </w:r>
    </w:p>
    <w:p>
      <w:pPr>
        <w:jc w:val="both"/>
      </w:pPr>
      <w:r>
        <w:t xml:space="preserve">    "content_recommender_flow_recent_following_predicate_budget_in_ms"</w:t>
      </w:r>
    </w:p>
    <w:p>
      <w:pPr>
        <w:jc w:val="both"/>
      </w:pPr>
      <w:r>
        <w:t xml:space="preserve">  val CandidateGenerationBudgetInMillisecond =</w:t>
      </w:r>
    </w:p>
    <w:p>
      <w:pPr>
        <w:jc w:val="both"/>
      </w:pPr>
      <w:r>
        <w:t xml:space="preserve">    "content_recommender_flow_candidate_generation_budget_in_ms"</w:t>
      </w:r>
    </w:p>
    <w:p>
      <w:pPr>
        <w:jc w:val="both"/>
      </w:pPr>
      <w:r>
        <w:t xml:space="preserve">  val EnableRecentFollowingPredicate = "content_recommender_flow_enable_recent_following_predicate"</w:t>
      </w:r>
    </w:p>
    <w:p>
      <w:pPr>
        <w:jc w:val="both"/>
      </w:pPr>
      <w:r>
        <w:t xml:space="preserve">  val EnableGizmoduckPredicate = "content_recommender_flow_enable_gizmoduck_predicate"</w:t>
      </w:r>
    </w:p>
    <w:p>
      <w:pPr>
        <w:jc w:val="both"/>
      </w:pPr>
      <w:r>
        <w:t xml:space="preserve">  val EnableInactivePredicate = "content_recommender_flow_enable_inactive_predicate"</w:t>
      </w:r>
    </w:p>
    <w:p>
      <w:pPr>
        <w:jc w:val="both"/>
      </w:pPr>
      <w:r>
        <w:t xml:space="preserve">  val EnableInvalidTargetCandidateRelationshipPredicate =</w:t>
      </w:r>
    </w:p>
    <w:p>
      <w:pPr>
        <w:jc w:val="both"/>
      </w:pPr>
      <w:r>
        <w:t xml:space="preserve">    "content_recommender_flow_enable_invalid_target_candidate_relationship_predicate"</w:t>
      </w:r>
    </w:p>
    <w:p>
      <w:pPr>
        <w:jc w:val="both"/>
      </w:pPr>
      <w:r>
        <w:t xml:space="preserve">  val IncludeActivityBasedCandidateSource =</w:t>
      </w:r>
    </w:p>
    <w:p>
      <w:pPr>
        <w:jc w:val="both"/>
      </w:pPr>
      <w:r>
        <w:t xml:space="preserve">    "content_recommender_flow_include_activity_based_candidate_source"</w:t>
      </w:r>
    </w:p>
    <w:p>
      <w:pPr>
        <w:jc w:val="both"/>
      </w:pPr>
      <w:r>
        <w:t xml:space="preserve">  val IncludeSocialBasedCandidateSource =</w:t>
      </w:r>
    </w:p>
    <w:p>
      <w:pPr>
        <w:jc w:val="both"/>
      </w:pPr>
      <w:r>
        <w:t xml:space="preserve">    "content_recommender_flow_include_social_based_candidate_source"</w:t>
      </w:r>
    </w:p>
    <w:p>
      <w:pPr>
        <w:jc w:val="both"/>
      </w:pPr>
      <w:r>
        <w:t xml:space="preserve">  val IncludeGeoBasedCandidateSource =</w:t>
      </w:r>
    </w:p>
    <w:p>
      <w:pPr>
        <w:jc w:val="both"/>
      </w:pPr>
      <w:r>
        <w:t xml:space="preserve">    "content_recommender_flow_include_geo_based_candidate_source"</w:t>
      </w:r>
    </w:p>
    <w:p>
      <w:pPr>
        <w:jc w:val="both"/>
      </w:pPr>
      <w:r>
        <w:t xml:space="preserve">  val IncludeHomeTimelineTweetRecsCandidateSource =</w:t>
      </w:r>
    </w:p>
    <w:p>
      <w:pPr>
        <w:jc w:val="both"/>
      </w:pPr>
      <w:r>
        <w:t xml:space="preserve">    "content_recommender_flow_include_home_timeline_tweet_recs_candidate_source"</w:t>
      </w:r>
    </w:p>
    <w:p>
      <w:pPr>
        <w:jc w:val="both"/>
      </w:pPr>
      <w:r>
        <w:t xml:space="preserve">  val IncludeSocialProofEnforcedCandidateSource =</w:t>
      </w:r>
    </w:p>
    <w:p>
      <w:pPr>
        <w:jc w:val="both"/>
      </w:pPr>
      <w:r>
        <w:t xml:space="preserve">    "content_recommender_flow_include_social_proof_enforced_candidate_source"</w:t>
      </w:r>
    </w:p>
    <w:p>
      <w:pPr>
        <w:jc w:val="both"/>
      </w:pPr>
      <w:r>
        <w:t xml:space="preserve">  val IncludeNewFollowingNewFollowingExpansionCandidateSource =</w:t>
      </w:r>
    </w:p>
    <w:p>
      <w:pPr>
        <w:jc w:val="both"/>
      </w:pPr>
      <w:r>
        <w:t xml:space="preserve">    "content_recommender_flow_include_new_following_new_following_expansion_candidate_source"</w:t>
      </w:r>
    </w:p>
    <w:p>
      <w:pPr>
        <w:jc w:val="both"/>
      </w:pPr>
      <w:r>
        <w:t xml:space="preserve">  val IncludeMoreGeoBasedCandidateSource =</w:t>
      </w:r>
    </w:p>
    <w:p>
      <w:pPr>
        <w:jc w:val="both"/>
      </w:pPr>
      <w:r>
        <w:t xml:space="preserve">    "content_recommender_flow_include_more_geo_based_candidate_source"</w:t>
      </w:r>
    </w:p>
    <w:p>
      <w:pPr>
        <w:jc w:val="both"/>
      </w:pPr>
      <w:r>
        <w:t xml:space="preserve">  val GetFollowersFromSgs = "content_recommender_flow_get_followers_from_sgs"</w:t>
      </w:r>
    </w:p>
    <w:p>
      <w:pPr>
        <w:jc w:val="both"/>
      </w:pPr>
      <w:r>
        <w:t xml:space="preserve">  val EnableInvalidRelationshipPredicate =</w:t>
      </w:r>
    </w:p>
    <w:p>
      <w:pPr>
        <w:jc w:val="both"/>
      </w:pPr>
      <w:r>
        <w:t xml:space="preserve">    "content_recommender_flow_enable_invalid_relationship_predicate"</w:t>
      </w:r>
    </w:p>
    <w:p>
      <w:pPr>
        <w:jc w:val="both"/>
      </w:pPr>
      <w:r/>
    </w:p>
    <w:p>
      <w:pPr>
        <w:jc w:val="both"/>
      </w:pPr>
      <w:r>
        <w:t xml:space="preserve">  // Candidate source weight param keys</w:t>
      </w:r>
    </w:p>
    <w:p>
      <w:pPr>
        <w:jc w:val="both"/>
      </w:pPr>
      <w:r>
        <w:t xml:space="preserve">  // Social based</w:t>
      </w:r>
    </w:p>
    <w:p>
      <w:pPr>
        <w:jc w:val="both"/>
      </w:pPr>
      <w:r>
        <w:t xml:space="preserve">  val ForwardPhoneBookSourceWeight =</w:t>
      </w:r>
    </w:p>
    <w:p>
      <w:pPr>
        <w:jc w:val="both"/>
      </w:pPr>
      <w:r>
        <w:t xml:space="preserve">    "content_recommender_flow_candidate_source_weight_forward_phone_book"</w:t>
      </w:r>
    </w:p>
    <w:p>
      <w:pPr>
        <w:jc w:val="both"/>
      </w:pPr>
      <w:r>
        <w:t xml:space="preserve">  val ForwardEmailBookSourceWeight =</w:t>
      </w:r>
    </w:p>
    <w:p>
      <w:pPr>
        <w:jc w:val="both"/>
      </w:pPr>
      <w:r>
        <w:t xml:space="preserve">    "content_recommender_flow_candidate_source_weight_forward_email_book"</w:t>
      </w:r>
    </w:p>
    <w:p>
      <w:pPr>
        <w:jc w:val="both"/>
      </w:pPr>
      <w:r>
        <w:t xml:space="preserve">  val ReversePhoneBookSourceWeight =</w:t>
      </w:r>
    </w:p>
    <w:p>
      <w:pPr>
        <w:jc w:val="both"/>
      </w:pPr>
      <w:r>
        <w:t xml:space="preserve">    "content_recommender_flow_candidate_source_weight_reverse_phone_book"</w:t>
      </w:r>
    </w:p>
    <w:p>
      <w:pPr>
        <w:jc w:val="both"/>
      </w:pPr>
      <w:r>
        <w:t xml:space="preserve">  val ReverseEmailBookSourceWeight =</w:t>
      </w:r>
    </w:p>
    <w:p>
      <w:pPr>
        <w:jc w:val="both"/>
      </w:pPr>
      <w:r>
        <w:t xml:space="preserve">    "content_recommender_flow_candidate_source_weight_reverse_email_book"</w:t>
      </w:r>
    </w:p>
    <w:p>
      <w:pPr>
        <w:jc w:val="both"/>
      </w:pPr>
      <w:r>
        <w:t xml:space="preserve">  val OfflineStrongTiePredictionSourceWeight =</w:t>
      </w:r>
    </w:p>
    <w:p>
      <w:pPr>
        <w:jc w:val="both"/>
      </w:pPr>
      <w:r>
        <w:t xml:space="preserve">    "content_recommender_flow_candidate_source_weight_offline_stp"</w:t>
      </w:r>
    </w:p>
    <w:p>
      <w:pPr>
        <w:jc w:val="both"/>
      </w:pPr>
      <w:r>
        <w:t xml:space="preserve">  val TriangularLoopsSourceWeight =</w:t>
      </w:r>
    </w:p>
    <w:p>
      <w:pPr>
        <w:jc w:val="both"/>
      </w:pPr>
      <w:r>
        <w:t xml:space="preserve">    "content_recommender_flow_candidate_source_weight_triangular_loops"</w:t>
      </w:r>
    </w:p>
    <w:p>
      <w:pPr>
        <w:jc w:val="both"/>
      </w:pPr>
      <w:r>
        <w:t xml:space="preserve">  val UserUserGraphSourceWeight = "content_recommender_flow_candidate_source_weight_user_user_graph"</w:t>
      </w:r>
    </w:p>
    <w:p>
      <w:pPr>
        <w:jc w:val="both"/>
      </w:pPr>
      <w:r>
        <w:t xml:space="preserve">  val NewFollowingNewFollowingExpansionSourceWeight =</w:t>
      </w:r>
    </w:p>
    <w:p>
      <w:pPr>
        <w:jc w:val="both"/>
      </w:pPr>
      <w:r>
        <w:t xml:space="preserve">    "content_recommender_flow_candidate_source_weight_new_following_new_following_expansion"</w:t>
      </w:r>
    </w:p>
    <w:p>
      <w:pPr>
        <w:jc w:val="both"/>
      </w:pPr>
      <w:r>
        <w:t xml:space="preserve">  // Activity based</w:t>
      </w:r>
    </w:p>
    <w:p>
      <w:pPr>
        <w:jc w:val="both"/>
      </w:pPr>
      <w:r>
        <w:t xml:space="preserve">  val NewFollowingSimilarUserSourceWeight =</w:t>
      </w:r>
    </w:p>
    <w:p>
      <w:pPr>
        <w:jc w:val="both"/>
      </w:pPr>
      <w:r>
        <w:t xml:space="preserve">    "content_recommender_flow_candidate_source_weight_new_following_similar_user"</w:t>
      </w:r>
    </w:p>
    <w:p>
      <w:pPr>
        <w:jc w:val="both"/>
      </w:pPr>
      <w:r>
        <w:t xml:space="preserve">  val RecentEngagementSimilarUserSourceWeight =</w:t>
      </w:r>
    </w:p>
    <w:p>
      <w:pPr>
        <w:jc w:val="both"/>
      </w:pPr>
      <w:r>
        <w:t xml:space="preserve">    "content_recommender_flow_candidate_source_weight_recent_engagement_similar_user"</w:t>
      </w:r>
    </w:p>
    <w:p>
      <w:pPr>
        <w:jc w:val="both"/>
      </w:pPr>
      <w:r>
        <w:t xml:space="preserve">  val RepeatedProfileVisitsSourceWeight =</w:t>
      </w:r>
    </w:p>
    <w:p>
      <w:pPr>
        <w:jc w:val="both"/>
      </w:pPr>
      <w:r>
        <w:t xml:space="preserve">    "content_recommender_flow_candidate_source_weight_repeated_profile_visits"</w:t>
      </w:r>
    </w:p>
    <w:p>
      <w:pPr>
        <w:jc w:val="both"/>
      </w:pPr>
      <w:r>
        <w:t xml:space="preserve">  val RealGraphOonSourceWeight = "content_recommender_flow_candidate_source_weight_real_graph_oon"</w:t>
      </w:r>
    </w:p>
    <w:p>
      <w:pPr>
        <w:jc w:val="both"/>
      </w:pPr>
      <w:r>
        <w:t xml:space="preserve">  // Geo based</w:t>
      </w:r>
    </w:p>
    <w:p>
      <w:pPr>
        <w:jc w:val="both"/>
      </w:pPr>
      <w:r>
        <w:t xml:space="preserve">  val PopCountrySourceWeight = "content_recommender_flow_candidate_source_weight_pop_country"</w:t>
      </w:r>
    </w:p>
    <w:p>
      <w:pPr>
        <w:jc w:val="both"/>
      </w:pPr>
      <w:r>
        <w:t xml:space="preserve">  val PopGeohashSourceWeight = "content_recommender_flow_candidate_source_weight_pop_geohash"</w:t>
      </w:r>
    </w:p>
    <w:p>
      <w:pPr>
        <w:jc w:val="both"/>
      </w:pPr>
      <w:r>
        <w:t xml:space="preserve">  val PopCountryBackfillSourceWeight =</w:t>
      </w:r>
    </w:p>
    <w:p>
      <w:pPr>
        <w:jc w:val="both"/>
      </w:pPr>
      <w:r>
        <w:t xml:space="preserve">    "content_recommender_flow_candidate_source_weight_pop_country_backfill"</w:t>
      </w:r>
    </w:p>
    <w:p>
      <w:pPr>
        <w:jc w:val="both"/>
      </w:pPr>
      <w:r>
        <w:t xml:space="preserve">  val PPMILocaleFollowSourceWeight =</w:t>
      </w:r>
    </w:p>
    <w:p>
      <w:pPr>
        <w:jc w:val="both"/>
      </w:pPr>
      <w:r>
        <w:t xml:space="preserve">    "content_recommender_flow_candidate_source_weight_ppmi_locale_follow"</w:t>
      </w:r>
    </w:p>
    <w:p>
      <w:pPr>
        <w:jc w:val="both"/>
      </w:pPr>
      <w:r>
        <w:t xml:space="preserve">  val TopOrganicFollowsAccountsSourceWeight =</w:t>
      </w:r>
    </w:p>
    <w:p>
      <w:pPr>
        <w:jc w:val="both"/>
      </w:pPr>
      <w:r>
        <w:t xml:space="preserve">    "content_recommender_flow_candidate_source_weight_top_organic_follow_account"</w:t>
      </w:r>
    </w:p>
    <w:p>
      <w:pPr>
        <w:jc w:val="both"/>
      </w:pPr>
      <w:r>
        <w:t xml:space="preserve">  val CrowdSearchAccountSourceWeight =</w:t>
      </w:r>
    </w:p>
    <w:p>
      <w:pPr>
        <w:jc w:val="both"/>
      </w:pPr>
      <w:r>
        <w:t xml:space="preserve">    "content_recommender_flow_candidate_source_weight_crowd_search_account"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