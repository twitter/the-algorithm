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com.twitter.follow_recommendations.flows.content_recommender_flow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com.twitter.follow_recommendations.common.clients.geoduck.UserLocationFetcher</w:t>
      </w:r>
    </w:p>
    <w:p>
      <w:pPr>
        <w:jc w:val="both"/>
      </w:pPr>
      <w:r>
        <w:t>import com.twitter.follow_recommendations.common.clients.socialgraph.SocialGraphClient</w:t>
      </w:r>
    </w:p>
    <w:p>
      <w:pPr>
        <w:jc w:val="both"/>
      </w:pPr>
      <w:r>
        <w:t>import com.twitter.follow_recommendations.common.clients.user_state.UserStateClient</w:t>
      </w:r>
    </w:p>
    <w:p>
      <w:pPr>
        <w:jc w:val="both"/>
      </w:pPr>
      <w:r>
        <w:t>import com.twitter.follow_recommendations.common.utils.RescueWithStatsUtils.rescueOptionalWithStats</w:t>
      </w:r>
    </w:p>
    <w:p>
      <w:pPr>
        <w:jc w:val="both"/>
      </w:pPr>
      <w:r>
        <w:t>import com.twitter.follow_recommendations.common.utils.RescueWithStatsUtils.rescueWithStats</w:t>
      </w:r>
    </w:p>
    <w:p>
      <w:pPr>
        <w:jc w:val="both"/>
      </w:pPr>
      <w:r>
        <w:t>import com.twitter.follow_recommendations.common.utils.RescueWithStatsUtils.rescueWithStatsWithin</w:t>
      </w:r>
    </w:p>
    <w:p>
      <w:pPr>
        <w:jc w:val="both"/>
      </w:pPr>
      <w:r>
        <w:t>import com.twitter.follow_recommendations.products.common.ProductRequest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ContentRecommenderRequestBuilder @Inject() (</w:t>
      </w:r>
    </w:p>
    <w:p>
      <w:pPr>
        <w:jc w:val="both"/>
      </w:pPr>
      <w:r>
        <w:t xml:space="preserve">  socialGraph: SocialGraphClient,</w:t>
      </w:r>
    </w:p>
    <w:p>
      <w:pPr>
        <w:jc w:val="both"/>
      </w:pPr>
      <w:r>
        <w:t xml:space="preserve">  userLocationFetcher: UserLocationFetcher,</w:t>
      </w:r>
    </w:p>
    <w:p>
      <w:pPr>
        <w:jc w:val="both"/>
      </w:pPr>
      <w:r>
        <w:t xml:space="preserve">  userStateClient: UserStateClient,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val stats: StatsReceiver = statsReceiver.scope("content_recommender_request_builder")</w:t>
      </w:r>
    </w:p>
    <w:p>
      <w:pPr>
        <w:jc w:val="both"/>
      </w:pPr>
      <w:r>
        <w:t xml:space="preserve">  val invalidRelationshipUsersStats: StatsReceiver = stats.scope("invalidRelationshipUserIds")</w:t>
      </w:r>
    </w:p>
    <w:p>
      <w:pPr>
        <w:jc w:val="both"/>
      </w:pPr>
      <w:r>
        <w:t xml:space="preserve">  private val invalidRelationshipUsersMaxSizeCounter =</w:t>
      </w:r>
    </w:p>
    <w:p>
      <w:pPr>
        <w:jc w:val="both"/>
      </w:pPr>
      <w:r>
        <w:t xml:space="preserve">    invalidRelationshipUsersStats.counter("maxSize")</w:t>
      </w:r>
    </w:p>
    <w:p>
      <w:pPr>
        <w:jc w:val="both"/>
      </w:pPr>
      <w:r>
        <w:t xml:space="preserve">  private val invalidRelationshipUsersNotMaxSizeCounter =</w:t>
      </w:r>
    </w:p>
    <w:p>
      <w:pPr>
        <w:jc w:val="both"/>
      </w:pPr>
      <w:r>
        <w:t xml:space="preserve">    invalidRelationshipUsersStats.counter("notMaxSize")</w:t>
      </w:r>
    </w:p>
    <w:p>
      <w:pPr>
        <w:jc w:val="both"/>
      </w:pPr>
      <w:r/>
    </w:p>
    <w:p>
      <w:pPr>
        <w:jc w:val="both"/>
      </w:pPr>
      <w:r>
        <w:t xml:space="preserve">  def build(req: ProductRequest): Stitch[ContentRecommenderRequest] = {</w:t>
      </w:r>
    </w:p>
    <w:p>
      <w:pPr>
        <w:jc w:val="both"/>
      </w:pPr>
      <w:r>
        <w:t xml:space="preserve">    val userStateStitch = Stitch</w:t>
      </w:r>
    </w:p>
    <w:p>
      <w:pPr>
        <w:jc w:val="both"/>
      </w:pPr>
      <w:r>
        <w:t xml:space="preserve">      .collect(req.recommendationRequest.clientContext.userId.map(userId =&gt;</w:t>
      </w:r>
    </w:p>
    <w:p>
      <w:pPr>
        <w:jc w:val="both"/>
      </w:pPr>
      <w:r>
        <w:t xml:space="preserve">        userStateClient.getUserState(userId))).map(_.flatten)</w:t>
      </w:r>
    </w:p>
    <w:p>
      <w:pPr>
        <w:jc w:val="both"/>
      </w:pPr>
      <w:r>
        <w:t xml:space="preserve">    val recentFollowedUserIdsStitch =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.collect(req.recommendationRequest.clientContext.userId.map { userId =&gt;</w:t>
      </w:r>
    </w:p>
    <w:p>
      <w:pPr>
        <w:jc w:val="both"/>
      </w:pPr>
      <w:r>
        <w:t xml:space="preserve">          rescueWithStatsWithin(</w:t>
      </w:r>
    </w:p>
    <w:p>
      <w:pPr>
        <w:jc w:val="both"/>
      </w:pPr>
      <w:r>
        <w:t xml:space="preserve">            socialGraph.getRecentFollowedUserIds(userId),</w:t>
      </w:r>
    </w:p>
    <w:p>
      <w:pPr>
        <w:jc w:val="both"/>
      </w:pPr>
      <w:r>
        <w:t xml:space="preserve">            stats,</w:t>
      </w:r>
    </w:p>
    <w:p>
      <w:pPr>
        <w:jc w:val="both"/>
      </w:pPr>
      <w:r>
        <w:t xml:space="preserve">            "recentFollowedUserIds",</w:t>
      </w:r>
    </w:p>
    <w:p>
      <w:pPr>
        <w:jc w:val="both"/>
      </w:pPr>
      <w:r>
        <w:t xml:space="preserve">            req</w:t>
      </w:r>
    </w:p>
    <w:p>
      <w:pPr>
        <w:jc w:val="both"/>
      </w:pPr>
      <w:r>
        <w:t xml:space="preserve">              .params(</w:t>
      </w:r>
    </w:p>
    <w:p>
      <w:pPr>
        <w:jc w:val="both"/>
      </w:pPr>
      <w:r>
        <w:t xml:space="preserve">                ContentRecommenderParams.RecentFollowingPredicateBudgetInMillisecond).millisecond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val recentFollowedByUserIdsStitch =</w:t>
      </w:r>
    </w:p>
    <w:p>
      <w:pPr>
        <w:jc w:val="both"/>
      </w:pPr>
      <w:r>
        <w:t xml:space="preserve">      if (req.params(ContentRecommenderParams.GetFollowersFromSgs)) {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.collect(</w:t>
      </w:r>
    </w:p>
    <w:p>
      <w:pPr>
        <w:jc w:val="both"/>
      </w:pPr>
      <w:r>
        <w:t xml:space="preserve">            req.recommendationRequest.clientContext.userId.map(userId =&gt;</w:t>
      </w:r>
    </w:p>
    <w:p>
      <w:pPr>
        <w:jc w:val="both"/>
      </w:pPr>
      <w:r>
        <w:t xml:space="preserve">              rescueWithStatsWithin(</w:t>
      </w:r>
    </w:p>
    <w:p>
      <w:pPr>
        <w:jc w:val="both"/>
      </w:pPr>
      <w:r>
        <w:t xml:space="preserve">                socialGraph.getRecentFollowedByUserIdsFromCachedColumn(userId),</w:t>
      </w:r>
    </w:p>
    <w:p>
      <w:pPr>
        <w:jc w:val="both"/>
      </w:pPr>
      <w:r>
        <w:t xml:space="preserve">                stats,</w:t>
      </w:r>
    </w:p>
    <w:p>
      <w:pPr>
        <w:jc w:val="both"/>
      </w:pPr>
      <w:r>
        <w:t xml:space="preserve">                "recentFollowedByUserIds",</w:t>
      </w:r>
    </w:p>
    <w:p>
      <w:pPr>
        <w:jc w:val="both"/>
      </w:pPr>
      <w:r>
        <w:t xml:space="preserve">                req</w:t>
      </w:r>
    </w:p>
    <w:p>
      <w:pPr>
        <w:jc w:val="both"/>
      </w:pPr>
      <w:r>
        <w:t xml:space="preserve">                  .params(ContentRecommenderParams.RecentFollowingPredicateBudgetInMillisecond)</w:t>
      </w:r>
    </w:p>
    <w:p>
      <w:pPr>
        <w:jc w:val="both"/>
      </w:pPr>
      <w:r>
        <w:t xml:space="preserve">                  .millisecond</w:t>
      </w:r>
    </w:p>
    <w:p>
      <w:pPr>
        <w:jc w:val="both"/>
      </w:pPr>
      <w:r>
        <w:t xml:space="preserve">              )))</w:t>
      </w:r>
    </w:p>
    <w:p>
      <w:pPr>
        <w:jc w:val="both"/>
      </w:pPr>
      <w:r>
        <w:t xml:space="preserve">      } else Stitch.None</w:t>
      </w:r>
    </w:p>
    <w:p>
      <w:pPr>
        <w:jc w:val="both"/>
      </w:pPr>
      <w:r>
        <w:t xml:space="preserve">    val invalidRelationshipUserIdsStitch: Stitch[Option[Seq[Long]]] =</w:t>
      </w:r>
    </w:p>
    <w:p>
      <w:pPr>
        <w:jc w:val="both"/>
      </w:pPr>
      <w:r>
        <w:t xml:space="preserve">      if (req.params(ContentRecommenderParams.EnableInvalidRelationshipPredicate)) {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.collect(</w:t>
      </w:r>
    </w:p>
    <w:p>
      <w:pPr>
        <w:jc w:val="both"/>
      </w:pPr>
      <w:r>
        <w:t xml:space="preserve">            req.recommendationRequest.clientContext.userId.map { userId =&gt;</w:t>
      </w:r>
    </w:p>
    <w:p>
      <w:pPr>
        <w:jc w:val="both"/>
      </w:pPr>
      <w:r>
        <w:t xml:space="preserve">              rescueWithStats(</w:t>
      </w:r>
    </w:p>
    <w:p>
      <w:pPr>
        <w:jc w:val="both"/>
      </w:pPr>
      <w:r>
        <w:t xml:space="preserve">                socialGraph</w:t>
      </w:r>
    </w:p>
    <w:p>
      <w:pPr>
        <w:jc w:val="both"/>
      </w:pPr>
      <w:r>
        <w:t xml:space="preserve">                  .getInvalidRelationshipUserIdsFromCachedColumn(userId)</w:t>
      </w:r>
    </w:p>
    <w:p>
      <w:pPr>
        <w:jc w:val="both"/>
      </w:pPr>
      <w:r>
        <w:t xml:space="preserve">                  .onSuccess(ids =&gt;</w:t>
      </w:r>
    </w:p>
    <w:p>
      <w:pPr>
        <w:jc w:val="both"/>
      </w:pPr>
      <w:r>
        <w:t xml:space="preserve">                    if (ids.size &gt;= SocialGraphClient.MaxNumInvalidRelationship) {</w:t>
      </w:r>
    </w:p>
    <w:p>
      <w:pPr>
        <w:jc w:val="both"/>
      </w:pPr>
      <w:r>
        <w:t xml:space="preserve">                      invalidRelationshipUsersMaxSizeCounter.incr()</w:t>
      </w:r>
    </w:p>
    <w:p>
      <w:pPr>
        <w:jc w:val="both"/>
      </w:pPr>
      <w:r>
        <w:t xml:space="preserve">                    } else {</w:t>
      </w:r>
    </w:p>
    <w:p>
      <w:pPr>
        <w:jc w:val="both"/>
      </w:pPr>
      <w:r>
        <w:t xml:space="preserve">                      invalidRelationshipUsersNotMaxSizeCounter.incr()</w:t>
      </w:r>
    </w:p>
    <w:p>
      <w:pPr>
        <w:jc w:val="both"/>
      </w:pPr>
      <w:r>
        <w:t xml:space="preserve">                    }),</w:t>
      </w:r>
    </w:p>
    <w:p>
      <w:pPr>
        <w:jc w:val="both"/>
      </w:pPr>
      <w:r>
        <w:t xml:space="preserve">                stats,</w:t>
      </w:r>
    </w:p>
    <w:p>
      <w:pPr>
        <w:jc w:val="both"/>
      </w:pPr>
      <w:r>
        <w:t xml:space="preserve">                "invalidRelationshipUserIds"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Stitch.None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 locationStitch =</w:t>
      </w:r>
    </w:p>
    <w:p>
      <w:pPr>
        <w:jc w:val="both"/>
      </w:pPr>
      <w:r>
        <w:t xml:space="preserve">      rescueOptionalWithStats(</w:t>
      </w:r>
    </w:p>
    <w:p>
      <w:pPr>
        <w:jc w:val="both"/>
      </w:pPr>
      <w:r>
        <w:t xml:space="preserve">        userLocationFetcher.getGeohashAndCountryCode(</w:t>
      </w:r>
    </w:p>
    <w:p>
      <w:pPr>
        <w:jc w:val="both"/>
      </w:pPr>
      <w:r>
        <w:t xml:space="preserve">          req.recommendationRequest.clientContext.userId,</w:t>
      </w:r>
    </w:p>
    <w:p>
      <w:pPr>
        <w:jc w:val="both"/>
      </w:pPr>
      <w:r>
        <w:t xml:space="preserve">          req.recommendationRequest.clientContext.ipAddress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stats,</w:t>
      </w:r>
    </w:p>
    <w:p>
      <w:pPr>
        <w:jc w:val="both"/>
      </w:pPr>
      <w:r>
        <w:t xml:space="preserve">        "userLocation"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recentFollowedUserIdsStitch,</w:t>
      </w:r>
    </w:p>
    <w:p>
      <w:pPr>
        <w:jc w:val="both"/>
      </w:pPr>
      <w:r>
        <w:t xml:space="preserve">        recentFollowedByUserIdsStitch,</w:t>
      </w:r>
    </w:p>
    <w:p>
      <w:pPr>
        <w:jc w:val="both"/>
      </w:pPr>
      <w:r>
        <w:t xml:space="preserve">        invalidRelationshipUserIdsStitch,</w:t>
      </w:r>
    </w:p>
    <w:p>
      <w:pPr>
        <w:jc w:val="both"/>
      </w:pPr>
      <w:r>
        <w:t xml:space="preserve">        locationStitch,</w:t>
      </w:r>
    </w:p>
    <w:p>
      <w:pPr>
        <w:jc w:val="both"/>
      </w:pPr>
      <w:r>
        <w:t xml:space="preserve">        userStateStitch)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recentFollowedUserIds,</w:t>
      </w:r>
    </w:p>
    <w:p>
      <w:pPr>
        <w:jc w:val="both"/>
      </w:pPr>
      <w:r>
        <w:t xml:space="preserve">              recentFollowedByUserIds,</w:t>
      </w:r>
    </w:p>
    <w:p>
      <w:pPr>
        <w:jc w:val="both"/>
      </w:pPr>
      <w:r>
        <w:t xml:space="preserve">              invalidRelationshipUserIds,</w:t>
      </w:r>
    </w:p>
    <w:p>
      <w:pPr>
        <w:jc w:val="both"/>
      </w:pPr>
      <w:r>
        <w:t xml:space="preserve">              location,</w:t>
      </w:r>
    </w:p>
    <w:p>
      <w:pPr>
        <w:jc w:val="both"/>
      </w:pPr>
      <w:r>
        <w:t xml:space="preserve">              userState) =&gt;</w:t>
      </w:r>
    </w:p>
    <w:p>
      <w:pPr>
        <w:jc w:val="both"/>
      </w:pPr>
      <w:r>
        <w:t xml:space="preserve">          ContentRecommenderRequest(</w:t>
      </w:r>
    </w:p>
    <w:p>
      <w:pPr>
        <w:jc w:val="both"/>
      </w:pPr>
      <w:r>
        <w:t xml:space="preserve">            req.params,</w:t>
      </w:r>
    </w:p>
    <w:p>
      <w:pPr>
        <w:jc w:val="both"/>
      </w:pPr>
      <w:r>
        <w:t xml:space="preserve">            req.recommendationRequest.clientContext,</w:t>
      </w:r>
    </w:p>
    <w:p>
      <w:pPr>
        <w:jc w:val="both"/>
      </w:pPr>
      <w:r>
        <w:t xml:space="preserve">            req.recommendationRequest.excludedIds.getOrElse(Nil),</w:t>
      </w:r>
    </w:p>
    <w:p>
      <w:pPr>
        <w:jc w:val="both"/>
      </w:pPr>
      <w:r>
        <w:t xml:space="preserve">            recentFollowedUserIds,</w:t>
      </w:r>
    </w:p>
    <w:p>
      <w:pPr>
        <w:jc w:val="both"/>
      </w:pPr>
      <w:r>
        <w:t xml:space="preserve">            recentFollowedByUserIds,</w:t>
      </w:r>
    </w:p>
    <w:p>
      <w:pPr>
        <w:jc w:val="both"/>
      </w:pPr>
      <w:r>
        <w:t xml:space="preserve">            invalidRelationshipUserIds.map(_.toSet),</w:t>
      </w:r>
    </w:p>
    <w:p>
      <w:pPr>
        <w:jc w:val="both"/>
      </w:pPr>
      <w:r>
        <w:t xml:space="preserve">            req.recommendationRequest.displayLocation,</w:t>
      </w:r>
    </w:p>
    <w:p>
      <w:pPr>
        <w:jc w:val="both"/>
      </w:pPr>
      <w:r>
        <w:t xml:space="preserve">            req.recommendationRequest.maxResults,</w:t>
      </w:r>
    </w:p>
    <w:p>
      <w:pPr>
        <w:jc w:val="both"/>
      </w:pPr>
      <w:r>
        <w:t xml:space="preserve">            req.recommendationRequest.debugParams.flatMap(_.debugOptions),</w:t>
      </w:r>
    </w:p>
    <w:p>
      <w:pPr>
        <w:jc w:val="both"/>
      </w:pPr>
      <w:r>
        <w:t xml:space="preserve">            location,</w:t>
      </w:r>
    </w:p>
    <w:p>
      <w:pPr>
        <w:jc w:val="both"/>
      </w:pPr>
      <w:r>
        <w:t xml:space="preserve">            userState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