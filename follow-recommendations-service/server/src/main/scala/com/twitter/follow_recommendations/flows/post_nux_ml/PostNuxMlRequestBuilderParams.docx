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/>
    </w:p>
    <w:p>
      <w:pPr>
        <w:jc w:val="both"/>
      </w:pPr>
      <w:r>
        <w:t>object PostNuxMlRequestBuilderParams {</w:t>
      </w:r>
    </w:p>
    <w:p>
      <w:pPr>
        <w:jc w:val="both"/>
      </w:pPr>
      <w:r>
        <w:t xml:space="preserve">  case object TopicIdFetchBudget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"post_nux_ml_request_builder_topic_id_fetch_budget_millis",</w:t>
      </w:r>
    </w:p>
    <w:p>
      <w:pPr>
        <w:jc w:val="both"/>
      </w:pPr>
      <w:r>
        <w:t xml:space="preserve">        default = 200.millisecond,</w:t>
      </w:r>
    </w:p>
    <w:p>
      <w:pPr>
        <w:jc w:val="both"/>
      </w:pPr>
      <w:r>
        <w:t xml:space="preserve">        min = 80.millisecond,</w:t>
      </w:r>
    </w:p>
    <w:p>
      <w:pPr>
        <w:jc w:val="both"/>
      </w:pPr>
      <w:r>
        <w:t xml:space="preserve">        max = 400.millisecond)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DismissedIdScanBudget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"post_nux_ml_request_builder_dismissed_id_scan_budget_millis",</w:t>
      </w:r>
    </w:p>
    <w:p>
      <w:pPr>
        <w:jc w:val="both"/>
      </w:pPr>
      <w:r>
        <w:t xml:space="preserve">        default = 200.millisecond,</w:t>
      </w:r>
    </w:p>
    <w:p>
      <w:pPr>
        <w:jc w:val="both"/>
      </w:pPr>
      <w:r>
        <w:t xml:space="preserve">        min = 80.millisecond,</w:t>
      </w:r>
    </w:p>
    <w:p>
      <w:pPr>
        <w:jc w:val="both"/>
      </w:pPr>
      <w:r>
        <w:t xml:space="preserve">        max = 400.millisecond)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WTFImpressionsScanBudget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"post_nux_ml_request_builder_wtf_impressions_scan_budget_millis",</w:t>
      </w:r>
    </w:p>
    <w:p>
      <w:pPr>
        <w:jc w:val="both"/>
      </w:pPr>
      <w:r>
        <w:t xml:space="preserve">        default = 200.millisecond,</w:t>
      </w:r>
    </w:p>
    <w:p>
      <w:pPr>
        <w:jc w:val="both"/>
      </w:pPr>
      <w:r>
        <w:t xml:space="preserve">        min = 80.millisecond,</w:t>
      </w:r>
    </w:p>
    <w:p>
      <w:pPr>
        <w:jc w:val="both"/>
      </w:pPr>
      <w:r>
        <w:t xml:space="preserve">        max = 400.millisecond)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EnableInvalidRelationshipPredicate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"post_nux_ml_request_builder_enable_invalid_relationship_predicate",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