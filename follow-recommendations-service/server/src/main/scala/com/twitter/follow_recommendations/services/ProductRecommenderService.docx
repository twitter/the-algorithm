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com.twitter.follow_recommendations.products.common.ProductRegistry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com.twitter.follow_recommendations.configapi.params.GlobalParams.EnableWhoToFollowProducts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ProductRecommenderService @Inject() (</w:t>
      </w:r>
    </w:p>
    <w:p>
      <w:pPr>
        <w:jc w:val="both"/>
      </w:pPr>
      <w:r>
        <w:t xml:space="preserve">  productRegistry: ProductRegistry,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statsReceiver.scope("ProductRecommenderService")</w:t>
      </w:r>
    </w:p>
    <w:p>
      <w:pPr>
        <w:jc w:val="both"/>
      </w:pPr>
      <w:r/>
    </w:p>
    <w:p>
      <w:pPr>
        <w:jc w:val="both"/>
      </w:pPr>
      <w:r>
        <w:t xml:space="preserve">  def getRecommendations(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Stitch[Seq[Recommendation]] = {</w:t>
      </w:r>
    </w:p>
    <w:p>
      <w:pPr>
        <w:jc w:val="both"/>
      </w:pPr>
      <w:r>
        <w:t xml:space="preserve">    val displayLocation = request.displayLocation</w:t>
      </w:r>
    </w:p>
    <w:p>
      <w:pPr>
        <w:jc w:val="both"/>
      </w:pPr>
      <w:r>
        <w:t xml:space="preserve">    val displayLocationStatName = displayLocation.toString</w:t>
      </w:r>
    </w:p>
    <w:p>
      <w:pPr>
        <w:jc w:val="both"/>
      </w:pPr>
      <w:r>
        <w:t xml:space="preserve">    val locationStats = stats.scope(displayLocationStatName)</w:t>
      </w:r>
    </w:p>
    <w:p>
      <w:pPr>
        <w:jc w:val="both"/>
      </w:pPr>
      <w:r>
        <w:t xml:space="preserve">    val loggedInOrOutStats = if (request.clientContext.userId.isDefined) {</w:t>
      </w:r>
    </w:p>
    <w:p>
      <w:pPr>
        <w:jc w:val="both"/>
      </w:pPr>
      <w:r>
        <w:t xml:space="preserve">      stats.scope("logged_in").scope(displayLocationStatName)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stats.scope("logged_out").scope(displayLocationStatName)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loggedInOrOutStats.counter("requests").incr()</w:t>
      </w:r>
    </w:p>
    <w:p>
      <w:pPr>
        <w:jc w:val="both"/>
      </w:pPr>
      <w:r>
        <w:t xml:space="preserve">    val product = productRegistry.getProductByDisplayLocation(displayLocation)</w:t>
      </w:r>
    </w:p>
    <w:p>
      <w:pPr>
        <w:jc w:val="both"/>
      </w:pPr>
      <w:r>
        <w:t xml:space="preserve">    val productRequest = ProductRequest(request, params)</w:t>
      </w:r>
    </w:p>
    <w:p>
      <w:pPr>
        <w:jc w:val="both"/>
      </w:pPr>
      <w:r>
        <w:t xml:space="preserve">    val productEnabledStitch =</w:t>
      </w:r>
    </w:p>
    <w:p>
      <w:pPr>
        <w:jc w:val="both"/>
      </w:pPr>
      <w:r>
        <w:t xml:space="preserve">      StatsUtil.profileStitch(product.enabled(productRequest), locationStats.scope("enabled"))</w:t>
      </w:r>
    </w:p>
    <w:p>
      <w:pPr>
        <w:jc w:val="both"/>
      </w:pPr>
      <w:r>
        <w:t xml:space="preserve">    productEnabledStitch.flatMap { productEnabled =&gt;</w:t>
      </w:r>
    </w:p>
    <w:p>
      <w:pPr>
        <w:jc w:val="both"/>
      </w:pPr>
      <w:r>
        <w:t xml:space="preserve">      if (productEnabled &amp;&amp; params(EnableWhoToFollowProducts)) {</w:t>
      </w:r>
    </w:p>
    <w:p>
      <w:pPr>
        <w:jc w:val="both"/>
      </w:pPr>
      <w:r>
        <w:t xml:space="preserve">        loggedInOrOutStats.counter("enabled").incr()</w:t>
      </w:r>
    </w:p>
    <w:p>
      <w:pPr>
        <w:jc w:val="both"/>
      </w:pPr>
      <w:r>
        <w:t xml:space="preserve">        val stitch = for {</w:t>
      </w:r>
    </w:p>
    <w:p>
      <w:pPr>
        <w:jc w:val="both"/>
      </w:pPr>
      <w:r>
        <w:t xml:space="preserve">          workflows &lt;- StatsUtil.profileStitch(</w:t>
      </w:r>
    </w:p>
    <w:p>
      <w:pPr>
        <w:jc w:val="both"/>
      </w:pPr>
      <w:r>
        <w:t xml:space="preserve">            product.selectWorkflows(productRequest),</w:t>
      </w:r>
    </w:p>
    <w:p>
      <w:pPr>
        <w:jc w:val="both"/>
      </w:pPr>
      <w:r>
        <w:t xml:space="preserve">            locationStats.scope("select_workflows"))</w:t>
      </w:r>
    </w:p>
    <w:p>
      <w:pPr>
        <w:jc w:val="both"/>
      </w:pPr>
      <w:r>
        <w:t xml:space="preserve">          workflowRecos &lt;- StatsUtil.profileStitch(</w:t>
      </w:r>
    </w:p>
    <w:p>
      <w:pPr>
        <w:jc w:val="both"/>
      </w:pPr>
      <w:r>
        <w:t xml:space="preserve">            Stitch.collect(</w:t>
      </w:r>
    </w:p>
    <w:p>
      <w:pPr>
        <w:jc w:val="both"/>
      </w:pPr>
      <w:r>
        <w:t xml:space="preserve">              workflows.map(_.process(productRequest).map(_.result.getOrElse(Seq.empty)))),</w:t>
      </w:r>
    </w:p>
    <w:p>
      <w:pPr>
        <w:jc w:val="both"/>
      </w:pPr>
      <w:r>
        <w:t xml:space="preserve">            locationStats.scope("execute_workflows")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blendedCandidates &lt;- StatsUtil.profileStitch(</w:t>
      </w:r>
    </w:p>
    <w:p>
      <w:pPr>
        <w:jc w:val="both"/>
      </w:pPr>
      <w:r>
        <w:t xml:space="preserve">            product.blender.transform(productRequest, workflowRecos.flatten),</w:t>
      </w:r>
    </w:p>
    <w:p>
      <w:pPr>
        <w:jc w:val="both"/>
      </w:pPr>
      <w:r>
        <w:t xml:space="preserve">            locationStats.scope("blend_results"))</w:t>
      </w:r>
    </w:p>
    <w:p>
      <w:pPr>
        <w:jc w:val="both"/>
      </w:pPr>
      <w:r>
        <w:t xml:space="preserve">          resultsTransformer &lt;- StatsUtil.profileStitch(</w:t>
      </w:r>
    </w:p>
    <w:p>
      <w:pPr>
        <w:jc w:val="both"/>
      </w:pPr>
      <w:r>
        <w:t xml:space="preserve">            product.resultsTransformer(productRequest),</w:t>
      </w:r>
    </w:p>
    <w:p>
      <w:pPr>
        <w:jc w:val="both"/>
      </w:pPr>
      <w:r>
        <w:t xml:space="preserve">            locationStats.scope("results_transformer"))</w:t>
      </w:r>
    </w:p>
    <w:p>
      <w:pPr>
        <w:jc w:val="both"/>
      </w:pPr>
      <w:r>
        <w:t xml:space="preserve">          transformedCandidates &lt;- StatsUtil.profileStitch(</w:t>
      </w:r>
    </w:p>
    <w:p>
      <w:pPr>
        <w:jc w:val="both"/>
      </w:pPr>
      <w:r>
        <w:t xml:space="preserve">            resultsTransformer.transform(productRequest, blendedCandidates),</w:t>
      </w:r>
    </w:p>
    <w:p>
      <w:pPr>
        <w:jc w:val="both"/>
      </w:pPr>
      <w:r>
        <w:t xml:space="preserve">            locationStats.scope("execute_results_transformer"))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transformedCandidates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StatsUtil.profileStitchResults[Seq[Recommendation]](stitch, locationStats, _.size)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loggedInOrOutStats.counter("disabled").incr()</w:t>
      </w:r>
    </w:p>
    <w:p>
      <w:pPr>
        <w:jc w:val="both"/>
      </w:pPr>
      <w:r>
        <w:t xml:space="preserve">        locationStats.counter("disabled_product").incr()</w:t>
      </w:r>
    </w:p>
    <w:p>
      <w:pPr>
        <w:jc w:val="both"/>
      </w:pPr>
      <w:r>
        <w:t xml:space="preserve">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