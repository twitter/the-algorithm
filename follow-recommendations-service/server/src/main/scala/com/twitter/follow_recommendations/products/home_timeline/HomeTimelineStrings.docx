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com.twitter.follow_recommendations.products.home_timeline</w:t>
      </w:r>
    </w:p>
    <w:p>
      <w:pPr>
        <w:jc w:val="both"/>
      </w:pPr>
      <w:r/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com.twitter.stringcenter.client.ExternalStringRegistry</w:t>
      </w:r>
    </w:p>
    <w:p>
      <w:pPr>
        <w:jc w:val="both"/>
      </w:pPr>
      <w:r>
        <w:t>import com.twitter.stringcenter.client.core.ExternalString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HomeTimelineStrings @Inject() (</w:t>
      </w:r>
    </w:p>
    <w:p>
      <w:pPr>
        <w:jc w:val="both"/>
      </w:pPr>
      <w:r>
        <w:t xml:space="preserve">  @ProductScoped externalStringRegistryProvider: Provider[ExternalStringRegistry]) {</w:t>
      </w:r>
    </w:p>
    <w:p>
      <w:pPr>
        <w:jc w:val="both"/>
      </w:pPr>
      <w:r>
        <w:t xml:space="preserve">  private val externalStringRegistry = externalStringRegistryProvider.get()</w:t>
      </w:r>
    </w:p>
    <w:p>
      <w:pPr>
        <w:jc w:val="both"/>
      </w:pPr>
      <w:r>
        <w:t xml:space="preserve">  val whoToFollowFollowedByManyUserSingleString: ExternalString =</w:t>
      </w:r>
    </w:p>
    <w:p>
      <w:pPr>
        <w:jc w:val="both"/>
      </w:pPr>
      <w:r>
        <w:t xml:space="preserve">    externalStringRegistry.createProdString("WtfRecommendationContext.followedByManyUserSingle")</w:t>
      </w:r>
    </w:p>
    <w:p>
      <w:pPr>
        <w:jc w:val="both"/>
      </w:pPr>
      <w:r>
        <w:t xml:space="preserve">  val whoToFollowFollowedByManyUserDoubleString: ExternalString =</w:t>
      </w:r>
    </w:p>
    <w:p>
      <w:pPr>
        <w:jc w:val="both"/>
      </w:pPr>
      <w:r>
        <w:t xml:space="preserve">    externalStringRegistry.createProdString("WtfRecommendationContext.followedByManyUserDouble")</w:t>
      </w:r>
    </w:p>
    <w:p>
      <w:pPr>
        <w:jc w:val="both"/>
      </w:pPr>
      <w:r>
        <w:t xml:space="preserve">  val whoToFollowFollowedByManyUserMultipleString: ExternalString =</w:t>
      </w:r>
    </w:p>
    <w:p>
      <w:pPr>
        <w:jc w:val="both"/>
      </w:pPr>
      <w:r>
        <w:t xml:space="preserve">    externalStringRegistry.createProdString("WtfRecommendationContext.followedByManyUserMultiple")</w:t>
      </w:r>
    </w:p>
    <w:p>
      <w:pPr>
        <w:jc w:val="both"/>
      </w:pPr>
      <w:r>
        <w:t xml:space="preserve">  val whoToFollowPopularInCountryKey: ExternalString =</w:t>
      </w:r>
    </w:p>
    <w:p>
      <w:pPr>
        <w:jc w:val="both"/>
      </w:pPr>
      <w:r>
        <w:t xml:space="preserve">    externalStringRegistry.createProdString("WtfRecommendationContext.popularInCountry")</w:t>
      </w:r>
    </w:p>
    <w:p>
      <w:pPr>
        <w:jc w:val="both"/>
      </w:pPr>
      <w:r>
        <w:t xml:space="preserve">  val whoToFollowModuleTitle: ExternalString =</w:t>
      </w:r>
    </w:p>
    <w:p>
      <w:pPr>
        <w:jc w:val="both"/>
      </w:pPr>
      <w:r>
        <w:t xml:space="preserve">    externalStringRegistry.createProdString("WhoToFollowModule.title")</w:t>
      </w:r>
    </w:p>
    <w:p>
      <w:pPr>
        <w:jc w:val="both"/>
      </w:pPr>
      <w:r>
        <w:t xml:space="preserve">  val whoToFollowModuleFooter: ExternalString =</w:t>
      </w:r>
    </w:p>
    <w:p>
      <w:pPr>
        <w:jc w:val="both"/>
      </w:pPr>
      <w:r>
        <w:t xml:space="preserve">    externalStringRegistry.createProdString("WhoToFollowModule.pivot")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