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com.twitter.follow_recommendations.configapi.candidates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com.twitter.featureswitches.{Recipient =&gt; FeatureSwitchRecipient}</w:t>
      </w:r>
    </w:p>
    <w:p>
      <w:pPr>
        <w:jc w:val="both"/>
      </w:pPr>
      <w:r>
        <w:t>import com.twitter.follow_recommendations.common.constants.GuiceNamedConstants.PRODUCER_SIDE_FEATURE_SWITCHES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com.twitter.timelines.configapi.featureswitches.v2.FeatureSwitchResultsFeatureContext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CandidateUserContextFactory @Inject() (</w:t>
      </w:r>
    </w:p>
    <w:p>
      <w:pPr>
        <w:jc w:val="both"/>
      </w:pPr>
      <w:r>
        <w:t xml:space="preserve">  @Named(PRODUCER_SIDE_FEATURE_SWITCHES) featureSwitches: FeatureSwitches,</w:t>
      </w:r>
    </w:p>
    <w:p>
      <w:pPr>
        <w:jc w:val="both"/>
      </w:pPr>
      <w:r>
        <w:t xml:space="preserve">  decider: Decider)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candidateUser: CandidateUser,</w:t>
      </w:r>
    </w:p>
    <w:p>
      <w:pPr>
        <w:jc w:val="both"/>
      </w:pPr>
      <w:r>
        <w:t xml:space="preserve">    displayLocation: DisplayLocation</w:t>
      </w:r>
    </w:p>
    <w:p>
      <w:pPr>
        <w:jc w:val="both"/>
      </w:pPr>
      <w:r>
        <w:t xml:space="preserve">  ): CandidateUserContext = {</w:t>
      </w:r>
    </w:p>
    <w:p>
      <w:pPr>
        <w:jc w:val="both"/>
      </w:pPr>
      <w:r>
        <w:t xml:space="preserve">    val featureContext = getFeatureContext(candidateUser, displayLocation)</w:t>
      </w:r>
    </w:p>
    <w:p>
      <w:pPr>
        <w:jc w:val="both"/>
      </w:pPr>
      <w:r/>
    </w:p>
    <w:p>
      <w:pPr>
        <w:jc w:val="both"/>
      </w:pPr>
      <w:r>
        <w:t xml:space="preserve">    CandidateUserContext(Some(candidateUser.id), featureContext)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private[configapi] def getFeatureContext(</w:t>
      </w:r>
    </w:p>
    <w:p>
      <w:pPr>
        <w:jc w:val="both"/>
      </w:pPr>
      <w:r>
        <w:t xml:space="preserve">    candidateUser: CandidateUser,</w:t>
      </w:r>
    </w:p>
    <w:p>
      <w:pPr>
        <w:jc w:val="both"/>
      </w:pPr>
      <w:r>
        <w:t xml:space="preserve">    displayLocation: DisplayLocation</w:t>
      </w:r>
    </w:p>
    <w:p>
      <w:pPr>
        <w:jc w:val="both"/>
      </w:pPr>
      <w:r>
        <w:t xml:space="preserve">  ): FeatureContext = {</w:t>
      </w:r>
    </w:p>
    <w:p>
      <w:pPr>
        <w:jc w:val="both"/>
      </w:pPr>
      <w:r/>
    </w:p>
    <w:p>
      <w:pPr>
        <w:jc w:val="both"/>
      </w:pPr>
      <w:r>
        <w:t xml:space="preserve">    val recipient = getFeatureSwitchRecipient(candidateUser).withCustomFields(</w:t>
      </w:r>
    </w:p>
    <w:p>
      <w:pPr>
        <w:jc w:val="both"/>
      </w:pPr>
      <w:r>
        <w:t xml:space="preserve">      "display_location" -&gt; displayLocation.toFsName)</w:t>
      </w:r>
    </w:p>
    <w:p>
      <w:pPr>
        <w:jc w:val="both"/>
      </w:pPr>
      <w:r>
        <w:t xml:space="preserve">    new FeatureSwitchResultsFeatureContext(featureSwitches.matchRecipient(recipient))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private[configapi] def getFeatureSwitchRecipient(</w:t>
      </w:r>
    </w:p>
    <w:p>
      <w:pPr>
        <w:jc w:val="both"/>
      </w:pPr>
      <w:r>
        <w:t xml:space="preserve">    candidateUser: CandidateUser</w:t>
      </w:r>
    </w:p>
    <w:p>
      <w:pPr>
        <w:jc w:val="both"/>
      </w:pPr>
      <w:r>
        <w:t xml:space="preserve">  ): FeatureSwitchRecipient = {</w:t>
      </w:r>
    </w:p>
    <w:p>
      <w:pPr>
        <w:jc w:val="both"/>
      </w:pPr>
      <w:r>
        <w:t xml:space="preserve">    FeatureSwitchRecipient(</w:t>
      </w:r>
    </w:p>
    <w:p>
      <w:pPr>
        <w:jc w:val="both"/>
      </w:pPr>
      <w:r>
        <w:t xml:space="preserve">      userId = Some(candidateUser.id),</w:t>
      </w:r>
    </w:p>
    <w:p>
      <w:pPr>
        <w:jc w:val="both"/>
      </w:pPr>
      <w:r>
        <w:t xml:space="preserve">      userRoles = None,</w:t>
      </w:r>
    </w:p>
    <w:p>
      <w:pPr>
        <w:jc w:val="both"/>
      </w:pPr>
      <w:r>
        <w:t xml:space="preserve">      deviceId = None,</w:t>
      </w:r>
    </w:p>
    <w:p>
      <w:pPr>
        <w:jc w:val="both"/>
      </w:pPr>
      <w:r>
        <w:t xml:space="preserve">      guestId = None,</w:t>
      </w:r>
    </w:p>
    <w:p>
      <w:pPr>
        <w:jc w:val="both"/>
      </w:pPr>
      <w:r>
        <w:t xml:space="preserve">      languageCode = None,</w:t>
      </w:r>
    </w:p>
    <w:p>
      <w:pPr>
        <w:jc w:val="both"/>
      </w:pPr>
      <w:r>
        <w:t xml:space="preserve">      countryCode = None,</w:t>
      </w:r>
    </w:p>
    <w:p>
      <w:pPr>
        <w:jc w:val="both"/>
      </w:pPr>
      <w:r>
        <w:t xml:space="preserve">      isVerified = None,</w:t>
      </w:r>
    </w:p>
    <w:p>
      <w:pPr>
        <w:jc w:val="both"/>
      </w:pPr>
      <w:r>
        <w:t xml:space="preserve">      clientApplicationId = None,</w:t>
      </w:r>
    </w:p>
    <w:p>
      <w:pPr>
        <w:jc w:val="both"/>
      </w:pPr>
      <w:r>
        <w:t xml:space="preserve">      isTwoffice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