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"follow-recommendations-service/common/src/main/scala/com/twitter/follow_recommendations/common/transforms/modify_social_proof",</w:t>
      </w:r>
    </w:p>
    <w:p>
      <w:pPr>
        <w:jc w:val="both"/>
      </w:pPr>
      <w:r>
        <w:t xml:space="preserve">        "follow-recommendations-service/server/src/main/scala/com/twitter/follow_recommendations/configapi",</w:t>
      </w:r>
    </w:p>
    <w:p>
      <w:pPr>
        <w:jc w:val="both"/>
      </w:pPr>
      <w:r>
        <w:t xml:space="preserve">        "follow-recommendations-service/server/src/main/scala/com/twitter/follow_recommendations/products",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    "twml/runtime/src/main/scala/com/twitter/deepbird/runtime/prediction_engine",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