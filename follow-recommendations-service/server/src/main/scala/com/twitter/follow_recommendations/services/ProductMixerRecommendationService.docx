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com.twitter.follow_recommendations.services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com.twitter.follow_recommendations.common.utils.DisplayLocationProductConverterUtil</w:t>
      </w:r>
    </w:p>
    <w:p>
      <w:pPr>
        <w:jc w:val="both"/>
      </w:pPr>
      <w:r>
        <w:t>import com.twitter.follow_recommendations.configapi.deciders.DeciderParams</w:t>
      </w:r>
    </w:p>
    <w:p>
      <w:pPr>
        <w:jc w:val="both"/>
      </w:pPr>
      <w:r>
        <w:t>import com.twitter.follow_recommendations.logging.FrsLogger</w:t>
      </w:r>
    </w:p>
    <w:p>
      <w:pPr>
        <w:jc w:val="both"/>
      </w:pPr>
      <w:r>
        <w:t>import com.twitter.follow_recommendations.models.{DebugParams =&gt; FrsDebugParams}</w:t>
      </w:r>
    </w:p>
    <w:p>
      <w:pPr>
        <w:jc w:val="both"/>
      </w:pPr>
      <w:r>
        <w:t>import com.twitter.follow_recommendations.models.RecommendationRequest</w:t>
      </w:r>
    </w:p>
    <w:p>
      <w:pPr>
        <w:jc w:val="both"/>
      </w:pPr>
      <w:r>
        <w:t>import com.twitter.follow_recommendations.models.RecommendationResponse</w:t>
      </w:r>
    </w:p>
    <w:p>
      <w:pPr>
        <w:jc w:val="both"/>
      </w:pPr>
      <w:r>
        <w:t>import com.twitter.follow_recommendations.models.Request</w:t>
      </w:r>
    </w:p>
    <w:p>
      <w:pPr>
        <w:jc w:val="both"/>
      </w:pPr>
      <w:r>
        <w:t>import com.twitter.product_mixer.core.model.marshalling.request.{</w:t>
      </w:r>
    </w:p>
    <w:p>
      <w:pPr>
        <w:jc w:val="both"/>
      </w:pPr>
      <w:r>
        <w:t xml:space="preserve">  DebugParams =&gt; ProductMixerDebugParams</w:t>
      </w:r>
    </w:p>
    <w:p>
      <w:pPr>
        <w:jc w:val="both"/>
      </w:pPr>
      <w:r>
        <w:t>}</w:t>
      </w:r>
    </w:p>
    <w:p>
      <w:pPr>
        <w:jc w:val="both"/>
      </w:pPr>
      <w:r>
        <w:t>import com.twitter.product_mixer.core.product.registry.ProductPipelineRegistry</w:t>
      </w:r>
    </w:p>
    <w:p>
      <w:pPr>
        <w:jc w:val="both"/>
      </w:pPr>
      <w:r>
        <w:t>import com.twitter.product_mixer.core.pipeline.product.ProductPipelineRequest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ProductMixerRecommendationService @Inject() (</w:t>
      </w:r>
    </w:p>
    <w:p>
      <w:pPr>
        <w:jc w:val="both"/>
      </w:pPr>
      <w:r>
        <w:t xml:space="preserve">  productPipelineRegistry: ProductPipelineRegistry,</w:t>
      </w:r>
    </w:p>
    <w:p>
      <w:pPr>
        <w:jc w:val="both"/>
      </w:pPr>
      <w:r>
        <w:t xml:space="preserve">  resultLogger: FrsLogger,</w:t>
      </w:r>
    </w:p>
    <w:p>
      <w:pPr>
        <w:jc w:val="both"/>
      </w:pPr>
      <w:r>
        <w:t xml:space="preserve">  baseStats: StatsReceiver) {</w:t>
      </w:r>
    </w:p>
    <w:p>
      <w:pPr>
        <w:jc w:val="both"/>
      </w:pPr>
      <w:r/>
    </w:p>
    <w:p>
      <w:pPr>
        <w:jc w:val="both"/>
      </w:pPr>
      <w:r>
        <w:t xml:space="preserve">  private val stats = baseStats.scope("product_mixer_recos_service_stats")</w:t>
      </w:r>
    </w:p>
    <w:p>
      <w:pPr>
        <w:jc w:val="both"/>
      </w:pPr>
      <w:r>
        <w:t xml:space="preserve">  private val loggingStats = stats.scope("logged")</w:t>
      </w:r>
    </w:p>
    <w:p>
      <w:pPr>
        <w:jc w:val="both"/>
      </w:pPr>
      <w:r/>
    </w:p>
    <w:p>
      <w:pPr>
        <w:jc w:val="both"/>
      </w:pPr>
      <w:r>
        <w:t xml:space="preserve">  def get(request: RecommendationRequest, params: Params): Stitch[RecommendationResponse] = {</w:t>
      </w:r>
    </w:p>
    <w:p>
      <w:pPr>
        <w:jc w:val="both"/>
      </w:pPr>
      <w:r>
        <w:t xml:space="preserve">    if (params(DeciderParams.EnableRecommendations)) {</w:t>
      </w:r>
    </w:p>
    <w:p>
      <w:pPr>
        <w:jc w:val="both"/>
      </w:pPr>
      <w:r>
        <w:t xml:space="preserve">      val productMixerRequest = convertToProductMixerRequest(request)</w:t>
      </w:r>
    </w:p>
    <w:p>
      <w:pPr>
        <w:jc w:val="both"/>
      </w:pPr>
      <w:r/>
    </w:p>
    <w:p>
      <w:pPr>
        <w:jc w:val="both"/>
      </w:pPr>
      <w:r>
        <w:t xml:space="preserve">      productPipelineRegistry</w:t>
      </w:r>
    </w:p>
    <w:p>
      <w:pPr>
        <w:jc w:val="both"/>
      </w:pPr>
      <w:r>
        <w:t xml:space="preserve">        .getProductPipeline[Request, RecommendationResponse](productMixerRequest.product)</w:t>
      </w:r>
    </w:p>
    <w:p>
      <w:pPr>
        <w:jc w:val="both"/>
      </w:pPr>
      <w:r>
        <w:t xml:space="preserve">        .process(ProductPipelineRequest(productMixerRequest, params)).onSuccess { response =&gt;</w:t>
      </w:r>
    </w:p>
    <w:p>
      <w:pPr>
        <w:jc w:val="both"/>
      </w:pPr>
      <w:r>
        <w:t xml:space="preserve">          if (resultLogger.shouldLog(request.debugParams)) {</w:t>
      </w:r>
    </w:p>
    <w:p>
      <w:pPr>
        <w:jc w:val="both"/>
      </w:pPr>
      <w:r>
        <w:t xml:space="preserve">            loggingStats.counter().incr()</w:t>
      </w:r>
    </w:p>
    <w:p>
      <w:pPr>
        <w:jc w:val="both"/>
      </w:pPr>
      <w:r>
        <w:t xml:space="preserve">            resultLogger.logRecommendationResult(request, response)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Stitch.value(RecommendationResponse(Nil))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convertToProductMixerRequest(frsRequest: RecommendationRequest): Request = {</w:t>
      </w:r>
    </w:p>
    <w:p>
      <w:pPr>
        <w:jc w:val="both"/>
      </w:pPr>
      <w:r>
        <w:t xml:space="preserve">    Request(</w:t>
      </w:r>
    </w:p>
    <w:p>
      <w:pPr>
        <w:jc w:val="both"/>
      </w:pPr>
      <w:r>
        <w:t xml:space="preserve">      maxResults = frsRequest.maxResults,</w:t>
      </w:r>
    </w:p>
    <w:p>
      <w:pPr>
        <w:jc w:val="both"/>
      </w:pPr>
      <w:r>
        <w:t xml:space="preserve">      debugParams = convertToProductMixerDebugParams(frsRequest.debugParams),</w:t>
      </w:r>
    </w:p>
    <w:p>
      <w:pPr>
        <w:jc w:val="both"/>
      </w:pPr>
      <w:r>
        <w:t xml:space="preserve">      productContext = None,</w:t>
      </w:r>
    </w:p>
    <w:p>
      <w:pPr>
        <w:jc w:val="both"/>
      </w:pPr>
      <w:r>
        <w:t xml:space="preserve">      product =</w:t>
      </w:r>
    </w:p>
    <w:p>
      <w:pPr>
        <w:jc w:val="both"/>
      </w:pPr>
      <w:r>
        <w:t xml:space="preserve">        DisplayLocationProductConverterUtil.displayLocationToProduct(frsRequest.displayLocation),</w:t>
      </w:r>
    </w:p>
    <w:p>
      <w:pPr>
        <w:jc w:val="both"/>
      </w:pPr>
      <w:r>
        <w:t xml:space="preserve">      clientContext = frsRequest.clientContext,</w:t>
      </w:r>
    </w:p>
    <w:p>
      <w:pPr>
        <w:jc w:val="both"/>
      </w:pPr>
      <w:r>
        <w:t xml:space="preserve">      serializedRequestCursor = frsRequest.cursor,</w:t>
      </w:r>
    </w:p>
    <w:p>
      <w:pPr>
        <w:jc w:val="both"/>
      </w:pPr>
      <w:r>
        <w:t xml:space="preserve">      frsDebugParams = frsRequest.debugParams,</w:t>
      </w:r>
    </w:p>
    <w:p>
      <w:pPr>
        <w:jc w:val="both"/>
      </w:pPr>
      <w:r>
        <w:t xml:space="preserve">      displayLocation = frsRequest.displayLocation,</w:t>
      </w:r>
    </w:p>
    <w:p>
      <w:pPr>
        <w:jc w:val="both"/>
      </w:pPr>
      <w:r>
        <w:t xml:space="preserve">      excludedIds = frsRequest.excludedIds,</w:t>
      </w:r>
    </w:p>
    <w:p>
      <w:pPr>
        <w:jc w:val="both"/>
      </w:pPr>
      <w:r>
        <w:t xml:space="preserve">      fetchPromotedContent = frsRequest.fetchPromotedContent,</w:t>
      </w:r>
    </w:p>
    <w:p>
      <w:pPr>
        <w:jc w:val="both"/>
      </w:pPr>
      <w:r>
        <w:t xml:space="preserve">      userLocationState = frsRequest.userLocationState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convertToProductMixerDebugParams(</w:t>
      </w:r>
    </w:p>
    <w:p>
      <w:pPr>
        <w:jc w:val="both"/>
      </w:pPr>
      <w:r>
        <w:t xml:space="preserve">    frsDebugParams: Option[FrsDebugParams]</w:t>
      </w:r>
    </w:p>
    <w:p>
      <w:pPr>
        <w:jc w:val="both"/>
      </w:pPr>
      <w:r>
        <w:t xml:space="preserve">  ): Option[ProductMixerDebugParams] = {</w:t>
      </w:r>
    </w:p>
    <w:p>
      <w:pPr>
        <w:jc w:val="both"/>
      </w:pPr>
      <w:r>
        <w:t xml:space="preserve">    frsDebugParams.map { debugParams =&gt;</w:t>
      </w:r>
    </w:p>
    <w:p>
      <w:pPr>
        <w:jc w:val="both"/>
      </w:pPr>
      <w:r>
        <w:t xml:space="preserve">      ProductMixerDebugParams(debugParams.featureOverrides, None)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