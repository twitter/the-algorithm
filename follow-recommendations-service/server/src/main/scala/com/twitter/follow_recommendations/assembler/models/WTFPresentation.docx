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com.twitter.follow_recommendations.assembler.models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trait WTFPresentation {</w:t>
      </w:r>
    </w:p>
    <w:p>
      <w:pPr>
        <w:jc w:val="both"/>
      </w:pPr>
      <w:r>
        <w:t xml:space="preserve">  def toThrift: t.WTFPresentation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UserList(</w:t>
      </w:r>
    </w:p>
    <w:p>
      <w:pPr>
        <w:jc w:val="both"/>
      </w:pPr>
      <w:r>
        <w:t xml:space="preserve">  userBioEnabled: Boolean,</w:t>
      </w:r>
    </w:p>
    <w:p>
      <w:pPr>
        <w:jc w:val="both"/>
      </w:pPr>
      <w:r>
        <w:t xml:space="preserve">  userBioTruncated: Boolean,</w:t>
      </w:r>
    </w:p>
    <w:p>
      <w:pPr>
        <w:jc w:val="both"/>
      </w:pPr>
      <w:r>
        <w:t xml:space="preserve">  userBioMaxLines: Option[Long],</w:t>
      </w:r>
    </w:p>
    <w:p>
      <w:pPr>
        <w:jc w:val="both"/>
      </w:pPr>
      <w:r>
        <w:t xml:space="preserve">  feedbackAction: Option[FeedbackAction])</w:t>
      </w:r>
    </w:p>
    <w:p>
      <w:pPr>
        <w:jc w:val="both"/>
      </w:pPr>
      <w:r>
        <w:t xml:space="preserve">    extends WTFPresentation {</w:t>
      </w:r>
    </w:p>
    <w:p>
      <w:pPr>
        <w:jc w:val="both"/>
      </w:pPr>
      <w:r>
        <w:t xml:space="preserve">  def toThrift: t.WTFPresentation = {</w:t>
      </w:r>
    </w:p>
    <w:p>
      <w:pPr>
        <w:jc w:val="both"/>
      </w:pPr>
      <w:r>
        <w:t xml:space="preserve">    t.WTFPresentation.UserBioList(</w:t>
      </w:r>
    </w:p>
    <w:p>
      <w:pPr>
        <w:jc w:val="both"/>
      </w:pPr>
      <w:r>
        <w:t xml:space="preserve">      t.UserList(userBioEnabled, userBioTruncated, userBioMaxLines, feedbackAction.map(_.toThrift)))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UserList {</w:t>
      </w:r>
    </w:p>
    <w:p>
      <w:pPr>
        <w:jc w:val="both"/>
      </w:pPr>
      <w:r>
        <w:t xml:space="preserve">  def fromUserListOptions(</w:t>
      </w:r>
    </w:p>
    <w:p>
      <w:pPr>
        <w:jc w:val="both"/>
      </w:pPr>
      <w:r>
        <w:t xml:space="preserve">    userListOptions: UserListOptions</w:t>
      </w:r>
    </w:p>
    <w:p>
      <w:pPr>
        <w:jc w:val="both"/>
      </w:pPr>
      <w:r>
        <w:t xml:space="preserve">  ): UserList = {</w:t>
      </w:r>
    </w:p>
    <w:p>
      <w:pPr>
        <w:jc w:val="both"/>
      </w:pPr>
      <w:r>
        <w:t xml:space="preserve">    UserList(</w:t>
      </w:r>
    </w:p>
    <w:p>
      <w:pPr>
        <w:jc w:val="both"/>
      </w:pPr>
      <w:r>
        <w:t xml:space="preserve">      userListOptions.userBioEnabled,</w:t>
      </w:r>
    </w:p>
    <w:p>
      <w:pPr>
        <w:jc w:val="both"/>
      </w:pPr>
      <w:r>
        <w:t xml:space="preserve">      userListOptions.userBioTruncated,</w:t>
      </w:r>
    </w:p>
    <w:p>
      <w:pPr>
        <w:jc w:val="both"/>
      </w:pPr>
      <w:r>
        <w:t xml:space="preserve">      userListOptions.userBioMaxLines,</w:t>
      </w:r>
    </w:p>
    <w:p>
      <w:pPr>
        <w:jc w:val="both"/>
      </w:pPr>
      <w:r>
        <w:t xml:space="preserve">      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Carousel(</w:t>
      </w:r>
    </w:p>
    <w:p>
      <w:pPr>
        <w:jc w:val="both"/>
      </w:pPr>
      <w:r>
        <w:t xml:space="preserve">  feedbackAction: Option[FeedbackAction])</w:t>
      </w:r>
    </w:p>
    <w:p>
      <w:pPr>
        <w:jc w:val="both"/>
      </w:pPr>
      <w:r>
        <w:t xml:space="preserve">    extends WTFPresentation {</w:t>
      </w:r>
    </w:p>
    <w:p>
      <w:pPr>
        <w:jc w:val="both"/>
      </w:pPr>
      <w:r>
        <w:t xml:space="preserve">  def toThrift: t.WTFPresentation = {</w:t>
      </w:r>
    </w:p>
    <w:p>
      <w:pPr>
        <w:jc w:val="both"/>
      </w:pPr>
      <w:r>
        <w:t xml:space="preserve">    t.WTFPresentation.Carousel(t.Carousel(feedbackAction.map(_.toThrift)))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Carousel {</w:t>
      </w:r>
    </w:p>
    <w:p>
      <w:pPr>
        <w:jc w:val="both"/>
      </w:pPr>
      <w:r>
        <w:t xml:space="preserve">  def fromCarouselOptions(</w:t>
      </w:r>
    </w:p>
    <w:p>
      <w:pPr>
        <w:jc w:val="both"/>
      </w:pPr>
      <w:r>
        <w:t xml:space="preserve">    carouselOptions: CarouselOptions</w:t>
      </w:r>
    </w:p>
    <w:p>
      <w:pPr>
        <w:jc w:val="both"/>
      </w:pPr>
      <w:r>
        <w:t xml:space="preserve">  ): Carousel = {</w:t>
      </w:r>
    </w:p>
    <w:p>
      <w:pPr>
        <w:jc w:val="both"/>
      </w:pPr>
      <w:r>
        <w:t xml:space="preserve">    Carousel(None)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