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com.twitter.follow_recommendations.products</w:t>
      </w:r>
    </w:p>
    <w:p>
      <w:pPr>
        <w:jc w:val="both"/>
      </w:pPr>
      <w:r/>
    </w:p>
    <w:p>
      <w:pPr>
        <w:jc w:val="both"/>
      </w:pPr>
      <w:r>
        <w:t>import com.twitter.follow_recommendations.common.models.DisplayLocation</w:t>
      </w:r>
    </w:p>
    <w:p>
      <w:pPr>
        <w:jc w:val="both"/>
      </w:pPr>
      <w:r>
        <w:t>import com.twitter.follow_recommendations.products.common.ProductRegistry</w:t>
      </w:r>
    </w:p>
    <w:p>
      <w:pPr>
        <w:jc w:val="both"/>
      </w:pPr>
      <w:r>
        <w:t>import com.twitter.follow_recommendations.products.explore_tab.ExploreTabProduct</w:t>
      </w:r>
    </w:p>
    <w:p>
      <w:pPr>
        <w:jc w:val="both"/>
      </w:pPr>
      <w:r>
        <w:t>import com.twitter.follow_recommendations.products.home_timeline.HomeTimelineProduct</w:t>
      </w:r>
    </w:p>
    <w:p>
      <w:pPr>
        <w:jc w:val="both"/>
      </w:pPr>
      <w:r>
        <w:t>import com.twitter.follow_recommendations.products.home_timeline_tweet_recs.HomeTimelineTweetRecsProduct</w:t>
      </w:r>
    </w:p>
    <w:p>
      <w:pPr>
        <w:jc w:val="both"/>
      </w:pPr>
      <w:r>
        <w:t>import com.twitter.follow_recommendations.products.sidebar.SidebarProduct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ProdProductRegistry @Inject() (</w:t>
      </w:r>
    </w:p>
    <w:p>
      <w:pPr>
        <w:jc w:val="both"/>
      </w:pPr>
      <w:r>
        <w:t xml:space="preserve">  exploreTabProduct: ExploreTabProduct,</w:t>
      </w:r>
    </w:p>
    <w:p>
      <w:pPr>
        <w:jc w:val="both"/>
      </w:pPr>
      <w:r>
        <w:t xml:space="preserve">  homeTimelineProduct: HomeTimelineProduct,</w:t>
      </w:r>
    </w:p>
    <w:p>
      <w:pPr>
        <w:jc w:val="both"/>
      </w:pPr>
      <w:r>
        <w:t xml:space="preserve">  homeTimelineTweetRecsProduct: HomeTimelineTweetRecsProduct,</w:t>
      </w:r>
    </w:p>
    <w:p>
      <w:pPr>
        <w:jc w:val="both"/>
      </w:pPr>
      <w:r>
        <w:t xml:space="preserve">  sidebarProduct: SidebarProduct,</w:t>
      </w:r>
    </w:p>
    <w:p>
      <w:pPr>
        <w:jc w:val="both"/>
      </w:pPr>
      <w:r>
        <w:t>) extends ProductRegistry {</w:t>
      </w:r>
    </w:p>
    <w:p>
      <w:pPr>
        <w:jc w:val="both"/>
      </w:pPr>
      <w:r/>
    </w:p>
    <w:p>
      <w:pPr>
        <w:jc w:val="both"/>
      </w:pPr>
      <w:r>
        <w:t xml:space="preserve">  override val products: Seq[common.Product] =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exploreTabProduct,</w:t>
      </w:r>
    </w:p>
    <w:p>
      <w:pPr>
        <w:jc w:val="both"/>
      </w:pPr>
      <w:r>
        <w:t xml:space="preserve">      homeTimelineProduct,</w:t>
      </w:r>
    </w:p>
    <w:p>
      <w:pPr>
        <w:jc w:val="both"/>
      </w:pPr>
      <w:r>
        <w:t xml:space="preserve">      homeTimelineTweetRecsProduct,</w:t>
      </w:r>
    </w:p>
    <w:p>
      <w:pPr>
        <w:jc w:val="both"/>
      </w:pPr>
      <w:r>
        <w:t xml:space="preserve">      sidebarProduct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val displayLocationProductMap: Map[DisplayLocation, common.Product] =</w:t>
      </w:r>
    </w:p>
    <w:p>
      <w:pPr>
        <w:jc w:val="both"/>
      </w:pPr>
      <w:r>
        <w:t xml:space="preserve">    products.groupBy(_.displayLocation).flatMap {</w:t>
      </w:r>
    </w:p>
    <w:p>
      <w:pPr>
        <w:jc w:val="both"/>
      </w:pPr>
      <w:r>
        <w:t xml:space="preserve">      case (loc, products) =&gt;</w:t>
      </w:r>
    </w:p>
    <w:p>
      <w:pPr>
        <w:jc w:val="both"/>
      </w:pPr>
      <w:r>
        <w:t xml:space="preserve">        assert(products.size == 1, s"Found more than 1 Product for ${loc}")</w:t>
      </w:r>
    </w:p>
    <w:p>
      <w:pPr>
        <w:jc w:val="both"/>
      </w:pPr>
      <w:r>
        <w:t xml:space="preserve">        products.headOption.map { product =&gt; loc -&gt; product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getProductByDisplayLocation(displayLocation: DisplayLocation): common.Product = {</w:t>
      </w:r>
    </w:p>
    <w:p>
      <w:pPr>
        <w:jc w:val="both"/>
      </w:pPr>
      <w:r>
        <w:t xml:space="preserve">    displayLocationProductMap.getOrElse(</w:t>
      </w:r>
    </w:p>
    <w:p>
      <w:pPr>
        <w:jc w:val="both"/>
      </w:pPr>
      <w:r>
        <w:t xml:space="preserve">      displayLocation,</w:t>
      </w:r>
    </w:p>
    <w:p>
      <w:pPr>
        <w:jc w:val="both"/>
      </w:pPr>
      <w:r>
        <w:t xml:space="preserve">      throw new MissingProductException(displayLocation))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MissingProductException(displayLocation: DisplayLocation)</w:t>
      </w:r>
    </w:p>
    <w:p>
      <w:pPr>
        <w:jc w:val="both"/>
      </w:pPr>
      <w:r>
        <w:t xml:space="preserve">    extends Exception(s"No Product found for ${displayLocation}")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