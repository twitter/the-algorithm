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com.twitter.follow_recommendations.flows.post_nux_ml</w:t>
      </w:r>
    </w:p>
    <w:p>
      <w:pPr>
        <w:jc w:val="both"/>
      </w:pPr>
      <w:r/>
    </w:p>
    <w:p>
      <w:pPr>
        <w:jc w:val="both"/>
      </w:pPr>
      <w:r>
        <w:t>object PostNuxMlFlowCandidateSourceWeightsFeatureSwitchKeys {</w:t>
      </w:r>
    </w:p>
    <w:p>
      <w:pPr>
        <w:jc w:val="both"/>
      </w:pPr>
      <w:r>
        <w:t xml:space="preserve">  val CandidateWeightCrowdSearch = "post_nux_ml_flow_candidate_source_weights_user_crowd_search"</w:t>
      </w:r>
    </w:p>
    <w:p>
      <w:pPr>
        <w:jc w:val="both"/>
      </w:pPr>
      <w:r>
        <w:t xml:space="preserve">  val CandidateWeightTopOrganicFollow =</w:t>
      </w:r>
    </w:p>
    <w:p>
      <w:pPr>
        <w:jc w:val="both"/>
      </w:pPr>
      <w:r>
        <w:t xml:space="preserve">    "post_nux_ml_flow_candidate_source_weights_top_organic_follow"</w:t>
      </w:r>
    </w:p>
    <w:p>
      <w:pPr>
        <w:jc w:val="both"/>
      </w:pPr>
      <w:r>
        <w:t xml:space="preserve">  val CandidateWeightPPMILocaleFollow =</w:t>
      </w:r>
    </w:p>
    <w:p>
      <w:pPr>
        <w:jc w:val="both"/>
      </w:pPr>
      <w:r>
        <w:t xml:space="preserve">    "post_nux_ml_flow_candidate_source_weights_user_ppmi_locale_follow"</w:t>
      </w:r>
    </w:p>
    <w:p>
      <w:pPr>
        <w:jc w:val="both"/>
      </w:pPr>
      <w:r>
        <w:t xml:space="preserve">  val CandidateWeightForwardEmailBook =</w:t>
      </w:r>
    </w:p>
    <w:p>
      <w:pPr>
        <w:jc w:val="both"/>
      </w:pPr>
      <w:r>
        <w:t xml:space="preserve">    "post_nux_ml_flow_candidate_source_weights_user_forward_email_book"</w:t>
      </w:r>
    </w:p>
    <w:p>
      <w:pPr>
        <w:jc w:val="both"/>
      </w:pPr>
      <w:r>
        <w:t xml:space="preserve">  val CandidateWeightForwardPhoneBook =</w:t>
      </w:r>
    </w:p>
    <w:p>
      <w:pPr>
        <w:jc w:val="both"/>
      </w:pPr>
      <w:r>
        <w:t xml:space="preserve">    "post_nux_ml_flow_candidate_source_weights_user_forward_phone_book"</w:t>
      </w:r>
    </w:p>
    <w:p>
      <w:pPr>
        <w:jc w:val="both"/>
      </w:pPr>
      <w:r>
        <w:t xml:space="preserve">  val CandidateWeightOfflineStrongTiePrediction =</w:t>
      </w:r>
    </w:p>
    <w:p>
      <w:pPr>
        <w:jc w:val="both"/>
      </w:pPr>
      <w:r>
        <w:t xml:space="preserve">    "post_nux_ml_flow_candidate_source_weights_user_offline_strong_tie_prediction"</w:t>
      </w:r>
    </w:p>
    <w:p>
      <w:pPr>
        <w:jc w:val="both"/>
      </w:pPr>
      <w:r>
        <w:t xml:space="preserve">  val CandidateWeightOnlineStp = "post_nux_ml_flow_candidate_source_weights_user_online_stp"</w:t>
      </w:r>
    </w:p>
    <w:p>
      <w:pPr>
        <w:jc w:val="both"/>
      </w:pPr>
      <w:r>
        <w:t xml:space="preserve">  val CandidateWeightPopCountry = "post_nux_ml_flow_candidate_source_weights_user_pop_country"</w:t>
      </w:r>
    </w:p>
    <w:p>
      <w:pPr>
        <w:jc w:val="both"/>
      </w:pPr>
      <w:r>
        <w:t xml:space="preserve">  val CandidateWeightPopGeohash = "post_nux_ml_flow_candidate_source_weights_user_pop_geohash"</w:t>
      </w:r>
    </w:p>
    <w:p>
      <w:pPr>
        <w:jc w:val="both"/>
      </w:pPr>
      <w:r>
        <w:t xml:space="preserve">  val CandidateWeightPopGeohashQualityFollow =</w:t>
      </w:r>
    </w:p>
    <w:p>
      <w:pPr>
        <w:jc w:val="both"/>
      </w:pPr>
      <w:r>
        <w:t xml:space="preserve">    "post_nux_ml_flow_candidate_source_weights_user_pop_geohash_quality_follow"</w:t>
      </w:r>
    </w:p>
    <w:p>
      <w:pPr>
        <w:jc w:val="both"/>
      </w:pPr>
      <w:r>
        <w:t xml:space="preserve">  val CandidateWeightPopGeoBackfill =</w:t>
      </w:r>
    </w:p>
    <w:p>
      <w:pPr>
        <w:jc w:val="both"/>
      </w:pPr>
      <w:r>
        <w:t xml:space="preserve">    "post_nux_ml_flow_candidate_source_weights_user_pop_geo_backfill"</w:t>
      </w:r>
    </w:p>
    <w:p>
      <w:pPr>
        <w:jc w:val="both"/>
      </w:pPr>
      <w:r>
        <w:t xml:space="preserve">  val CandidateWeightRecentFollowingSimilarUsers =</w:t>
      </w:r>
    </w:p>
    <w:p>
      <w:pPr>
        <w:jc w:val="both"/>
      </w:pPr>
      <w:r>
        <w:t xml:space="preserve">    "post_nux_ml_flow_candidate_source_weights_user_recent_following_similar_users"</w:t>
      </w:r>
    </w:p>
    <w:p>
      <w:pPr>
        <w:jc w:val="both"/>
      </w:pPr>
      <w:r>
        <w:t xml:space="preserve">  val CandidateWeightRecentEngagementDirectFollowSalsaExpansion =</w:t>
      </w:r>
    </w:p>
    <w:p>
      <w:pPr>
        <w:jc w:val="both"/>
      </w:pPr>
      <w:r>
        <w:t xml:space="preserve">    "post_nux_ml_flow_candidate_source_weights_user_recent_engagement_direct_follow_salsa_expansion"</w:t>
      </w:r>
    </w:p>
    <w:p>
      <w:pPr>
        <w:jc w:val="both"/>
      </w:pPr>
      <w:r>
        <w:t xml:space="preserve">  val CandidateWeightRecentEngagementNonDirectFollow =</w:t>
      </w:r>
    </w:p>
    <w:p>
      <w:pPr>
        <w:jc w:val="both"/>
      </w:pPr>
      <w:r>
        <w:t xml:space="preserve">    "post_nux_ml_flow_candidate_source_weights_user_recent_engagement_non_direct_follow"</w:t>
      </w:r>
    </w:p>
    <w:p>
      <w:pPr>
        <w:jc w:val="both"/>
      </w:pPr>
      <w:r>
        <w:t xml:space="preserve">  val CandidateWeightRecentEngagementSimilarUsers =</w:t>
      </w:r>
    </w:p>
    <w:p>
      <w:pPr>
        <w:jc w:val="both"/>
      </w:pPr>
      <w:r>
        <w:t xml:space="preserve">    "post_nux_ml_flow_candidate_source_weights_user_recent_engagement_similar_users"</w:t>
      </w:r>
    </w:p>
    <w:p>
      <w:pPr>
        <w:jc w:val="both"/>
      </w:pPr>
      <w:r>
        <w:t xml:space="preserve">  val CandidateWeightRepeatedProfileVisits =</w:t>
      </w:r>
    </w:p>
    <w:p>
      <w:pPr>
        <w:jc w:val="both"/>
      </w:pPr>
      <w:r>
        <w:t xml:space="preserve">    "post_nux_ml_flow_candidate_source_weights_user_repeated_profile_visits"</w:t>
      </w:r>
    </w:p>
    <w:p>
      <w:pPr>
        <w:jc w:val="both"/>
      </w:pPr>
      <w:r>
        <w:t xml:space="preserve">  val CandidateWeightFollow2vecNearestNeighbors =</w:t>
      </w:r>
    </w:p>
    <w:p>
      <w:pPr>
        <w:jc w:val="both"/>
      </w:pPr>
      <w:r>
        <w:t xml:space="preserve">    "post_nux_ml_flow_candidate_source_weights_user_follow2vec_nearest_neighbors"</w:t>
      </w:r>
    </w:p>
    <w:p>
      <w:pPr>
        <w:jc w:val="both"/>
      </w:pPr>
      <w:r>
        <w:t xml:space="preserve">  val CandidateWeightReverseEmailBook =</w:t>
      </w:r>
    </w:p>
    <w:p>
      <w:pPr>
        <w:jc w:val="both"/>
      </w:pPr>
      <w:r>
        <w:t xml:space="preserve">    "post_nux_ml_flow_candidate_source_weights_user_reverse_email_book"</w:t>
      </w:r>
    </w:p>
    <w:p>
      <w:pPr>
        <w:jc w:val="both"/>
      </w:pPr>
      <w:r>
        <w:t xml:space="preserve">  val CandidateWeightReversePhoneBook =</w:t>
      </w:r>
    </w:p>
    <w:p>
      <w:pPr>
        <w:jc w:val="both"/>
      </w:pPr>
      <w:r>
        <w:t xml:space="preserve">    "post_nux_ml_flow_candidate_source_weights_user_reverse_phone_book"</w:t>
      </w:r>
    </w:p>
    <w:p>
      <w:pPr>
        <w:jc w:val="both"/>
      </w:pPr>
      <w:r>
        <w:t xml:space="preserve">  val CandidateWeightTriangularLoops =</w:t>
      </w:r>
    </w:p>
    <w:p>
      <w:pPr>
        <w:jc w:val="both"/>
      </w:pPr>
      <w:r>
        <w:t xml:space="preserve">    "post_nux_ml_flow_candidate_source_weights_user_triangular_loops"</w:t>
      </w:r>
    </w:p>
    <w:p>
      <w:pPr>
        <w:jc w:val="both"/>
      </w:pPr>
      <w:r>
        <w:t xml:space="preserve">  val CandidateWeightTwoHopRandomWalk =</w:t>
      </w:r>
    </w:p>
    <w:p>
      <w:pPr>
        <w:jc w:val="both"/>
      </w:pPr>
      <w:r>
        <w:t xml:space="preserve">    "post_nux_ml_flow_candidate_source_weights_user_two_hop_random_walk"</w:t>
      </w:r>
    </w:p>
    <w:p>
      <w:pPr>
        <w:jc w:val="both"/>
      </w:pPr>
      <w:r>
        <w:t xml:space="preserve">  val CandidateWeightUserUserGraph =</w:t>
      </w:r>
    </w:p>
    <w:p>
      <w:pPr>
        <w:jc w:val="both"/>
      </w:pPr>
      <w:r>
        <w:t xml:space="preserve">    "post_nux_ml_flow_candidate_source_weights_user_user_user_graph"</w:t>
      </w:r>
    </w:p>
    <w:p>
      <w:pPr>
        <w:jc w:val="both"/>
      </w:pPr>
      <w:r>
        <w:t xml:space="preserve">  val CandidateWeightRealGraphOonV2 =</w:t>
      </w:r>
    </w:p>
    <w:p>
      <w:pPr>
        <w:jc w:val="both"/>
      </w:pPr>
      <w:r>
        <w:t xml:space="preserve">    "post_nux_ml_flow_candidate_source_weights_user_real_graph_oon_v2"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