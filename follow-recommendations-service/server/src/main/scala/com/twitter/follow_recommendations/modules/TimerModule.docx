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com.twitter.follow_recommendations.modules</w:t>
      </w:r>
    </w:p>
    <w:p>
      <w:pPr>
        <w:jc w:val="both"/>
      </w:pPr>
      <w:r/>
    </w:p>
    <w:p>
      <w:pPr>
        <w:jc w:val="both"/>
      </w:pPr>
      <w:r>
        <w:t>import com.google.inject.Provides</w:t>
      </w:r>
    </w:p>
    <w:p>
      <w:pPr>
        <w:jc w:val="both"/>
      </w:pPr>
      <w:r>
        <w:t>import com.google.inject.Singleton</w:t>
      </w:r>
    </w:p>
    <w:p>
      <w:pPr>
        <w:jc w:val="both"/>
      </w:pPr>
      <w:r>
        <w:t>import com.twitter.finagle.memcached.ZookeeperStateMonitor.DefaultTimer</w:t>
      </w:r>
    </w:p>
    <w:p>
      <w:pPr>
        <w:jc w:val="both"/>
      </w:pPr>
      <w:r>
        <w:t>import com.twitter.inject.TwitterModule</w:t>
      </w:r>
    </w:p>
    <w:p>
      <w:pPr>
        <w:jc w:val="both"/>
      </w:pPr>
      <w:r>
        <w:t>import com.twitter.util.Timer</w:t>
      </w:r>
    </w:p>
    <w:p>
      <w:pPr>
        <w:jc w:val="both"/>
      </w:pPr>
      <w:r/>
    </w:p>
    <w:p>
      <w:pPr>
        <w:jc w:val="both"/>
      </w:pPr>
      <w:r>
        <w:t>object TimerModule extends TwitterModule {</w:t>
      </w:r>
    </w:p>
    <w:p>
      <w:pPr>
        <w:jc w:val="both"/>
      </w:pPr>
      <w:r>
        <w:t xml:space="preserve">  @Provides</w:t>
      </w:r>
    </w:p>
    <w:p>
      <w:pPr>
        <w:jc w:val="both"/>
      </w:pPr>
      <w:r>
        <w:t xml:space="preserve">  @Singleton</w:t>
      </w:r>
    </w:p>
    <w:p>
      <w:pPr>
        <w:jc w:val="both"/>
      </w:pPr>
      <w:r>
        <w:t xml:space="preserve">  def providesTimer: Timer = DefaultTimer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