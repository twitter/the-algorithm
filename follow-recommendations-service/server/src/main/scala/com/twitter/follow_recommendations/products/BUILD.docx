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"follow-recommendations-service/server/src/main/scala/com/twitter/follow_recommendations/products/common",</w:t>
      </w:r>
    </w:p>
    <w:p>
      <w:pPr>
        <w:jc w:val="both"/>
      </w:pPr>
      <w:r>
        <w:t xml:space="preserve">        "follow-recommendations-service/server/src/main/scala/com/twitter/follow_recommendations/products/explore_tab",</w:t>
      </w:r>
    </w:p>
    <w:p>
      <w:pPr>
        <w:jc w:val="both"/>
      </w:pPr>
      <w:r>
        <w:t xml:space="preserve">        "follow-recommendations-service/server/src/main/scala/com/twitter/follow_recommendations/products/home_timeline",</w:t>
      </w:r>
    </w:p>
    <w:p>
      <w:pPr>
        <w:jc w:val="both"/>
      </w:pPr>
      <w:r>
        <w:t xml:space="preserve">        "follow-recommendations-service/server/src/main/scala/com/twitter/follow_recommendations/products/home_timeline_tweet_recs",</w:t>
      </w:r>
    </w:p>
    <w:p>
      <w:pPr>
        <w:jc w:val="both"/>
      </w:pPr>
      <w:r>
        <w:t xml:space="preserve">        "follow-recommendations-service/server/src/main/scala/com/twitter/follow_recommendations/products/sidebar",</w:t>
      </w:r>
    </w:p>
    <w:p>
      <w:pPr>
        <w:jc w:val="both"/>
      </w:pPr>
      <w:r>
        <w:t xml:space="preserve">        "product-mixer/core/src/main/scala/com/twitter/product_mixer/core/product/guice",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