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com.twitter.follow_recommendations.flows.post_nux_ml</w:t>
      </w:r>
    </w:p>
    <w:p>
      <w:pPr>
        <w:jc w:val="both"/>
      </w:pPr>
      <w:r/>
    </w:p>
    <w:p>
      <w:pPr>
        <w:jc w:val="both"/>
      </w:pPr>
      <w:r>
        <w:t>object PostNuxMlFlowFeatureSwitchKeys {</w:t>
      </w:r>
    </w:p>
    <w:p>
      <w:pPr>
        <w:jc w:val="both"/>
      </w:pPr>
      <w:r>
        <w:t xml:space="preserve">  val UseMlRanker = "post_nux_ml_flow_use_ml_ranker"</w:t>
      </w:r>
    </w:p>
    <w:p>
      <w:pPr>
        <w:jc w:val="both"/>
      </w:pPr>
      <w:r>
        <w:t xml:space="preserve">  val EnableCandidateParamHydration = "post_nux_ml_flow_enable_candidate_param_hydration"</w:t>
      </w:r>
    </w:p>
    <w:p>
      <w:pPr>
        <w:jc w:val="both"/>
      </w:pPr>
      <w:r>
        <w:t xml:space="preserve">  val OnlineSTPEnabled = "post_nux_ml_flow_online_stp_source_enabled"</w:t>
      </w:r>
    </w:p>
    <w:p>
      <w:pPr>
        <w:jc w:val="both"/>
      </w:pPr>
      <w:r>
        <w:t xml:space="preserve">  val Follow2VecLinearRegressionEnabled = "post_nux_ml_flow_follow_to_vec_lr_source_enabled"</w:t>
      </w:r>
    </w:p>
    <w:p>
      <w:pPr>
        <w:jc w:val="both"/>
      </w:pPr>
      <w:r>
        <w:t xml:space="preserve">  val EnableRandomDataCollection = "post_nux_ml_flow_random_data_collection_enabled"</w:t>
      </w:r>
    </w:p>
    <w:p>
      <w:pPr>
        <w:jc w:val="both"/>
      </w:pPr>
      <w:r>
        <w:t xml:space="preserve">  val EnableAdhocRanker = "post_nux_ml_flow_adhoc_ranker_enabled"</w:t>
      </w:r>
    </w:p>
    <w:p>
      <w:pPr>
        <w:jc w:val="both"/>
      </w:pPr>
      <w:r>
        <w:t xml:space="preserve">  val EnableFatigueRanker = "post_nux_ml_flow_fatigue_ranker_enabled"</w:t>
      </w:r>
    </w:p>
    <w:p>
      <w:pPr>
        <w:jc w:val="both"/>
      </w:pPr>
      <w:r>
        <w:t xml:space="preserve">  val EnableInterleaveRanker = "post_nux_ml_flow_interleave_ranker_enabled"</w:t>
      </w:r>
    </w:p>
    <w:p>
      <w:pPr>
        <w:jc w:val="both"/>
      </w:pPr>
      <w:r>
        <w:t xml:space="preserve">  val IncludeRepeatedProfileVisitsCandidateSource =</w:t>
      </w:r>
    </w:p>
    <w:p>
      <w:pPr>
        <w:jc w:val="both"/>
      </w:pPr>
      <w:r>
        <w:t xml:space="preserve">    "post_nux_ml_flow_include_repeated_profile_visits_candidate_source"</w:t>
      </w:r>
    </w:p>
    <w:p>
      <w:pPr>
        <w:jc w:val="both"/>
      </w:pPr>
      <w:r>
        <w:t xml:space="preserve">  val MLRankerBudget = "post_nux_ml_flow_ml_ranker_budget_millis"</w:t>
      </w:r>
    </w:p>
    <w:p>
      <w:pPr>
        <w:jc w:val="both"/>
      </w:pPr>
      <w:r>
        <w:t xml:space="preserve">  val EnableNoShuffler = "post_nux_ml_flow_no_shuffler"</w:t>
      </w:r>
    </w:p>
    <w:p>
      <w:pPr>
        <w:jc w:val="both"/>
      </w:pPr>
      <w:r>
        <w:t xml:space="preserve">  val SamplingTransformEnabled = "post_nux_ml_flow_sampling_transform_enabled"</w:t>
      </w:r>
    </w:p>
    <w:p>
      <w:pPr>
        <w:jc w:val="both"/>
      </w:pPr>
      <w:r>
        <w:t xml:space="preserve">  val ExcludeNearZeroCandidates = "post_nux_ml_flow_exclude_near_zero_candidates"</w:t>
      </w:r>
    </w:p>
    <w:p>
      <w:pPr>
        <w:jc w:val="both"/>
      </w:pPr>
      <w:r>
        <w:t xml:space="preserve">  val EnableInterestsOptOutPredicate = "post_nux_ml_flow_enable_interests_opt_out_predicate"</w:t>
      </w:r>
    </w:p>
    <w:p>
      <w:pPr>
        <w:jc w:val="both"/>
      </w:pPr>
      <w:r>
        <w:t xml:space="preserve">  val EnableRemoveAccountProofTransform = "post_nux_ml_flow_enable_remove_account_proof_transform"</w:t>
      </w:r>
    </w:p>
    <w:p>
      <w:pPr>
        <w:jc w:val="both"/>
      </w:pPr>
      <w:r>
        <w:t xml:space="preserve">  val EnablePPMILocaleFollowSourceInPostNux = "post_nux_ml_flow_enable_ppmilocale_follow_source"</w:t>
      </w:r>
    </w:p>
    <w:p>
      <w:pPr>
        <w:jc w:val="both"/>
      </w:pPr>
      <w:r>
        <w:t xml:space="preserve">  val EnableInvalidRelationshipPredicate = "post_nux_ml_flow_enable_invalid_relationship_predicate"</w:t>
      </w:r>
    </w:p>
    <w:p>
      <w:pPr>
        <w:jc w:val="both"/>
      </w:pPr>
      <w:r>
        <w:t xml:space="preserve">  val EnableRealGraphOonV2 = "post_nux_ml_flow_enable_real_graph_oon_v2"</w:t>
      </w:r>
    </w:p>
    <w:p>
      <w:pPr>
        <w:jc w:val="both"/>
      </w:pPr>
      <w:r>
        <w:t xml:space="preserve">  val EnableSGSPredicate = "post_nux_ml_flow_enable_sgs_predicate"</w:t>
      </w:r>
    </w:p>
    <w:p>
      <w:pPr>
        <w:jc w:val="both"/>
      </w:pPr>
      <w:r>
        <w:t xml:space="preserve">  val EnableHssPredicate = "post_nux_ml_flow_enable_hss_predicate"</w:t>
      </w:r>
    </w:p>
    <w:p>
      <w:pPr>
        <w:jc w:val="both"/>
      </w:pPr>
      <w:r>
        <w:t xml:space="preserve">  val GetFollowersFromSgs = "post_nux_ml_flow_get_followers_from_sgs"</w:t>
      </w:r>
    </w:p>
    <w:p>
      <w:pPr>
        <w:jc w:val="both"/>
      </w:pPr>
      <w:r>
        <w:t xml:space="preserve">  val TurnOffMLScorerQFThreshold = "post_nux_ml_flow_turn_off_ml_scorer_threhsold"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