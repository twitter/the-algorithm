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com.twitter.follow_recommendations.models</w:t>
      </w:r>
    </w:p>
    <w:p>
      <w:pPr>
        <w:jc w:val="both"/>
      </w:pPr>
      <w:r/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com.twitter.timelines.configapi._</w:t>
      </w:r>
    </w:p>
    <w:p>
      <w:pPr>
        <w:jc w:val="both"/>
      </w:pPr>
      <w:r/>
    </w:p>
    <w:p>
      <w:pPr>
        <w:jc w:val="both"/>
      </w:pPr>
      <w:r>
        <w:t>object FeatureValue {</w:t>
      </w:r>
    </w:p>
    <w:p>
      <w:pPr>
        <w:jc w:val="both"/>
      </w:pPr>
      <w:r>
        <w:t xml:space="preserve">  def fromThrift(thriftFeatureValue: t.FeatureValue): FeatureValue = thriftFeatureValue match {</w:t>
      </w:r>
    </w:p>
    <w:p>
      <w:pPr>
        <w:jc w:val="both"/>
      </w:pPr>
      <w:r>
        <w:t xml:space="preserve">    case t.FeatureValue.PrimitiveValue(t.PrimitiveFeatureValue.BoolValue(bool)) =&gt;</w:t>
      </w:r>
    </w:p>
    <w:p>
      <w:pPr>
        <w:jc w:val="both"/>
      </w:pPr>
      <w:r>
        <w:t xml:space="preserve">      BooleanFeatureValue(bool)</w:t>
      </w:r>
    </w:p>
    <w:p>
      <w:pPr>
        <w:jc w:val="both"/>
      </w:pPr>
      <w:r>
        <w:t xml:space="preserve">    case t.FeatureValue.PrimitiveValue(t.PrimitiveFeatureValue.StrValue(string)) =&gt;</w:t>
      </w:r>
    </w:p>
    <w:p>
      <w:pPr>
        <w:jc w:val="both"/>
      </w:pPr>
      <w:r>
        <w:t xml:space="preserve">      StringFeatureValue(string)</w:t>
      </w:r>
    </w:p>
    <w:p>
      <w:pPr>
        <w:jc w:val="both"/>
      </w:pPr>
      <w:r>
        <w:t xml:space="preserve">    case t.FeatureValue.PrimitiveValue(t.PrimitiveFeatureValue.IntValue(int)) =&gt;</w:t>
      </w:r>
    </w:p>
    <w:p>
      <w:pPr>
        <w:jc w:val="both"/>
      </w:pPr>
      <w:r>
        <w:t xml:space="preserve">      NumberFeatureValue(int)</w:t>
      </w:r>
    </w:p>
    <w:p>
      <w:pPr>
        <w:jc w:val="both"/>
      </w:pPr>
      <w:r>
        <w:t xml:space="preserve">    case t.FeatureValue.PrimitiveValue(t.PrimitiveFeatureValue.LongValue(long)) =&gt;</w:t>
      </w:r>
    </w:p>
    <w:p>
      <w:pPr>
        <w:jc w:val="both"/>
      </w:pPr>
      <w:r>
        <w:t xml:space="preserve">      NumberFeatureValue(long)</w:t>
      </w:r>
    </w:p>
    <w:p>
      <w:pPr>
        <w:jc w:val="both"/>
      </w:pPr>
      <w:r>
        <w:t xml:space="preserve">    case t.FeatureValue.PrimitiveValue(t.PrimitiveFeatureValue.UnknownUnionField(field)) =&gt;</w:t>
      </w:r>
    </w:p>
    <w:p>
      <w:pPr>
        <w:jc w:val="both"/>
      </w:pPr>
      <w:r>
        <w:t xml:space="preserve">      throw new UnknownFeatureValueException(s"Primitive: ${field.field.name}")</w:t>
      </w:r>
    </w:p>
    <w:p>
      <w:pPr>
        <w:jc w:val="both"/>
      </w:pPr>
      <w:r>
        <w:t xml:space="preserve">    case t.FeatureValue.UnknownUnionField(field) =&gt;</w:t>
      </w:r>
    </w:p>
    <w:p>
      <w:pPr>
        <w:jc w:val="both"/>
      </w:pPr>
      <w:r>
        <w:t xml:space="preserve">      throw new UnknownFeatureValueException(field.field.name)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UnknownFeatureValueException(fieldName: String)</w:t>
      </w:r>
    </w:p>
    <w:p>
      <w:pPr>
        <w:jc w:val="both"/>
      </w:pPr>
      <w:r>
        <w:t xml:space="preserve">    extends Exception(s"Unknown FeatureValue name in thrift: ${fieldName}")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