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com.twitter.finatra.thrift.routing.ThriftWarmup</w:t>
      </w:r>
    </w:p>
    <w:p>
      <w:pPr>
        <w:jc w:val="both"/>
      </w:pPr>
      <w:r>
        <w:t>import com.twitter.follow_recommendations.thriftscala.FollowRecommendationsThriftService.GetRecommendations</w:t>
      </w:r>
    </w:p>
    <w:p>
      <w:pPr>
        <w:jc w:val="both"/>
      </w:pPr>
      <w:r>
        <w:t>import com.twitter.follow_recommendations.thriftscala.ClientContext</w:t>
      </w:r>
    </w:p>
    <w:p>
      <w:pPr>
        <w:jc w:val="both"/>
      </w:pPr>
      <w:r>
        <w:t>import com.twitter.follow_recommendations.thriftscala.DebugParams</w:t>
      </w:r>
    </w:p>
    <w:p>
      <w:pPr>
        <w:jc w:val="both"/>
      </w:pPr>
      <w:r>
        <w:t>import com.twitter.follow_recommendations.thriftscala.DisplayContext</w:t>
      </w:r>
    </w:p>
    <w:p>
      <w:pPr>
        <w:jc w:val="both"/>
      </w:pPr>
      <w:r>
        <w:t>import com.twitter.follow_recommendations.thriftscala.DisplayLocation</w:t>
      </w:r>
    </w:p>
    <w:p>
      <w:pPr>
        <w:jc w:val="both"/>
      </w:pPr>
      <w:r>
        <w:t>import com.twitter.follow_recommendations.thriftscala.Profile</w:t>
      </w:r>
    </w:p>
    <w:p>
      <w:pPr>
        <w:jc w:val="both"/>
      </w:pPr>
      <w:r>
        <w:t>import com.twitter.follow_recommendations.thriftscala.RecommendationRequest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FollowRecommendationsServiceWarmupHandler @Inject() (warmup: ThriftWarmup)</w:t>
      </w:r>
    </w:p>
    <w:p>
      <w:pPr>
        <w:jc w:val="both"/>
      </w:pPr>
      <w:r>
        <w:t xml:space="preserve">    extends Handler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clientId = ClientId("thrift-warmup-client")</w:t>
      </w:r>
    </w:p>
    <w:p>
      <w:pPr>
        <w:jc w:val="both"/>
      </w:pPr>
      <w:r/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val testIds = Seq(1L)</w:t>
      </w:r>
    </w:p>
    <w:p>
      <w:pPr>
        <w:jc w:val="both"/>
      </w:pPr>
      <w:r>
        <w:t xml:space="preserve">    def warmupQuery(userId: Long, displayLocation: DisplayLocation): RecommendationRequest = {</w:t>
      </w:r>
    </w:p>
    <w:p>
      <w:pPr>
        <w:jc w:val="both"/>
      </w:pPr>
      <w:r>
        <w:t xml:space="preserve">      val clientContext = ClientContext(</w:t>
      </w:r>
    </w:p>
    <w:p>
      <w:pPr>
        <w:jc w:val="both"/>
      </w:pPr>
      <w:r>
        <w:t xml:space="preserve">        userId = Some(userId),</w:t>
      </w:r>
    </w:p>
    <w:p>
      <w:pPr>
        <w:jc w:val="both"/>
      </w:pPr>
      <w:r>
        <w:t xml:space="preserve">        guestId = None,</w:t>
      </w:r>
    </w:p>
    <w:p>
      <w:pPr>
        <w:jc w:val="both"/>
      </w:pPr>
      <w:r>
        <w:t xml:space="preserve">        appId = Some(258901L),</w:t>
      </w:r>
    </w:p>
    <w:p>
      <w:pPr>
        <w:jc w:val="both"/>
      </w:pPr>
      <w:r>
        <w:t xml:space="preserve">        ipAddress = Some("0.0.0.0"),</w:t>
      </w:r>
    </w:p>
    <w:p>
      <w:pPr>
        <w:jc w:val="both"/>
      </w:pPr>
      <w:r>
        <w:t xml:space="preserve">        userAgent = Some("FAKE_USER_AGENT_FOR_WARMUPS"),</w:t>
      </w:r>
    </w:p>
    <w:p>
      <w:pPr>
        <w:jc w:val="both"/>
      </w:pPr>
      <w:r>
        <w:t xml:space="preserve">        countryCode = Some("US"),</w:t>
      </w:r>
    </w:p>
    <w:p>
      <w:pPr>
        <w:jc w:val="both"/>
      </w:pPr>
      <w:r>
        <w:t xml:space="preserve">        languageCode = Some("en"),</w:t>
      </w:r>
    </w:p>
    <w:p>
      <w:pPr>
        <w:jc w:val="both"/>
      </w:pPr>
      <w:r>
        <w:t xml:space="preserve">        isTwoffice = None,</w:t>
      </w:r>
    </w:p>
    <w:p>
      <w:pPr>
        <w:jc w:val="both"/>
      </w:pPr>
      <w:r>
        <w:t xml:space="preserve">        userRoles = None,</w:t>
      </w:r>
    </w:p>
    <w:p>
      <w:pPr>
        <w:jc w:val="both"/>
      </w:pPr>
      <w:r>
        <w:t xml:space="preserve">        deviceId = Some("FAKE_DEVICE_ID_FOR_WARMUPS")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RecommendationRequest(</w:t>
      </w:r>
    </w:p>
    <w:p>
      <w:pPr>
        <w:jc w:val="both"/>
      </w:pPr>
      <w:r>
        <w:t xml:space="preserve">        clientContext = clientContext,</w:t>
      </w:r>
    </w:p>
    <w:p>
      <w:pPr>
        <w:jc w:val="both"/>
      </w:pPr>
      <w:r>
        <w:t xml:space="preserve">        displayLocation = displayLocation,</w:t>
      </w:r>
    </w:p>
    <w:p>
      <w:pPr>
        <w:jc w:val="both"/>
      </w:pPr>
      <w:r>
        <w:t xml:space="preserve">        displayContext = None,</w:t>
      </w:r>
    </w:p>
    <w:p>
      <w:pPr>
        <w:jc w:val="both"/>
      </w:pPr>
      <w:r>
        <w:t xml:space="preserve">        maxResults = Some(3),</w:t>
      </w:r>
    </w:p>
    <w:p>
      <w:pPr>
        <w:jc w:val="both"/>
      </w:pPr>
      <w:r>
        <w:t xml:space="preserve">        fetchPromotedContent = Some(false),</w:t>
      </w:r>
    </w:p>
    <w:p>
      <w:pPr>
        <w:jc w:val="both"/>
      </w:pPr>
      <w:r>
        <w:t xml:space="preserve">        debugParams = Some(DebugParams(doNotLog = Some(true)))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Add FRS display locations here if they should be targeted for warm-up</w:t>
      </w:r>
    </w:p>
    <w:p>
      <w:pPr>
        <w:jc w:val="both"/>
      </w:pPr>
      <w:r>
        <w:t xml:space="preserve">    // when FRS is starting from a fresh state after a deploy</w:t>
      </w:r>
    </w:p>
    <w:p>
      <w:pPr>
        <w:jc w:val="both"/>
      </w:pPr>
      <w:r>
        <w:t xml:space="preserve">    val displayLocationsToWarmUp: Seq[DisplayLocation] = Seq(</w:t>
      </w:r>
    </w:p>
    <w:p>
      <w:pPr>
        <w:jc w:val="both"/>
      </w:pPr>
      <w:r>
        <w:t xml:space="preserve">      DisplayLocation.HomeTimeline,</w:t>
      </w:r>
    </w:p>
    <w:p>
      <w:pPr>
        <w:jc w:val="both"/>
      </w:pPr>
      <w:r>
        <w:t xml:space="preserve">      DisplayLocation.HomeTimelineReverseChron,</w:t>
      </w:r>
    </w:p>
    <w:p>
      <w:pPr>
        <w:jc w:val="both"/>
      </w:pPr>
      <w:r>
        <w:t xml:space="preserve">      DisplayLocation.ProfileSidebar,</w:t>
      </w:r>
    </w:p>
    <w:p>
      <w:pPr>
        <w:jc w:val="both"/>
      </w:pPr>
      <w:r>
        <w:t xml:space="preserve">      DisplayLocation.NuxInterests,</w:t>
      </w:r>
    </w:p>
    <w:p>
      <w:pPr>
        <w:jc w:val="both"/>
      </w:pPr>
      <w:r>
        <w:t xml:space="preserve">      DisplayLocation.NuxPymk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clientId.asCurrent {</w:t>
      </w:r>
    </w:p>
    <w:p>
      <w:pPr>
        <w:jc w:val="both"/>
      </w:pPr>
      <w:r>
        <w:t xml:space="preserve">        // Iterate over each user ID created for testing</w:t>
      </w:r>
    </w:p>
    <w:p>
      <w:pPr>
        <w:jc w:val="both"/>
      </w:pPr>
      <w:r>
        <w:t xml:space="preserve">        testIds foreach { id =&gt;</w:t>
      </w:r>
    </w:p>
    <w:p>
      <w:pPr>
        <w:jc w:val="both"/>
      </w:pPr>
      <w:r>
        <w:t xml:space="preserve">          // Iterate over each display location targeted for warm-up</w:t>
      </w:r>
    </w:p>
    <w:p>
      <w:pPr>
        <w:jc w:val="both"/>
      </w:pPr>
      <w:r>
        <w:t xml:space="preserve">          displayLocationsToWarmUp foreach { displayLocation =&gt;</w:t>
      </w:r>
    </w:p>
    <w:p>
      <w:pPr>
        <w:jc w:val="both"/>
      </w:pPr>
      <w:r>
        <w:t xml:space="preserve">            val warmupReq = warmupQuery(id, displayLocation)</w:t>
      </w:r>
    </w:p>
    <w:p>
      <w:pPr>
        <w:jc w:val="both"/>
      </w:pPr>
      <w:r>
        <w:t xml:space="preserve">            info(s"Sending warm-up request to service with query: $warmupReq")</w:t>
      </w:r>
    </w:p>
    <w:p>
      <w:pPr>
        <w:jc w:val="both"/>
      </w:pPr>
      <w:r>
        <w:t xml:space="preserve">            warmup.sendRequest(</w:t>
      </w:r>
    </w:p>
    <w:p>
      <w:pPr>
        <w:jc w:val="both"/>
      </w:pPr>
      <w:r>
        <w:t xml:space="preserve">              method = GetRecommendations,</w:t>
      </w:r>
    </w:p>
    <w:p>
      <w:pPr>
        <w:jc w:val="both"/>
      </w:pPr>
      <w:r>
        <w:t xml:space="preserve">              req = Request(GetRecommendations.Args(warmupReq)))(assertWarmupResponse)</w:t>
      </w:r>
    </w:p>
    <w:p>
      <w:pPr>
        <w:jc w:val="both"/>
      </w:pPr>
      <w:r>
        <w:t xml:space="preserve">            // send the request one more time so that it goes through cache hits</w:t>
      </w:r>
    </w:p>
    <w:p>
      <w:pPr>
        <w:jc w:val="both"/>
      </w:pPr>
      <w:r>
        <w:t xml:space="preserve">            warmup.sendRequest(</w:t>
      </w:r>
    </w:p>
    <w:p>
      <w:pPr>
        <w:jc w:val="both"/>
      </w:pPr>
      <w:r>
        <w:t xml:space="preserve">              method = GetRecommendations,</w:t>
      </w:r>
    </w:p>
    <w:p>
      <w:pPr>
        <w:jc w:val="both"/>
      </w:pPr>
      <w:r>
        <w:t xml:space="preserve">              req = Request(GetRecommendations.Args(warmupReq)))(assertWarmupResponse)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// we don't want a warmup failure to prevent start-up</w:t>
      </w:r>
    </w:p>
    <w:p>
      <w:pPr>
        <w:jc w:val="both"/>
      </w:pPr>
      <w:r>
        <w:t xml:space="preserve">        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info("Warm-up done.")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Private */</w:t>
      </w:r>
    </w:p>
    <w:p>
      <w:pPr>
        <w:jc w:val="both"/>
      </w:pPr>
      <w:r/>
    </w:p>
    <w:p>
      <w:pPr>
        <w:jc w:val="both"/>
      </w:pPr>
      <w:r>
        <w:t xml:space="preserve">  private def assertWarmupResponse(result: Try[Response[GetRecommendations.SuccessType]]): Unit = {</w:t>
      </w:r>
    </w:p>
    <w:p>
      <w:pPr>
        <w:jc w:val="both"/>
      </w:pPr>
      <w:r>
        <w:t xml:space="preserve">    // we collect and log any exceptions from the result.</w:t>
      </w:r>
    </w:p>
    <w:p>
      <w:pPr>
        <w:jc w:val="both"/>
      </w:pPr>
      <w:r>
        <w:t xml:space="preserve">    result match {</w:t>
      </w:r>
    </w:p>
    <w:p>
      <w:pPr>
        <w:jc w:val="both"/>
      </w:pPr>
      <w:r>
        <w:t xml:space="preserve">      case Return(_) =&gt; // ok</w:t>
      </w:r>
    </w:p>
    <w:p>
      <w:pPr>
        <w:jc w:val="both"/>
      </w:pPr>
      <w:r>
        <w:t xml:space="preserve">      case Throw(exception) =&gt;</w:t>
      </w:r>
    </w:p>
    <w:p>
      <w:pPr>
        <w:jc w:val="both"/>
      </w:pPr>
      <w:r>
        <w:t xml:space="preserve">        warn()</w:t>
      </w:r>
    </w:p>
    <w:p>
      <w:pPr>
        <w:jc w:val="both"/>
      </w:pPr>
      <w:r>
        <w:t xml:space="preserve">        error(s"Error performing warm-up request: ${exception.getMessage}", 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