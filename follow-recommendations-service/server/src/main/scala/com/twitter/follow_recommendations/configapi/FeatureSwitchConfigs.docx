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com.twitter.follow_recommendations.common.candidate_sources.base.SocialProofEnforcedCandidateSourceFSConfig</w:t>
      </w:r>
    </w:p>
    <w:p>
      <w:pPr>
        <w:jc w:val="both"/>
      </w:pPr>
      <w:r>
        <w:t>import com.twitter.follow_recommendations.common.candidate_sources.crowd_search_accounts.CrowdSearchAccountsFSConfig</w:t>
      </w:r>
    </w:p>
    <w:p>
      <w:pPr>
        <w:jc w:val="both"/>
      </w:pPr>
      <w:r>
        <w:t>import com.twitter.follow_recommendations.common.candidate_sources.geo.PopGeoQualityFollowSourceFSConfig</w:t>
      </w:r>
    </w:p>
    <w:p>
      <w:pPr>
        <w:jc w:val="both"/>
      </w:pPr>
      <w:r>
        <w:t>import com.twitter.follow_recommendations.common.candidate_sources.top_organic_follows_accounts.TopOrganicFollowsAccountsFSConfig</w:t>
      </w:r>
    </w:p>
    <w:p>
      <w:pPr>
        <w:jc w:val="both"/>
      </w:pPr>
      <w:r>
        <w:t>import com.twitter.follow_recommendations.common.candidate_sources.geo.PopGeoSourceFSConfig</w:t>
      </w:r>
    </w:p>
    <w:p>
      <w:pPr>
        <w:jc w:val="both"/>
      </w:pPr>
      <w:r>
        <w:t>import com.twitter.follow_recommendations.common.candidate_sources.ppmi_locale_follow.PPMILocaleFollowSourceFSConfig</w:t>
      </w:r>
    </w:p>
    <w:p>
      <w:pPr>
        <w:jc w:val="both"/>
      </w:pPr>
      <w:r>
        <w:t>import com.twitter.follow_recommendations.common.candidate_sources.real_graph.RealGraphOonFSConfig</w:t>
      </w:r>
    </w:p>
    <w:p>
      <w:pPr>
        <w:jc w:val="both"/>
      </w:pPr>
      <w:r>
        <w:t>import com.twitter.follow_recommendations.common.candidate_sources.recent_engagement.RepeatedProfileVisitsFSConfig</w:t>
      </w:r>
    </w:p>
    <w:p>
      <w:pPr>
        <w:jc w:val="both"/>
      </w:pPr>
      <w:r>
        <w:t>import com.twitter.follow_recommendations.common.candidate_sources.sims.SimsSourceFSConfig</w:t>
      </w:r>
    </w:p>
    <w:p>
      <w:pPr>
        <w:jc w:val="both"/>
      </w:pPr>
      <w:r>
        <w:t>import com.twitter.follow_recommendations.common.candidate_sources.sims_expansion.RecentEngagementSimilarUsersFSConfig</w:t>
      </w:r>
    </w:p>
    <w:p>
      <w:pPr>
        <w:jc w:val="both"/>
      </w:pPr>
      <w:r>
        <w:t>import com.twitter.follow_recommendations.common.candidate_sources.sims_expansion.SimsExpansionFSConfig</w:t>
      </w:r>
    </w:p>
    <w:p>
      <w:pPr>
        <w:jc w:val="both"/>
      </w:pPr>
      <w:r>
        <w:t>import com.twitter.follow_recommendations.common.candidate_sources.socialgraph.RecentFollowingRecentFollowingExpansionSourceFSConfig</w:t>
      </w:r>
    </w:p>
    <w:p>
      <w:pPr>
        <w:jc w:val="both"/>
      </w:pPr>
      <w:r>
        <w:t>import com.twitter.follow_recommendations.common.candidate_sources.stp.OfflineStpSourceFsConfig</w:t>
      </w:r>
    </w:p>
    <w:p>
      <w:pPr>
        <w:jc w:val="both"/>
      </w:pPr>
      <w:r>
        <w:t>import com.twitter.follow_recommendations.common.candidate_sources.stp.OnlineSTPSourceFSConfig</w:t>
      </w:r>
    </w:p>
    <w:p>
      <w:pPr>
        <w:jc w:val="both"/>
      </w:pPr>
      <w:r>
        <w:t>import com.twitter.follow_recommendations.common.candidate_sources.triangular_loops.TriangularLoopsFSConfig</w:t>
      </w:r>
    </w:p>
    <w:p>
      <w:pPr>
        <w:jc w:val="both"/>
      </w:pPr>
      <w:r>
        <w:t>import com.twitter.follow_recommendations.common.candidate_sources.user_user_graph.UserUserGraphFSConfig</w:t>
      </w:r>
    </w:p>
    <w:p>
      <w:pPr>
        <w:jc w:val="both"/>
      </w:pPr>
      <w:r>
        <w:t>import com.twitter.follow_recommendations.common.feature_hydration.sources.FeatureHydrationSourcesFSConfig</w:t>
      </w:r>
    </w:p>
    <w:p>
      <w:pPr>
        <w:jc w:val="both"/>
      </w:pPr>
      <w:r>
        <w:t>import com.twitter.follow_recommendations.common.rankers.weighted_candidate_source_ranker.WeightedCandidateSourceRankerFSConfig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com.twitter.follow_recommendations.flows.content_recommender_flow.ContentRecommenderFlowFSConfig</w:t>
      </w:r>
    </w:p>
    <w:p>
      <w:pPr>
        <w:jc w:val="both"/>
      </w:pPr>
      <w:r>
        <w:t>import com.twitter.follow_recommendations.common.predicates.gizmoduck.GizmoduckPredicateFSConfig</w:t>
      </w:r>
    </w:p>
    <w:p>
      <w:pPr>
        <w:jc w:val="both"/>
      </w:pPr>
      <w:r>
        <w:t>import com.twitter.follow_recommendations.common.predicates.hss.HssPredicateFSConfig</w:t>
      </w:r>
    </w:p>
    <w:p>
      <w:pPr>
        <w:jc w:val="both"/>
      </w:pPr>
      <w:r>
        <w:t>import com.twitter.follow_recommendations.common.predicates.sgs.SgsPredicateFSConfig</w:t>
      </w:r>
    </w:p>
    <w:p>
      <w:pPr>
        <w:jc w:val="both"/>
      </w:pPr>
      <w:r>
        <w:t>import com.twitter.follow_recommendations.flows.post_nux_ml.PostNuxMlFlowFSConfig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FeatureSwitchConfigs @Inject() (</w:t>
      </w:r>
    </w:p>
    <w:p>
      <w:pPr>
        <w:jc w:val="both"/>
      </w:pPr>
      <w:r>
        <w:t xml:space="preserve">  globalFeatureSwitchConfig: GlobalFeatureSwitchConfig,</w:t>
      </w:r>
    </w:p>
    <w:p>
      <w:pPr>
        <w:jc w:val="both"/>
      </w:pPr>
      <w:r>
        <w:t xml:space="preserve">  featureHydrationSourcesFSConfig: FeatureHydrationSourcesFSConfig,</w:t>
      </w:r>
    </w:p>
    <w:p>
      <w:pPr>
        <w:jc w:val="both"/>
      </w:pPr>
      <w:r>
        <w:t xml:space="preserve">  weightedCandidateSourceRankerFSConfig: WeightedCandidateSourceRankerFSConfig,</w:t>
      </w:r>
    </w:p>
    <w:p>
      <w:pPr>
        <w:jc w:val="both"/>
      </w:pPr>
      <w:r>
        <w:t xml:space="preserve">  // Flow related config</w:t>
      </w:r>
    </w:p>
    <w:p>
      <w:pPr>
        <w:jc w:val="both"/>
      </w:pPr>
      <w:r>
        <w:t xml:space="preserve">  contentRecommenderFlowFSConfig: ContentRecommenderFlowFSConfig,</w:t>
      </w:r>
    </w:p>
    <w:p>
      <w:pPr>
        <w:jc w:val="both"/>
      </w:pPr>
      <w:r>
        <w:t xml:space="preserve">  postNuxMlFlowFSConfig: PostNuxMlFlowFSConfig,</w:t>
      </w:r>
    </w:p>
    <w:p>
      <w:pPr>
        <w:jc w:val="both"/>
      </w:pPr>
      <w:r>
        <w:t xml:space="preserve">  // Candidate source related config</w:t>
      </w:r>
    </w:p>
    <w:p>
      <w:pPr>
        <w:jc w:val="both"/>
      </w:pPr>
      <w:r>
        <w:t xml:space="preserve">  crowdSearchAccountsFSConfig: CrowdSearchAccountsFSConfig,</w:t>
      </w:r>
    </w:p>
    <w:p>
      <w:pPr>
        <w:jc w:val="both"/>
      </w:pPr>
      <w:r>
        <w:t xml:space="preserve">  offlineStpSourceFsConfig: OfflineStpSourceFsConfig,</w:t>
      </w:r>
    </w:p>
    <w:p>
      <w:pPr>
        <w:jc w:val="both"/>
      </w:pPr>
      <w:r>
        <w:t xml:space="preserve">  onlineSTPSourceFSConfig: OnlineSTPSourceFSConfig,</w:t>
      </w:r>
    </w:p>
    <w:p>
      <w:pPr>
        <w:jc w:val="both"/>
      </w:pPr>
      <w:r>
        <w:t xml:space="preserve">  popGeoSourceFSConfig: PopGeoSourceFSConfig,</w:t>
      </w:r>
    </w:p>
    <w:p>
      <w:pPr>
        <w:jc w:val="both"/>
      </w:pPr>
      <w:r>
        <w:t xml:space="preserve">  popGeoQualityFollowFSConfig: PopGeoQualityFollowSourceFSConfig,</w:t>
      </w:r>
    </w:p>
    <w:p>
      <w:pPr>
        <w:jc w:val="both"/>
      </w:pPr>
      <w:r>
        <w:t xml:space="preserve">  realGraphOonFSConfig: RealGraphOonFSConfig,</w:t>
      </w:r>
    </w:p>
    <w:p>
      <w:pPr>
        <w:jc w:val="both"/>
      </w:pPr>
      <w:r>
        <w:t xml:space="preserve">  repeatedProfileVisitsFSConfig: RepeatedProfileVisitsFSConfig,</w:t>
      </w:r>
    </w:p>
    <w:p>
      <w:pPr>
        <w:jc w:val="both"/>
      </w:pPr>
      <w:r>
        <w:t xml:space="preserve">  recentEngagementSimilarUsersFSConfig: RecentEngagementSimilarUsersFSConfig,</w:t>
      </w:r>
    </w:p>
    <w:p>
      <w:pPr>
        <w:jc w:val="both"/>
      </w:pPr>
      <w:r>
        <w:t xml:space="preserve">  recentFollowingRecentFollowingExpansionSourceFSConfig: RecentFollowingRecentFollowingExpansionSourceFSConfig,</w:t>
      </w:r>
    </w:p>
    <w:p>
      <w:pPr>
        <w:jc w:val="both"/>
      </w:pPr>
      <w:r>
        <w:t xml:space="preserve">  simsExpansionFSConfig: SimsExpansionFSConfig,</w:t>
      </w:r>
    </w:p>
    <w:p>
      <w:pPr>
        <w:jc w:val="both"/>
      </w:pPr>
      <w:r>
        <w:t xml:space="preserve">  simsSourceFSConfig: SimsSourceFSConfig,</w:t>
      </w:r>
    </w:p>
    <w:p>
      <w:pPr>
        <w:jc w:val="both"/>
      </w:pPr>
      <w:r>
        <w:t xml:space="preserve">  socialProofEnforcedCandidateSourceFSConfig: SocialProofEnforcedCandidateSourceFSConfig,</w:t>
      </w:r>
    </w:p>
    <w:p>
      <w:pPr>
        <w:jc w:val="both"/>
      </w:pPr>
      <w:r>
        <w:t xml:space="preserve">  triangularLoopsFSConfig: TriangularLoopsFSConfig,</w:t>
      </w:r>
    </w:p>
    <w:p>
      <w:pPr>
        <w:jc w:val="both"/>
      </w:pPr>
      <w:r>
        <w:t xml:space="preserve">  userUserGraphFSConfig: UserUserGraphFSConfig,</w:t>
      </w:r>
    </w:p>
    <w:p>
      <w:pPr>
        <w:jc w:val="both"/>
      </w:pPr>
      <w:r>
        <w:t xml:space="preserve">  // Predicate related configs</w:t>
      </w:r>
    </w:p>
    <w:p>
      <w:pPr>
        <w:jc w:val="both"/>
      </w:pPr>
      <w:r>
        <w:t xml:space="preserve">  gizmoduckPredicateFSConfig: GizmoduckPredicateFSConfig,</w:t>
      </w:r>
    </w:p>
    <w:p>
      <w:pPr>
        <w:jc w:val="both"/>
      </w:pPr>
      <w:r>
        <w:t xml:space="preserve">  hssPredicateFSConfig: HssPredicateFSConfig,</w:t>
      </w:r>
    </w:p>
    <w:p>
      <w:pPr>
        <w:jc w:val="both"/>
      </w:pPr>
      <w:r>
        <w:t xml:space="preserve">  sgsPredicateFSConfig: SgsPredicateFSConfig,</w:t>
      </w:r>
    </w:p>
    <w:p>
      <w:pPr>
        <w:jc w:val="both"/>
      </w:pPr>
      <w:r>
        <w:t xml:space="preserve">  ppmiLocaleSourceFSConfig: PPMILocaleFollowSourceFSConfig,</w:t>
      </w:r>
    </w:p>
    <w:p>
      <w:pPr>
        <w:jc w:val="both"/>
      </w:pPr>
      <w:r>
        <w:t xml:space="preserve">  topOrganicFollowsAccountsFSConfig: TopOrganicFollowsAccountsFSConfig,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val logger = Logger(classOf[FeatureSwitchConfigs])</w:t>
      </w:r>
    </w:p>
    <w:p>
      <w:pPr>
        <w:jc w:val="both"/>
      </w:pPr>
      <w:r/>
    </w:p>
    <w:p>
      <w:pPr>
        <w:jc w:val="both"/>
      </w:pPr>
      <w:r>
        <w:t xml:space="preserve">  val mergedFSConfig =</w:t>
      </w:r>
    </w:p>
    <w:p>
      <w:pPr>
        <w:jc w:val="both"/>
      </w:pPr>
      <w:r>
        <w:t xml:space="preserve">    FeatureSwitchConfig.merge(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globalFeatureSwitchConfig,</w:t>
      </w:r>
    </w:p>
    <w:p>
      <w:pPr>
        <w:jc w:val="both"/>
      </w:pPr>
      <w:r>
        <w:t xml:space="preserve">        featureHydrationSourcesFSConfig,</w:t>
      </w:r>
    </w:p>
    <w:p>
      <w:pPr>
        <w:jc w:val="both"/>
      </w:pPr>
      <w:r>
        <w:t xml:space="preserve">        weightedCandidateSourceRankerFSConfig,</w:t>
      </w:r>
    </w:p>
    <w:p>
      <w:pPr>
        <w:jc w:val="both"/>
      </w:pPr>
      <w:r>
        <w:t xml:space="preserve">        // Flow related config</w:t>
      </w:r>
    </w:p>
    <w:p>
      <w:pPr>
        <w:jc w:val="both"/>
      </w:pPr>
      <w:r>
        <w:t xml:space="preserve">        contentRecommenderFlowFSConfig,</w:t>
      </w:r>
    </w:p>
    <w:p>
      <w:pPr>
        <w:jc w:val="both"/>
      </w:pPr>
      <w:r>
        <w:t xml:space="preserve">        postNuxMlFlowFSConfig,</w:t>
      </w:r>
    </w:p>
    <w:p>
      <w:pPr>
        <w:jc w:val="both"/>
      </w:pPr>
      <w:r>
        <w:t xml:space="preserve">        // Candidate source related config</w:t>
      </w:r>
    </w:p>
    <w:p>
      <w:pPr>
        <w:jc w:val="both"/>
      </w:pPr>
      <w:r>
        <w:t xml:space="preserve">        crowdSearchAccountsFSConfig,</w:t>
      </w:r>
    </w:p>
    <w:p>
      <w:pPr>
        <w:jc w:val="both"/>
      </w:pPr>
      <w:r>
        <w:t xml:space="preserve">        offlineStpSourceFsConfig,</w:t>
      </w:r>
    </w:p>
    <w:p>
      <w:pPr>
        <w:jc w:val="both"/>
      </w:pPr>
      <w:r>
        <w:t xml:space="preserve">        onlineSTPSourceFSConfig,</w:t>
      </w:r>
    </w:p>
    <w:p>
      <w:pPr>
        <w:jc w:val="both"/>
      </w:pPr>
      <w:r>
        <w:t xml:space="preserve">        popGeoSourceFSConfig,</w:t>
      </w:r>
    </w:p>
    <w:p>
      <w:pPr>
        <w:jc w:val="both"/>
      </w:pPr>
      <w:r>
        <w:t xml:space="preserve">        popGeoQualityFollowFSConfig,</w:t>
      </w:r>
    </w:p>
    <w:p>
      <w:pPr>
        <w:jc w:val="both"/>
      </w:pPr>
      <w:r>
        <w:t xml:space="preserve">        realGraphOonFSConfig,</w:t>
      </w:r>
    </w:p>
    <w:p>
      <w:pPr>
        <w:jc w:val="both"/>
      </w:pPr>
      <w:r>
        <w:t xml:space="preserve">        repeatedProfileVisitsFSConfig,</w:t>
      </w:r>
    </w:p>
    <w:p>
      <w:pPr>
        <w:jc w:val="both"/>
      </w:pPr>
      <w:r>
        <w:t xml:space="preserve">        recentEngagementSimilarUsersFSConfig,</w:t>
      </w:r>
    </w:p>
    <w:p>
      <w:pPr>
        <w:jc w:val="both"/>
      </w:pPr>
      <w:r>
        <w:t xml:space="preserve">        recentFollowingRecentFollowingExpansionSourceFSConfig,</w:t>
      </w:r>
    </w:p>
    <w:p>
      <w:pPr>
        <w:jc w:val="both"/>
      </w:pPr>
      <w:r>
        <w:t xml:space="preserve">        simsExpansionFSConfig,</w:t>
      </w:r>
    </w:p>
    <w:p>
      <w:pPr>
        <w:jc w:val="both"/>
      </w:pPr>
      <w:r>
        <w:t xml:space="preserve">        simsSourceFSConfig,</w:t>
      </w:r>
    </w:p>
    <w:p>
      <w:pPr>
        <w:jc w:val="both"/>
      </w:pPr>
      <w:r>
        <w:t xml:space="preserve">        socialProofEnforcedCandidateSourceFSConfig,</w:t>
      </w:r>
    </w:p>
    <w:p>
      <w:pPr>
        <w:jc w:val="both"/>
      </w:pPr>
      <w:r>
        <w:t xml:space="preserve">        triangularLoopsFSConfig,</w:t>
      </w:r>
    </w:p>
    <w:p>
      <w:pPr>
        <w:jc w:val="both"/>
      </w:pPr>
      <w:r>
        <w:t xml:space="preserve">        userUserGraphFSConfig,</w:t>
      </w:r>
    </w:p>
    <w:p>
      <w:pPr>
        <w:jc w:val="both"/>
      </w:pPr>
      <w:r>
        <w:t xml:space="preserve">        // Predicate related configs:</w:t>
      </w:r>
    </w:p>
    <w:p>
      <w:pPr>
        <w:jc w:val="both"/>
      </w:pPr>
      <w:r>
        <w:t xml:space="preserve">        gizmoduckPredicateFSConfig,</w:t>
      </w:r>
    </w:p>
    <w:p>
      <w:pPr>
        <w:jc w:val="both"/>
      </w:pPr>
      <w:r>
        <w:t xml:space="preserve">        hssPredicateFSConfig,</w:t>
      </w:r>
    </w:p>
    <w:p>
      <w:pPr>
        <w:jc w:val="both"/>
      </w:pPr>
      <w:r>
        <w:t xml:space="preserve">        sgsPredicateFSConfig,</w:t>
      </w:r>
    </w:p>
    <w:p>
      <w:pPr>
        <w:jc w:val="both"/>
      </w:pPr>
      <w:r>
        <w:t xml:space="preserve">        ppmiLocaleSourceFSConfig,</w:t>
      </w:r>
    </w:p>
    <w:p>
      <w:pPr>
        <w:jc w:val="both"/>
      </w:pPr>
      <w:r>
        <w:t xml:space="preserve">        topOrganicFollowsAccountsFSConfig,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enum params have to be listed in this main file together as otherwise we'll have to pass in</w:t>
      </w:r>
    </w:p>
    <w:p>
      <w:pPr>
        <w:jc w:val="both"/>
      </w:pPr>
      <w:r>
        <w:t xml:space="preserve">   * some signature like `Seq[FSEnumParams[_]]` which are generics of generics and won't compile.</w:t>
      </w:r>
    </w:p>
    <w:p>
      <w:pPr>
        <w:jc w:val="both"/>
      </w:pPr>
      <w:r>
        <w:t xml:space="preserve">   * we only have enumFsParams from globalFeatureSwitchConfig at the moment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enumOverrides = globalFeatureSwitchConfig.enumFsParams.flatMap { enumParam =&gt;</w:t>
      </w:r>
    </w:p>
    <w:p>
      <w:pPr>
        <w:jc w:val="both"/>
      </w:pPr>
      <w:r>
        <w:t xml:space="preserve">    FeatureSwitchOverrideUtil.getEnumFSOverrides(statsReceiver, logger, enumParam)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gatedOverrides = mergedFSConfig.gatedOverridesMap.flatMap {</w:t>
      </w:r>
    </w:p>
    <w:p>
      <w:pPr>
        <w:jc w:val="both"/>
      </w:pPr>
      <w:r>
        <w:t xml:space="preserve">    case (fsName, overrides) =&gt;</w:t>
      </w:r>
    </w:p>
    <w:p>
      <w:pPr>
        <w:jc w:val="both"/>
      </w:pPr>
      <w:r>
        <w:t xml:space="preserve">      FeatureSwitchOverrideUtil.gatedOverrides(fsName, overrides: _*)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enumSeqOverrides = globalFeatureSwitchConfig.enumSeqFsParams.flatMap { enumSeqParam =&gt;</w:t>
      </w:r>
    </w:p>
    <w:p>
      <w:pPr>
        <w:jc w:val="both"/>
      </w:pPr>
      <w:r>
        <w:t xml:space="preserve">    FeatureSwitchOverrideUtil.getEnumSeqFSOverrides(statsReceiver, logger, enumSeqParam)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overrides =</w:t>
      </w:r>
    </w:p>
    <w:p>
      <w:pPr>
        <w:jc w:val="both"/>
      </w:pPr>
      <w:r>
        <w:t xml:space="preserve">    FeatureSwitchOverrideUtil</w:t>
      </w:r>
    </w:p>
    <w:p>
      <w:pPr>
        <w:jc w:val="both"/>
      </w:pPr>
      <w:r>
        <w:t xml:space="preserve">      .getBooleanFSOverrides(mergedFSConfig.booleanFSParams: _*) ++</w:t>
      </w:r>
    </w:p>
    <w:p>
      <w:pPr>
        <w:jc w:val="both"/>
      </w:pPr>
      <w:r>
        <w:t xml:space="preserve">      FeatureSwitchOverrideUtil</w:t>
      </w:r>
    </w:p>
    <w:p>
      <w:pPr>
        <w:jc w:val="both"/>
      </w:pPr>
      <w:r>
        <w:t xml:space="preserve">        .getBoundedIntFSOverrides(mergedFSConfig.intFSParams: _*) ++</w:t>
      </w:r>
    </w:p>
    <w:p>
      <w:pPr>
        <w:jc w:val="both"/>
      </w:pPr>
      <w:r>
        <w:t xml:space="preserve">      FeatureSwitchOverrideUtil</w:t>
      </w:r>
    </w:p>
    <w:p>
      <w:pPr>
        <w:jc w:val="both"/>
      </w:pPr>
      <w:r>
        <w:t xml:space="preserve">        .getBoundedLongFSOverrides(mergedFSConfig.longFSParams: _*) ++</w:t>
      </w:r>
    </w:p>
    <w:p>
      <w:pPr>
        <w:jc w:val="both"/>
      </w:pPr>
      <w:r>
        <w:t xml:space="preserve">      FeatureSwitchOverrideUtil</w:t>
      </w:r>
    </w:p>
    <w:p>
      <w:pPr>
        <w:jc w:val="both"/>
      </w:pPr>
      <w:r>
        <w:t xml:space="preserve">        .getBoundedDoubleFSOverrides(mergedFSConfig.doubleFSParams: _*) ++</w:t>
      </w:r>
    </w:p>
    <w:p>
      <w:pPr>
        <w:jc w:val="both"/>
      </w:pPr>
      <w:r>
        <w:t xml:space="preserve">      FeatureSwitchOverrideUtil</w:t>
      </w:r>
    </w:p>
    <w:p>
      <w:pPr>
        <w:jc w:val="both"/>
      </w:pPr>
      <w:r>
        <w:t xml:space="preserve">        .getDurationFSOverrides(mergedFSConfig.durationFSParams: _*) ++</w:t>
      </w:r>
    </w:p>
    <w:p>
      <w:pPr>
        <w:jc w:val="both"/>
      </w:pPr>
      <w:r>
        <w:t xml:space="preserve">      FeatureSwitchOverrideUtil</w:t>
      </w:r>
    </w:p>
    <w:p>
      <w:pPr>
        <w:jc w:val="both"/>
      </w:pPr>
      <w:r>
        <w:t xml:space="preserve">        .getBoundedOptionalDoubleOverrides(mergedFSConfig.optionalDoubleFSParams: _*) ++</w:t>
      </w:r>
    </w:p>
    <w:p>
      <w:pPr>
        <w:jc w:val="both"/>
      </w:pPr>
      <w:r>
        <w:t xml:space="preserve">      FeatureSwitchOverrideUtil.getStringSeqFSOverrides(mergedFSConfig.stringSeqFSParams: _*) ++</w:t>
      </w:r>
    </w:p>
    <w:p>
      <w:pPr>
        <w:jc w:val="both"/>
      </w:pPr>
      <w:r>
        <w:t xml:space="preserve">      enumOverrides ++</w:t>
      </w:r>
    </w:p>
    <w:p>
      <w:pPr>
        <w:jc w:val="both"/>
      </w:pPr>
      <w:r>
        <w:t xml:space="preserve">      gatedOverrides ++</w:t>
      </w:r>
    </w:p>
    <w:p>
      <w:pPr>
        <w:jc w:val="both"/>
      </w:pPr>
      <w:r>
        <w:t xml:space="preserve">      enumSeqOverrides</w:t>
      </w:r>
    </w:p>
    <w:p>
      <w:pPr>
        <w:jc w:val="both"/>
      </w:pPr>
      <w:r/>
    </w:p>
    <w:p>
      <w:pPr>
        <w:jc w:val="both"/>
      </w:pPr>
      <w:r>
        <w:t xml:space="preserve">  val config = BaseConfigBuilder(overrides).build("FollowRecommendationServiceFeatureSwitches")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