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com.twitter.follow_recommendations.common.base.CandidateSourceRegistry</w:t>
      </w:r>
    </w:p>
    <w:p>
      <w:pPr>
        <w:jc w:val="both"/>
      </w:pPr>
      <w:r>
        <w:t>import com.twitter.follow_recommendations.common.base.EnrichedCandidateSource</w:t>
      </w:r>
    </w:p>
    <w:p>
      <w:pPr>
        <w:jc w:val="both"/>
      </w:pPr>
      <w:r>
        <w:t>import com.twitter.follow_recommendations.common.candidate_sources.addressbook.ForwardEmailBookSource</w:t>
      </w:r>
    </w:p>
    <w:p>
      <w:pPr>
        <w:jc w:val="both"/>
      </w:pPr>
      <w:r>
        <w:t>import com.twitter.follow_recommendations.common.candidate_sources.addressbook.ForwardPhoneBookSource</w:t>
      </w:r>
    </w:p>
    <w:p>
      <w:pPr>
        <w:jc w:val="both"/>
      </w:pPr>
      <w:r>
        <w:t>import com.twitter.follow_recommendations.common.candidate_sources.addressbook.ReverseEmailBookSource</w:t>
      </w:r>
    </w:p>
    <w:p>
      <w:pPr>
        <w:jc w:val="both"/>
      </w:pPr>
      <w:r>
        <w:t>import com.twitter.follow_recommendations.common.candidate_sources.addressbook.ReversePhoneBookSource</w:t>
      </w:r>
    </w:p>
    <w:p>
      <w:pPr>
        <w:jc w:val="both"/>
      </w:pPr>
      <w:r>
        <w:t>import com.twitter.follow_recommendations.common.candidate_sources.crowd_search_accounts.CrowdSearchAccountsSource</w:t>
      </w:r>
    </w:p>
    <w:p>
      <w:pPr>
        <w:jc w:val="both"/>
      </w:pPr>
      <w:r>
        <w:t>import com.twitter.follow_recommendations.common.candidate_sources.top_organic_follows_accounts.TopOrganicFollowsAccountsSource</w:t>
      </w:r>
    </w:p>
    <w:p>
      <w:pPr>
        <w:jc w:val="both"/>
      </w:pPr>
      <w:r>
        <w:t>import com.twitter.follow_recommendations.common.candidate_sources.geo.PopCountrySource</w:t>
      </w:r>
    </w:p>
    <w:p>
      <w:pPr>
        <w:jc w:val="both"/>
      </w:pPr>
      <w:r>
        <w:t>import com.twitter.follow_recommendations.common.candidate_sources.geo.PopCountryBackFillSource</w:t>
      </w:r>
    </w:p>
    <w:p>
      <w:pPr>
        <w:jc w:val="both"/>
      </w:pPr>
      <w:r>
        <w:t>import com.twitter.follow_recommendations.common.candidate_sources.geo.PopGeohashQualityFollowSource</w:t>
      </w:r>
    </w:p>
    <w:p>
      <w:pPr>
        <w:jc w:val="both"/>
      </w:pPr>
      <w:r>
        <w:t>import com.twitter.follow_recommendations.common.candidate_sources.geo.PopGeohashSource</w:t>
      </w:r>
    </w:p>
    <w:p>
      <w:pPr>
        <w:jc w:val="both"/>
      </w:pPr>
      <w:r>
        <w:t>import com.twitter.follow_recommendations.common.candidate_sources.ppmi_locale_follow.PPMILocaleFollowSource</w:t>
      </w:r>
    </w:p>
    <w:p>
      <w:pPr>
        <w:jc w:val="both"/>
      </w:pPr>
      <w:r>
        <w:t>import com.twitter.follow_recommendations.common.candidate_sources.real_graph.RealGraphOonV2Source</w:t>
      </w:r>
    </w:p>
    <w:p>
      <w:pPr>
        <w:jc w:val="both"/>
      </w:pPr>
      <w:r>
        <w:t>import com.twitter.follow_recommendations.common.candidate_sources.recent_engagement.RecentEngagementNonDirectFollowSource</w:t>
      </w:r>
    </w:p>
    <w:p>
      <w:pPr>
        <w:jc w:val="both"/>
      </w:pPr>
      <w:r>
        <w:t>import com.twitter.follow_recommendations.common.candidate_sources.recent_engagement.RepeatedProfileVisitsSource</w:t>
      </w:r>
    </w:p>
    <w:p>
      <w:pPr>
        <w:jc w:val="both"/>
      </w:pPr>
      <w:r>
        <w:t>import com.twitter.follow_recommendations.common.candidate_sources.salsa.RecentEngagementDirectFollowSalsaExpansionSource</w:t>
      </w:r>
    </w:p>
    <w:p>
      <w:pPr>
        <w:jc w:val="both"/>
      </w:pPr>
      <w:r>
        <w:t>import com.twitter.follow_recommendations.common.candidate_sources.sims.LinearRegressionFollow2vecNearestNeighborsStore</w:t>
      </w:r>
    </w:p>
    <w:p>
      <w:pPr>
        <w:jc w:val="both"/>
      </w:pPr>
      <w:r>
        <w:t>import com.twitter.follow_recommendations.common.candidate_sources.sims_expansion.RecentEngagementSimilarUsersSource</w:t>
      </w:r>
    </w:p>
    <w:p>
      <w:pPr>
        <w:jc w:val="both"/>
      </w:pPr>
      <w:r>
        <w:t>import com.twitter.follow_recommendations.common.candidate_sources.sims_expansion.RecentFollowingSimilarUsersSource</w:t>
      </w:r>
    </w:p>
    <w:p>
      <w:pPr>
        <w:jc w:val="both"/>
      </w:pPr>
      <w:r>
        <w:t>import com.twitter.follow_recommendations.common.candidate_sources.stp.OnlineSTPSourceScorer</w:t>
      </w:r>
    </w:p>
    <w:p>
      <w:pPr>
        <w:jc w:val="both"/>
      </w:pPr>
      <w:r>
        <w:t>import com.twitter.follow_recommendations.common.candidate_sources.stp.OfflineStrongTiePredictionSource</w:t>
      </w:r>
    </w:p>
    <w:p>
      <w:pPr>
        <w:jc w:val="both"/>
      </w:pPr>
      <w:r>
        <w:t>import com.twitter.follow_recommendations.common.candidate_sources.triangular_loops.TriangularLoopsSource</w:t>
      </w:r>
    </w:p>
    <w:p>
      <w:pPr>
        <w:jc w:val="both"/>
      </w:pPr>
      <w:r>
        <w:t>import com.twitter.follow_recommendations.common.candidate_sources.user_user_graph.UserUserGraphCandidateSource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PostNuxMlCandidateSourceRegistry @Inject() (</w:t>
      </w:r>
    </w:p>
    <w:p>
      <w:pPr>
        <w:jc w:val="both"/>
      </w:pPr>
      <w:r>
        <w:t xml:space="preserve">  crowdSearchAccountsCandidateSource: CrowdSearchAccountsSource,</w:t>
      </w:r>
    </w:p>
    <w:p>
      <w:pPr>
        <w:jc w:val="both"/>
      </w:pPr>
      <w:r>
        <w:t xml:space="preserve">  topOrganicFollowsAccountsSource: TopOrganicFollowsAccountsSource,</w:t>
      </w:r>
    </w:p>
    <w:p>
      <w:pPr>
        <w:jc w:val="both"/>
      </w:pPr>
      <w:r>
        <w:t xml:space="preserve">  linearRegressionfollow2vecNearestNeighborsStore: LinearRegressionFollow2vecNearestNeighborsStore,</w:t>
      </w:r>
    </w:p>
    <w:p>
      <w:pPr>
        <w:jc w:val="both"/>
      </w:pPr>
      <w:r>
        <w:t xml:space="preserve">  forwardEmailBookSource: ForwardEmailBookSource,</w:t>
      </w:r>
    </w:p>
    <w:p>
      <w:pPr>
        <w:jc w:val="both"/>
      </w:pPr>
      <w:r>
        <w:t xml:space="preserve">  forwardPhoneBookSource: ForwardPhoneBookSource,</w:t>
      </w:r>
    </w:p>
    <w:p>
      <w:pPr>
        <w:jc w:val="both"/>
      </w:pPr>
      <w:r>
        <w:t xml:space="preserve">  offlineStrongTiePredictionSource: OfflineStrongTiePredictionSource,</w:t>
      </w:r>
    </w:p>
    <w:p>
      <w:pPr>
        <w:jc w:val="both"/>
      </w:pPr>
      <w:r>
        <w:t xml:space="preserve">  onlineSTPSource: OnlineSTPSourceScorer,</w:t>
      </w:r>
    </w:p>
    <w:p>
      <w:pPr>
        <w:jc w:val="both"/>
      </w:pPr>
      <w:r>
        <w:t xml:space="preserve">  popCountrySource: PopCountrySource,</w:t>
      </w:r>
    </w:p>
    <w:p>
      <w:pPr>
        <w:jc w:val="both"/>
      </w:pPr>
      <w:r>
        <w:t xml:space="preserve">  popCountryBackFillSource: PopCountryBackFillSource,</w:t>
      </w:r>
    </w:p>
    <w:p>
      <w:pPr>
        <w:jc w:val="both"/>
      </w:pPr>
      <w:r>
        <w:t xml:space="preserve">  popGeohashSource: PopGeohashSource,</w:t>
      </w:r>
    </w:p>
    <w:p>
      <w:pPr>
        <w:jc w:val="both"/>
      </w:pPr>
      <w:r>
        <w:t xml:space="preserve">  recentEngagementDirectFollowSimilarUsersSource: RecentEngagementSimilarUsersSource,</w:t>
      </w:r>
    </w:p>
    <w:p>
      <w:pPr>
        <w:jc w:val="both"/>
      </w:pPr>
      <w:r>
        <w:t xml:space="preserve">  recentEngagementNonDirectFollowSource: RecentEngagementNonDirectFollowSource,</w:t>
      </w:r>
    </w:p>
    <w:p>
      <w:pPr>
        <w:jc w:val="both"/>
      </w:pPr>
      <w:r>
        <w:t xml:space="preserve">  recentEngagementDirectFollowSalsaExpansionSource: RecentEngagementDirectFollowSalsaExpansionSource,</w:t>
      </w:r>
    </w:p>
    <w:p>
      <w:pPr>
        <w:jc w:val="both"/>
      </w:pPr>
      <w:r>
        <w:t xml:space="preserve">  recentFollowingSimilarUsersSource: RecentFollowingSimilarUsersSource,</w:t>
      </w:r>
    </w:p>
    <w:p>
      <w:pPr>
        <w:jc w:val="both"/>
      </w:pPr>
      <w:r>
        <w:t xml:space="preserve">  realGraphOonV2Source: RealGraphOonV2Source,</w:t>
      </w:r>
    </w:p>
    <w:p>
      <w:pPr>
        <w:jc w:val="both"/>
      </w:pPr>
      <w:r>
        <w:t xml:space="preserve">  repeatedProfileVisitSource: RepeatedProfileVisitsSource,</w:t>
      </w:r>
    </w:p>
    <w:p>
      <w:pPr>
        <w:jc w:val="both"/>
      </w:pPr>
      <w:r>
        <w:t xml:space="preserve">  reverseEmailBookSource: ReverseEmailBookSource,</w:t>
      </w:r>
    </w:p>
    <w:p>
      <w:pPr>
        <w:jc w:val="both"/>
      </w:pPr>
      <w:r>
        <w:t xml:space="preserve">  reversePhoneBookSource: ReversePhoneBookSource,</w:t>
      </w:r>
    </w:p>
    <w:p>
      <w:pPr>
        <w:jc w:val="both"/>
      </w:pPr>
      <w:r>
        <w:t xml:space="preserve">  triangularLoopsSource: TriangularLoopsSource,</w:t>
      </w:r>
    </w:p>
    <w:p>
      <w:pPr>
        <w:jc w:val="both"/>
      </w:pPr>
      <w:r>
        <w:t xml:space="preserve">  userUserGraphCandidateSource: UserUserGraphCandidateSource,</w:t>
      </w:r>
    </w:p>
    <w:p>
      <w:pPr>
        <w:jc w:val="both"/>
      </w:pPr>
      <w:r>
        <w:t xml:space="preserve">  ppmiLocaleFollowSource: PPMILocaleFollowSource,</w:t>
      </w:r>
    </w:p>
    <w:p>
      <w:pPr>
        <w:jc w:val="both"/>
      </w:pPr>
      <w:r>
        <w:t xml:space="preserve">  popGeohashQualityFollowSource: PopGeohashQualityFollowSource,</w:t>
      </w:r>
    </w:p>
    <w:p>
      <w:pPr>
        <w:jc w:val="both"/>
      </w:pPr>
      <w:r>
        <w:t xml:space="preserve">  baseStatsReceiver: StatsReceiver,</w:t>
      </w:r>
    </w:p>
    <w:p>
      <w:pPr>
        <w:jc w:val="both"/>
      </w:pPr>
      <w:r>
        <w:t>) extends CandidateSourceRegistry[PostNuxMlRequest, CandidateUser] {</w:t>
      </w:r>
    </w:p>
    <w:p>
      <w:pPr>
        <w:jc w:val="both"/>
      </w:pPr>
      <w:r>
        <w:t xml:space="preserve">  import EnrichedCandidateSource._</w:t>
      </w:r>
    </w:p>
    <w:p>
      <w:pPr>
        <w:jc w:val="both"/>
      </w:pPr>
      <w:r/>
    </w:p>
    <w:p>
      <w:pPr>
        <w:jc w:val="both"/>
      </w:pPr>
      <w:r>
        <w:t xml:space="preserve">  override val statsReceiver = baseStatsReceiver</w:t>
      </w:r>
    </w:p>
    <w:p>
      <w:pPr>
        <w:jc w:val="both"/>
      </w:pPr>
      <w:r>
        <w:t xml:space="preserve">    .scope("post_nux_ml_flow", "candidate_sources")</w:t>
      </w:r>
    </w:p>
    <w:p>
      <w:pPr>
        <w:jc w:val="both"/>
      </w:pPr>
      <w:r/>
    </w:p>
    <w:p>
      <w:pPr>
        <w:jc w:val="both"/>
      </w:pPr>
      <w:r>
        <w:t xml:space="preserve">  // sources primarily based on social graph signals</w:t>
      </w:r>
    </w:p>
    <w:p>
      <w:pPr>
        <w:jc w:val="both"/>
      </w:pPr>
      <w:r>
        <w:t xml:space="preserve">  private[this] val socialSources = Seq(</w:t>
      </w:r>
    </w:p>
    <w:p>
      <w:pPr>
        <w:jc w:val="both"/>
      </w:pPr>
      <w:r>
        <w:t xml:space="preserve">    linearRegressionfollow2vecNearestNeighborsStore.mapKeys[PostNuxMlRequest](</w:t>
      </w:r>
    </w:p>
    <w:p>
      <w:pPr>
        <w:jc w:val="both"/>
      </w:pPr>
      <w:r>
        <w:t xml:space="preserve">      _.getOptionalUserId.toSeq),</w:t>
      </w:r>
    </w:p>
    <w:p>
      <w:pPr>
        <w:jc w:val="both"/>
      </w:pPr>
      <w:r>
        <w:t xml:space="preserve">    forwardEmailBookSource,</w:t>
      </w:r>
    </w:p>
    <w:p>
      <w:pPr>
        <w:jc w:val="both"/>
      </w:pPr>
      <w:r>
        <w:t xml:space="preserve">    forwardPhoneBookSource,</w:t>
      </w:r>
    </w:p>
    <w:p>
      <w:pPr>
        <w:jc w:val="both"/>
      </w:pPr>
      <w:r>
        <w:t xml:space="preserve">    offlineStrongTiePredictionSource,</w:t>
      </w:r>
    </w:p>
    <w:p>
      <w:pPr>
        <w:jc w:val="both"/>
      </w:pPr>
      <w:r>
        <w:t xml:space="preserve">    onlineSTPSource,</w:t>
      </w:r>
    </w:p>
    <w:p>
      <w:pPr>
        <w:jc w:val="both"/>
      </w:pPr>
      <w:r>
        <w:t xml:space="preserve">    reverseEmailBookSource,</w:t>
      </w:r>
    </w:p>
    <w:p>
      <w:pPr>
        <w:jc w:val="both"/>
      </w:pPr>
      <w:r>
        <w:t xml:space="preserve">    reversePhoneBookSource,</w:t>
      </w:r>
    </w:p>
    <w:p>
      <w:pPr>
        <w:jc w:val="both"/>
      </w:pPr>
      <w:r>
        <w:t xml:space="preserve">    triangularLoopsSource,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sources primarily based on geo signals</w:t>
      </w:r>
    </w:p>
    <w:p>
      <w:pPr>
        <w:jc w:val="both"/>
      </w:pPr>
      <w:r>
        <w:t xml:space="preserve">  private[this] val geoSources = Seq(</w:t>
      </w:r>
    </w:p>
    <w:p>
      <w:pPr>
        <w:jc w:val="both"/>
      </w:pPr>
      <w:r>
        <w:t xml:space="preserve">    popCountrySource,</w:t>
      </w:r>
    </w:p>
    <w:p>
      <w:pPr>
        <w:jc w:val="both"/>
      </w:pPr>
      <w:r>
        <w:t xml:space="preserve">    popCountryBackFillSource,</w:t>
      </w:r>
    </w:p>
    <w:p>
      <w:pPr>
        <w:jc w:val="both"/>
      </w:pPr>
      <w:r>
        <w:t xml:space="preserve">    popGeohashSource,</w:t>
      </w:r>
    </w:p>
    <w:p>
      <w:pPr>
        <w:jc w:val="both"/>
      </w:pPr>
      <w:r>
        <w:t xml:space="preserve">    popGeohashQualityFollowSource,</w:t>
      </w:r>
    </w:p>
    <w:p>
      <w:pPr>
        <w:jc w:val="both"/>
      </w:pPr>
      <w:r>
        <w:t xml:space="preserve">    topOrganicFollowsAccountsSource,</w:t>
      </w:r>
    </w:p>
    <w:p>
      <w:pPr>
        <w:jc w:val="both"/>
      </w:pPr>
      <w:r>
        <w:t xml:space="preserve">    crowdSearchAccountsCandidateSource,</w:t>
      </w:r>
    </w:p>
    <w:p>
      <w:pPr>
        <w:jc w:val="both"/>
      </w:pPr>
      <w:r>
        <w:t xml:space="preserve">    ppmiLocaleFollowSource,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sources primarily based on recent activity signals</w:t>
      </w:r>
    </w:p>
    <w:p>
      <w:pPr>
        <w:jc w:val="both"/>
      </w:pPr>
      <w:r>
        <w:t xml:space="preserve">  private[this] val activitySources = Seq(</w:t>
      </w:r>
    </w:p>
    <w:p>
      <w:pPr>
        <w:jc w:val="both"/>
      </w:pPr>
      <w:r>
        <w:t xml:space="preserve">    repeatedProfileVisitSource,</w:t>
      </w:r>
    </w:p>
    <w:p>
      <w:pPr>
        <w:jc w:val="both"/>
      </w:pPr>
      <w:r>
        <w:t xml:space="preserve">    recentEngagementDirectFollowSalsaExpansionSource.mapKeys[PostNuxMlRequest](</w:t>
      </w:r>
    </w:p>
    <w:p>
      <w:pPr>
        <w:jc w:val="both"/>
      </w:pPr>
      <w:r>
        <w:t xml:space="preserve">      _.getOptionalUserId.toSeq),</w:t>
      </w:r>
    </w:p>
    <w:p>
      <w:pPr>
        <w:jc w:val="both"/>
      </w:pPr>
      <w:r>
        <w:t xml:space="preserve">    recentEngagementDirectFollowSimilarUsersSource,</w:t>
      </w:r>
    </w:p>
    <w:p>
      <w:pPr>
        <w:jc w:val="both"/>
      </w:pPr>
      <w:r>
        <w:t xml:space="preserve">    recentEngagementNonDirectFollowSource.mapKeys[PostNuxMlRequest](_.getOptionalUserId.toSeq),</w:t>
      </w:r>
    </w:p>
    <w:p>
      <w:pPr>
        <w:jc w:val="both"/>
      </w:pPr>
      <w:r>
        <w:t xml:space="preserve">    recentFollowingSimilarUsersSource,</w:t>
      </w:r>
    </w:p>
    <w:p>
      <w:pPr>
        <w:jc w:val="both"/>
      </w:pPr>
      <w:r>
        <w:t xml:space="preserve">    realGraphOonV2Source,</w:t>
      </w:r>
    </w:p>
    <w:p>
      <w:pPr>
        <w:jc w:val="both"/>
      </w:pPr>
      <w:r>
        <w:t xml:space="preserve">    userUserGraphCandidateSource,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sources: Set[CandidateSource[PostNuxMlRequest, CandidateUser]] = (</w:t>
      </w:r>
    </w:p>
    <w:p>
      <w:pPr>
        <w:jc w:val="both"/>
      </w:pPr>
      <w:r>
        <w:t xml:space="preserve">    geoSources ++ socialSources ++ activitySources</w:t>
      </w:r>
    </w:p>
    <w:p>
      <w:pPr>
        <w:jc w:val="both"/>
      </w:pPr>
      <w:r>
        <w:t xml:space="preserve">  ).toSet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