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com.twitter.follow_recommendations.services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com.twitter.follow_recommendations.common.base.StatsUtil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com.twitter.follow_recommendations.common.models.DebugOptions</w:t>
      </w:r>
    </w:p>
    <w:p>
      <w:pPr>
        <w:jc w:val="both"/>
      </w:pPr>
      <w:r>
        <w:t>import com.twitter.follow_recommendations.models.DebugParams</w:t>
      </w:r>
    </w:p>
    <w:p>
      <w:pPr>
        <w:jc w:val="both"/>
      </w:pPr>
      <w:r>
        <w:t>import com.twitter.follow_recommendations.models.RecommendationRequest</w:t>
      </w:r>
    </w:p>
    <w:p>
      <w:pPr>
        <w:jc w:val="both"/>
      </w:pPr>
      <w:r>
        <w:t>import com.twitter.follow_recommendations.models.RecommendationResponse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ProductPipelineSelector @Inject() (</w:t>
      </w:r>
    </w:p>
    <w:p>
      <w:pPr>
        <w:jc w:val="both"/>
      </w:pPr>
      <w:r>
        <w:t xml:space="preserve">  recommendationsService: RecommendationsService,</w:t>
      </w:r>
    </w:p>
    <w:p>
      <w:pPr>
        <w:jc w:val="both"/>
      </w:pPr>
      <w:r>
        <w:t xml:space="preserve">  productMixerRecommendationService: ProductMixerRecommendationService,</w:t>
      </w:r>
    </w:p>
    <w:p>
      <w:pPr>
        <w:jc w:val="both"/>
      </w:pPr>
      <w:r>
        <w:t xml:space="preserve">  productPipelineSelectorConfig: ProductPipelineSelectorConfig,</w:t>
      </w:r>
    </w:p>
    <w:p>
      <w:pPr>
        <w:jc w:val="both"/>
      </w:pPr>
      <w:r>
        <w:t xml:space="preserve">  baseStats: StatsReceiver) {</w:t>
      </w:r>
    </w:p>
    <w:p>
      <w:pPr>
        <w:jc w:val="both"/>
      </w:pPr>
      <w:r/>
    </w:p>
    <w:p>
      <w:pPr>
        <w:jc w:val="both"/>
      </w:pPr>
      <w:r>
        <w:t xml:space="preserve">  private val frsStats = baseStats.scope("follow_recommendations_service")</w:t>
      </w:r>
    </w:p>
    <w:p>
      <w:pPr>
        <w:jc w:val="both"/>
      </w:pPr>
      <w:r>
        <w:t xml:space="preserve">  private val stats = frsStats.scope("product_pipeline_selector_parity")</w:t>
      </w:r>
    </w:p>
    <w:p>
      <w:pPr>
        <w:jc w:val="both"/>
      </w:pPr>
      <w:r/>
    </w:p>
    <w:p>
      <w:pPr>
        <w:jc w:val="both"/>
      </w:pPr>
      <w:r>
        <w:t xml:space="preserve">  private val readFromProductMixerCounter = stats.counter("select_product_mixer")</w:t>
      </w:r>
    </w:p>
    <w:p>
      <w:pPr>
        <w:jc w:val="both"/>
      </w:pPr>
      <w:r>
        <w:t xml:space="preserve">  private val readFromOldFRSCounter = stats.counter("select_old_frs")</w:t>
      </w:r>
    </w:p>
    <w:p>
      <w:pPr>
        <w:jc w:val="both"/>
      </w:pPr>
      <w:r/>
    </w:p>
    <w:p>
      <w:pPr>
        <w:jc w:val="both"/>
      </w:pPr>
      <w:r>
        <w:t xml:space="preserve">  def selectPipeline(</w:t>
      </w:r>
    </w:p>
    <w:p>
      <w:pPr>
        <w:jc w:val="both"/>
      </w:pPr>
      <w:r>
        <w:t xml:space="preserve">    request: RecommendationRequest,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): Stitch[RecommendationResponse] = {</w:t>
      </w:r>
    </w:p>
    <w:p>
      <w:pPr>
        <w:jc w:val="both"/>
      </w:pPr>
      <w:r>
        <w:t xml:space="preserve">    productPipelineSelectorConfig</w:t>
      </w:r>
    </w:p>
    <w:p>
      <w:pPr>
        <w:jc w:val="both"/>
      </w:pPr>
      <w:r>
        <w:t xml:space="preserve">      .getDarkReadAndExpParams(request.displayLocation).map { darkReadAndExpParam =&gt;</w:t>
      </w:r>
    </w:p>
    <w:p>
      <w:pPr>
        <w:jc w:val="both"/>
      </w:pPr>
      <w:r>
        <w:t xml:space="preserve">        if (params(darkReadAndExpParam.expParam)) {</w:t>
      </w:r>
    </w:p>
    <w:p>
      <w:pPr>
        <w:jc w:val="both"/>
      </w:pPr>
      <w:r>
        <w:t xml:space="preserve">          readFromProductMixerPipeline(request, params)</w:t>
      </w:r>
    </w:p>
    <w:p>
      <w:pPr>
        <w:jc w:val="both"/>
      </w:pPr>
      <w:r>
        <w:t xml:space="preserve">        } else if (params(darkReadAndExpParam.darkReadParam)) {</w:t>
      </w:r>
    </w:p>
    <w:p>
      <w:pPr>
        <w:jc w:val="both"/>
      </w:pPr>
      <w:r>
        <w:t xml:space="preserve">          darkReadAndReturnResult(request, params)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readFromOldFrsPipeline(request, params)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}.getOrElse(readFromOldFrsPipeline(request, params))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readFromProductMixerPipeline(</w:t>
      </w:r>
    </w:p>
    <w:p>
      <w:pPr>
        <w:jc w:val="both"/>
      </w:pPr>
      <w:r>
        <w:t xml:space="preserve">    request: RecommendationRequest,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): Stitch[RecommendationResponse] = {</w:t>
      </w:r>
    </w:p>
    <w:p>
      <w:pPr>
        <w:jc w:val="both"/>
      </w:pPr>
      <w:r>
        <w:t xml:space="preserve">    readFromProductMixerCounter.incr()</w:t>
      </w:r>
    </w:p>
    <w:p>
      <w:pPr>
        <w:jc w:val="both"/>
      </w:pPr>
      <w:r>
        <w:t xml:space="preserve">    productMixerRecommendationService.get(request, params)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readFromOldFrsPipeline(</w:t>
      </w:r>
    </w:p>
    <w:p>
      <w:pPr>
        <w:jc w:val="both"/>
      </w:pPr>
      <w:r>
        <w:t xml:space="preserve">    request: RecommendationRequest,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): Stitch[RecommendationResponse] = {</w:t>
      </w:r>
    </w:p>
    <w:p>
      <w:pPr>
        <w:jc w:val="both"/>
      </w:pPr>
      <w:r>
        <w:t xml:space="preserve">    readFromOldFRSCounter.incr()</w:t>
      </w:r>
    </w:p>
    <w:p>
      <w:pPr>
        <w:jc w:val="both"/>
      </w:pPr>
      <w:r>
        <w:t xml:space="preserve">    recommendationsService.get(request, params)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darkReadAndReturnResult(</w:t>
      </w:r>
    </w:p>
    <w:p>
      <w:pPr>
        <w:jc w:val="both"/>
      </w:pPr>
      <w:r>
        <w:t xml:space="preserve">    request: RecommendationRequest,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): Stitch[RecommendationResponse] = {</w:t>
      </w:r>
    </w:p>
    <w:p>
      <w:pPr>
        <w:jc w:val="both"/>
      </w:pPr>
      <w:r>
        <w:t xml:space="preserve">    val darkReadStats = stats.scope("select_dark_read", request.displayLocation.toFsName)</w:t>
      </w:r>
    </w:p>
    <w:p>
      <w:pPr>
        <w:jc w:val="both"/>
      </w:pPr>
      <w:r>
        <w:t xml:space="preserve">    darkReadStats.counter("count").incr()</w:t>
      </w:r>
    </w:p>
    <w:p>
      <w:pPr>
        <w:jc w:val="both"/>
      </w:pPr>
      <w:r/>
    </w:p>
    <w:p>
      <w:pPr>
        <w:jc w:val="both"/>
      </w:pPr>
      <w:r>
        <w:t xml:space="preserve">    // If no seed is set, create a random one that both requests will use to remove differences</w:t>
      </w:r>
    </w:p>
    <w:p>
      <w:pPr>
        <w:jc w:val="both"/>
      </w:pPr>
      <w:r>
        <w:t xml:space="preserve">    // in randomness for the WeightedCandidateSourceRanker</w:t>
      </w:r>
    </w:p>
    <w:p>
      <w:pPr>
        <w:jc w:val="both"/>
      </w:pPr>
      <w:r>
        <w:t xml:space="preserve">    val randomizationSeed = new Random().nextLong()</w:t>
      </w:r>
    </w:p>
    <w:p>
      <w:pPr>
        <w:jc w:val="both"/>
      </w:pPr>
      <w:r/>
    </w:p>
    <w:p>
      <w:pPr>
        <w:jc w:val="both"/>
      </w:pPr>
      <w:r>
        <w:t xml:space="preserve">    val oldFRSPiplelineRequest = request.copy(</w:t>
      </w:r>
    </w:p>
    <w:p>
      <w:pPr>
        <w:jc w:val="both"/>
      </w:pPr>
      <w:r>
        <w:t xml:space="preserve">      debugParams = Some(</w:t>
      </w:r>
    </w:p>
    <w:p>
      <w:pPr>
        <w:jc w:val="both"/>
      </w:pPr>
      <w:r>
        <w:t xml:space="preserve">        request.debugParams.getOrElse(</w:t>
      </w:r>
    </w:p>
    <w:p>
      <w:pPr>
        <w:jc w:val="both"/>
      </w:pPr>
      <w:r>
        <w:t xml:space="preserve">          DebugParams(None, Some(DebugOptions(randomizationSeed = Some(randomizationSeed))))))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productMixerPipelineRequest = request.copy(</w:t>
      </w:r>
    </w:p>
    <w:p>
      <w:pPr>
        <w:jc w:val="both"/>
      </w:pPr>
      <w:r>
        <w:t xml:space="preserve">      debugParams = Some(</w:t>
      </w:r>
    </w:p>
    <w:p>
      <w:pPr>
        <w:jc w:val="both"/>
      </w:pPr>
      <w:r>
        <w:t xml:space="preserve">        request.debugParams.getOrElse(</w:t>
      </w:r>
    </w:p>
    <w:p>
      <w:pPr>
        <w:jc w:val="both"/>
      </w:pPr>
      <w:r>
        <w:t xml:space="preserve">          DebugParams(</w:t>
      </w:r>
    </w:p>
    <w:p>
      <w:pPr>
        <w:jc w:val="both"/>
      </w:pPr>
      <w:r>
        <w:t xml:space="preserve">            None,</w:t>
      </w:r>
    </w:p>
    <w:p>
      <w:pPr>
        <w:jc w:val="both"/>
      </w:pPr>
      <w:r>
        <w:t xml:space="preserve">            Some(DebugOptions(doNotLog = true, randomizationSeed = Some(randomizationSeed))))))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StatsUtil</w:t>
      </w:r>
    </w:p>
    <w:p>
      <w:pPr>
        <w:jc w:val="both"/>
      </w:pPr>
      <w:r>
        <w:t xml:space="preserve">      .profileStitch(</w:t>
      </w:r>
    </w:p>
    <w:p>
      <w:pPr>
        <w:jc w:val="both"/>
      </w:pPr>
      <w:r>
        <w:t xml:space="preserve">        readFromOldFrsPipeline(oldFRSPiplelineRequest, params),</w:t>
      </w:r>
    </w:p>
    <w:p>
      <w:pPr>
        <w:jc w:val="both"/>
      </w:pPr>
      <w:r>
        <w:t xml:space="preserve">        darkReadStats.scope("frs_timing")).applyEffect { frsOldPipelineResponse =&gt;</w:t>
      </w:r>
    </w:p>
    <w:p>
      <w:pPr>
        <w:jc w:val="both"/>
      </w:pPr>
      <w:r>
        <w:t xml:space="preserve">        Stitch.async(</w:t>
      </w:r>
    </w:p>
    <w:p>
      <w:pPr>
        <w:jc w:val="both"/>
      </w:pPr>
      <w:r>
        <w:t xml:space="preserve">          StatsUtil</w:t>
      </w:r>
    </w:p>
    <w:p>
      <w:pPr>
        <w:jc w:val="both"/>
      </w:pPr>
      <w:r>
        <w:t xml:space="preserve">            .profileStitch(</w:t>
      </w:r>
    </w:p>
    <w:p>
      <w:pPr>
        <w:jc w:val="both"/>
      </w:pPr>
      <w:r>
        <w:t xml:space="preserve">              readFromProductMixerPipeline(productMixerPipelineRequest, params),</w:t>
      </w:r>
    </w:p>
    <w:p>
      <w:pPr>
        <w:jc w:val="both"/>
      </w:pPr>
      <w:r>
        <w:t xml:space="preserve">              darkReadStats.scope("product_mixer_timing")).liftToOption().map {</w:t>
      </w:r>
    </w:p>
    <w:p>
      <w:pPr>
        <w:jc w:val="both"/>
      </w:pPr>
      <w:r>
        <w:t xml:space="preserve">              case Some(frsProductMixerResponse) =&gt;</w:t>
      </w:r>
    </w:p>
    <w:p>
      <w:pPr>
        <w:jc w:val="both"/>
      </w:pPr>
      <w:r>
        <w:t xml:space="preserve">                darkReadStats.counter("product_mixer_pipeline_success").incr()</w:t>
      </w:r>
    </w:p>
    <w:p>
      <w:pPr>
        <w:jc w:val="both"/>
      </w:pPr>
      <w:r>
        <w:t xml:space="preserve">                compare(request, frsOldPipelineResponse, frsProductMixerResponse)</w:t>
      </w:r>
    </w:p>
    <w:p>
      <w:pPr>
        <w:jc w:val="both"/>
      </w:pPr>
      <w:r>
        <w:t xml:space="preserve">              case None =&gt;</w:t>
      </w:r>
    </w:p>
    <w:p>
      <w:pPr>
        <w:jc w:val="both"/>
      </w:pPr>
      <w:r>
        <w:t xml:space="preserve">                darkReadStats.counter("product_mixer_pipeline_failure").incr()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compare(</w:t>
      </w:r>
    </w:p>
    <w:p>
      <w:pPr>
        <w:jc w:val="both"/>
      </w:pPr>
      <w:r>
        <w:t xml:space="preserve">    request: RecommendationRequest,</w:t>
      </w:r>
    </w:p>
    <w:p>
      <w:pPr>
        <w:jc w:val="both"/>
      </w:pPr>
      <w:r>
        <w:t xml:space="preserve">    frsOldPipelineResponse: RecommendationResponse,</w:t>
      </w:r>
    </w:p>
    <w:p>
      <w:pPr>
        <w:jc w:val="both"/>
      </w:pPr>
      <w:r>
        <w:t xml:space="preserve">    frsProductMixerResponse: RecommendationResponse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compareStats = stats.scope("pipeline_comparison", request.displayLocation.toFsName)</w:t>
      </w:r>
    </w:p>
    <w:p>
      <w:pPr>
        <w:jc w:val="both"/>
      </w:pPr>
      <w:r>
        <w:t xml:space="preserve">    compareStats.counter("total-comparisons").incr()</w:t>
      </w:r>
    </w:p>
    <w:p>
      <w:pPr>
        <w:jc w:val="both"/>
      </w:pPr>
      <w:r/>
    </w:p>
    <w:p>
      <w:pPr>
        <w:jc w:val="both"/>
      </w:pPr>
      <w:r>
        <w:t xml:space="preserve">    val oldFrsMap = frsOldPipelineResponse.recommendations.map { user =&gt; user.id -&gt; user }.toMap</w:t>
      </w:r>
    </w:p>
    <w:p>
      <w:pPr>
        <w:jc w:val="both"/>
      </w:pPr>
      <w:r>
        <w:t xml:space="preserve">    val productMixerMap = frsProductMixerResponse.recommendations.map { user =&gt;</w:t>
      </w:r>
    </w:p>
    <w:p>
      <w:pPr>
        <w:jc w:val="both"/>
      </w:pPr>
      <w:r>
        <w:t xml:space="preserve">      user.id -&gt; user</w:t>
      </w:r>
    </w:p>
    <w:p>
      <w:pPr>
        <w:jc w:val="both"/>
      </w:pPr>
      <w:r>
        <w:t xml:space="preserve">    }.toMap</w:t>
      </w:r>
    </w:p>
    <w:p>
      <w:pPr>
        <w:jc w:val="both"/>
      </w:pPr>
      <w:r/>
    </w:p>
    <w:p>
      <w:pPr>
        <w:jc w:val="both"/>
      </w:pPr>
      <w:r>
        <w:t xml:space="preserve">    compareTopNResults(3, frsOldPipelineResponse, frsProductMixerResponse, compareStats)</w:t>
      </w:r>
    </w:p>
    <w:p>
      <w:pPr>
        <w:jc w:val="both"/>
      </w:pPr>
      <w:r>
        <w:t xml:space="preserve">    compareTopNResults(5, frsOldPipelineResponse, frsProductMixerResponse, compareStats)</w:t>
      </w:r>
    </w:p>
    <w:p>
      <w:pPr>
        <w:jc w:val="both"/>
      </w:pPr>
      <w:r>
        <w:t xml:space="preserve">    compareTopNResults(25, frsOldPipelineResponse, frsProductMixerResponse, compareStats)</w:t>
      </w:r>
    </w:p>
    <w:p>
      <w:pPr>
        <w:jc w:val="both"/>
      </w:pPr>
      <w:r>
        <w:t xml:space="preserve">    compareTopNResults(50, frsOldPipelineResponse, frsProductMixerResponse, compareStats)</w:t>
      </w:r>
    </w:p>
    <w:p>
      <w:pPr>
        <w:jc w:val="both"/>
      </w:pPr>
      <w:r>
        <w:t xml:space="preserve">    compareTopNResults(75, frsOldPipelineResponse, frsProductMixerResponse, compareStats)</w:t>
      </w:r>
    </w:p>
    <w:p>
      <w:pPr>
        <w:jc w:val="both"/>
      </w:pPr>
      <w:r/>
    </w:p>
    <w:p>
      <w:pPr>
        <w:jc w:val="both"/>
      </w:pPr>
      <w:r>
        <w:t xml:space="preserve">    // Compare individual matching candidates</w:t>
      </w:r>
    </w:p>
    <w:p>
      <w:pPr>
        <w:jc w:val="both"/>
      </w:pPr>
      <w:r>
        <w:t xml:space="preserve">    oldFrsMap.keys.foreach(userId =&gt; {</w:t>
      </w:r>
    </w:p>
    <w:p>
      <w:pPr>
        <w:jc w:val="both"/>
      </w:pPr>
      <w:r>
        <w:t xml:space="preserve">      if (productMixerMap.contains(userId)) {</w:t>
      </w:r>
    </w:p>
    <w:p>
      <w:pPr>
        <w:jc w:val="both"/>
      </w:pPr>
      <w:r>
        <w:t xml:space="preserve">        (oldFrsMap(userId), productMixerMap(userId)) match {</w:t>
      </w:r>
    </w:p>
    <w:p>
      <w:pPr>
        <w:jc w:val="both"/>
      </w:pPr>
      <w:r>
        <w:t xml:space="preserve">          case (oldFrsUser: CandidateUser, productMixerUser: CandidateUser) =&gt;</w:t>
      </w:r>
    </w:p>
    <w:p>
      <w:pPr>
        <w:jc w:val="both"/>
      </w:pPr>
      <w:r>
        <w:t xml:space="preserve">            compareStats.counter("matching-user-count").incr()</w:t>
      </w:r>
    </w:p>
    <w:p>
      <w:pPr>
        <w:jc w:val="both"/>
      </w:pPr>
      <w:r>
        <w:t xml:space="preserve">            compareUser(oldFrsUser, productMixerUser, compareStats)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compareStats.counter("unknown-user-type-count").incr()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compareStats.counter("missing-user-count").incr()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compareTopNResults(</w:t>
      </w:r>
    </w:p>
    <w:p>
      <w:pPr>
        <w:jc w:val="both"/>
      </w:pPr>
      <w:r>
        <w:t xml:space="preserve">    n: Int,</w:t>
      </w:r>
    </w:p>
    <w:p>
      <w:pPr>
        <w:jc w:val="both"/>
      </w:pPr>
      <w:r>
        <w:t xml:space="preserve">    frsOldPipelineResponse: RecommendationResponse,</w:t>
      </w:r>
    </w:p>
    <w:p>
      <w:pPr>
        <w:jc w:val="both"/>
      </w:pPr>
      <w:r>
        <w:t xml:space="preserve">    frsProductMixerResponse: RecommendationResponse,</w:t>
      </w:r>
    </w:p>
    <w:p>
      <w:pPr>
        <w:jc w:val="both"/>
      </w:pPr>
      <w:r>
        <w:t xml:space="preserve">    compareStats: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if (frsOldPipelineResponse.recommendations.size &gt;= n &amp;&amp; frsProductMixerResponse.recommendations.size &gt;= n) {</w:t>
      </w:r>
    </w:p>
    <w:p>
      <w:pPr>
        <w:jc w:val="both"/>
      </w:pPr>
      <w:r>
        <w:t xml:space="preserve">      val oldFrsPipelineFirstN = frsOldPipelineResponse.recommendations.take(n).map(_.id)</w:t>
      </w:r>
    </w:p>
    <w:p>
      <w:pPr>
        <w:jc w:val="both"/>
      </w:pPr>
      <w:r>
        <w:t xml:space="preserve">      val productMixerPipelineFirstN = frsProductMixerResponse.recommendations.take(n).map(_.id)</w:t>
      </w:r>
    </w:p>
    <w:p>
      <w:pPr>
        <w:jc w:val="both"/>
      </w:pPr>
      <w:r/>
    </w:p>
    <w:p>
      <w:pPr>
        <w:jc w:val="both"/>
      </w:pPr>
      <w:r>
        <w:t xml:space="preserve">      if (oldFrsPipelineFirstN.sorted == productMixerPipelineFirstN.sorted)</w:t>
      </w:r>
    </w:p>
    <w:p>
      <w:pPr>
        <w:jc w:val="both"/>
      </w:pPr>
      <w:r>
        <w:t xml:space="preserve">        compareStats.counter(s"first-$n-sorted-equal-ids").incr()</w:t>
      </w:r>
    </w:p>
    <w:p>
      <w:pPr>
        <w:jc w:val="both"/>
      </w:pPr>
      <w:r>
        <w:t xml:space="preserve">      if (oldFrsPipelineFirstN == productMixerPipelineFirstN)</w:t>
      </w:r>
    </w:p>
    <w:p>
      <w:pPr>
        <w:jc w:val="both"/>
      </w:pPr>
      <w:r>
        <w:t xml:space="preserve">        compareStats.counter(s"first-$n-unsorted-ids-equal").incr()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compareStats.counter(s"first-$n-unsorted-ids-unequal").incr()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compareUser(</w:t>
      </w:r>
    </w:p>
    <w:p>
      <w:pPr>
        <w:jc w:val="both"/>
      </w:pPr>
      <w:r>
        <w:t xml:space="preserve">    oldFrsUser: CandidateUser,</w:t>
      </w:r>
    </w:p>
    <w:p>
      <w:pPr>
        <w:jc w:val="both"/>
      </w:pPr>
      <w:r>
        <w:t xml:space="preserve">    productMixerUser: CandidateUser,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userStats = stats.scope("matching-user")</w:t>
      </w:r>
    </w:p>
    <w:p>
      <w:pPr>
        <w:jc w:val="both"/>
      </w:pPr>
      <w:r/>
    </w:p>
    <w:p>
      <w:pPr>
        <w:jc w:val="both"/>
      </w:pPr>
      <w:r>
        <w:t xml:space="preserve">    if (oldFrsUser.score != productMixerUser.score)</w:t>
      </w:r>
    </w:p>
    <w:p>
      <w:pPr>
        <w:jc w:val="both"/>
      </w:pPr>
      <w:r>
        <w:t xml:space="preserve">      userStats.counter("mismatch-score").incr()</w:t>
      </w:r>
    </w:p>
    <w:p>
      <w:pPr>
        <w:jc w:val="both"/>
      </w:pPr>
      <w:r>
        <w:t xml:space="preserve">    if (oldFrsUser.reason != productMixerUser.reason)</w:t>
      </w:r>
    </w:p>
    <w:p>
      <w:pPr>
        <w:jc w:val="both"/>
      </w:pPr>
      <w:r>
        <w:t xml:space="preserve">      userStats.counter("mismatch-reason").incr()</w:t>
      </w:r>
    </w:p>
    <w:p>
      <w:pPr>
        <w:jc w:val="both"/>
      </w:pPr>
      <w:r>
        <w:t xml:space="preserve">    if (oldFrsUser.userCandidateSourceDetails != productMixerUser.userCandidateSourceDetails)</w:t>
      </w:r>
    </w:p>
    <w:p>
      <w:pPr>
        <w:jc w:val="both"/>
      </w:pPr>
      <w:r>
        <w:t xml:space="preserve">      userStats.counter("mismatch-userCandidateSourceDetails").incr()</w:t>
      </w:r>
    </w:p>
    <w:p>
      <w:pPr>
        <w:jc w:val="both"/>
      </w:pPr>
      <w:r>
        <w:t xml:space="preserve">    if (oldFrsUser.adMetadata != productMixerUser.adMetadata)</w:t>
      </w:r>
    </w:p>
    <w:p>
      <w:pPr>
        <w:jc w:val="both"/>
      </w:pPr>
      <w:r>
        <w:t xml:space="preserve">      userStats.counter("mismatch-adMetadata").incr()</w:t>
      </w:r>
    </w:p>
    <w:p>
      <w:pPr>
        <w:jc w:val="both"/>
      </w:pPr>
      <w:r>
        <w:t xml:space="preserve">    if (oldFrsUser.trackingToken != productMixerUser.trackingToken)</w:t>
      </w:r>
    </w:p>
    <w:p>
      <w:pPr>
        <w:jc w:val="both"/>
      </w:pPr>
      <w:r>
        <w:t xml:space="preserve">      userStats.counter("mismatch-trackingToken").incr()</w:t>
      </w:r>
    </w:p>
    <w:p>
      <w:pPr>
        <w:jc w:val="both"/>
      </w:pPr>
      <w:r>
        <w:t xml:space="preserve">    if (oldFrsUser.dataRecord != productMixerUser.dataRecord)</w:t>
      </w:r>
    </w:p>
    <w:p>
      <w:pPr>
        <w:jc w:val="both"/>
      </w:pPr>
      <w:r>
        <w:t xml:space="preserve">      userStats.counter("mismatch-dataRecord").incr()</w:t>
      </w:r>
    </w:p>
    <w:p>
      <w:pPr>
        <w:jc w:val="both"/>
      </w:pPr>
      <w:r>
        <w:t xml:space="preserve">    if (oldFrsUser.scores != productMixerUser.scores)</w:t>
      </w:r>
    </w:p>
    <w:p>
      <w:pPr>
        <w:jc w:val="both"/>
      </w:pPr>
      <w:r>
        <w:t xml:space="preserve">      userStats.counter("mismatch-scores").incr()</w:t>
      </w:r>
    </w:p>
    <w:p>
      <w:pPr>
        <w:jc w:val="both"/>
      </w:pPr>
      <w:r>
        <w:t xml:space="preserve">    if (oldFrsUser.infoPerRankingStage != productMixerUser.infoPerRankingStage)</w:t>
      </w:r>
    </w:p>
    <w:p>
      <w:pPr>
        <w:jc w:val="both"/>
      </w:pPr>
      <w:r>
        <w:t xml:space="preserve">      userStats.counter("mismatch-infoPerRankingStage").incr()</w:t>
      </w:r>
    </w:p>
    <w:p>
      <w:pPr>
        <w:jc w:val="both"/>
      </w:pPr>
      <w:r>
        <w:t xml:space="preserve">    if (oldFrsUser.params != productMixerUser.params)</w:t>
      </w:r>
    </w:p>
    <w:p>
      <w:pPr>
        <w:jc w:val="both"/>
      </w:pPr>
      <w:r>
        <w:t xml:space="preserve">      userStats.counter("mismatch-params").incr()</w:t>
      </w:r>
    </w:p>
    <w:p>
      <w:pPr>
        <w:jc w:val="both"/>
      </w:pPr>
      <w:r>
        <w:t xml:space="preserve">    if (oldFrsUser.engagements != productMixerUser.engagements)</w:t>
      </w:r>
    </w:p>
    <w:p>
      <w:pPr>
        <w:jc w:val="both"/>
      </w:pPr>
      <w:r>
        <w:t xml:space="preserve">      userStats.counter("mismatch-engagements").incr()</w:t>
      </w:r>
    </w:p>
    <w:p>
      <w:pPr>
        <w:jc w:val="both"/>
      </w:pPr>
      <w:r>
        <w:t xml:space="preserve">    if (oldFrsUser.recommendationFlowIdentifier != productMixerUser.recommendationFlowIdentifier)</w:t>
      </w:r>
    </w:p>
    <w:p>
      <w:pPr>
        <w:jc w:val="both"/>
      </w:pPr>
      <w:r>
        <w:t xml:space="preserve">      userStats.counter("mismatch-recommendationFlowIdentifier").incr()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