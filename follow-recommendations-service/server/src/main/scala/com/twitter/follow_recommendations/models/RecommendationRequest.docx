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com.twitter.follow_recommendations.models</w:t>
      </w:r>
    </w:p>
    <w:p>
      <w:pPr>
        <w:jc w:val="both"/>
      </w:pPr>
      <w:r/>
    </w:p>
    <w:p>
      <w:pPr>
        <w:jc w:val="both"/>
      </w:pPr>
      <w:r>
        <w:t>import com.twitter.follow_recommendations.common.models.ClientContextConverter</w:t>
      </w:r>
    </w:p>
    <w:p>
      <w:pPr>
        <w:jc w:val="both"/>
      </w:pPr>
      <w:r>
        <w:t>import com.twitter.follow_recommendations.common.models.DisplayLocation</w:t>
      </w:r>
    </w:p>
    <w:p>
      <w:pPr>
        <w:jc w:val="both"/>
      </w:pPr>
      <w:r>
        <w:t>import com.twitter.follow_recommendations.logging.{thriftscala =&gt; offline}</w:t>
      </w:r>
    </w:p>
    <w:p>
      <w:pPr>
        <w:jc w:val="both"/>
      </w:pPr>
      <w:r>
        <w:t>import com.twitter.product_mixer.core.model.marshalling.request.ClientContext</w:t>
      </w:r>
    </w:p>
    <w:p>
      <w:pPr>
        <w:jc w:val="both"/>
      </w:pPr>
      <w:r/>
    </w:p>
    <w:p>
      <w:pPr>
        <w:jc w:val="both"/>
      </w:pPr>
      <w:r>
        <w:t>case class RecommendationRequest(</w:t>
      </w:r>
    </w:p>
    <w:p>
      <w:pPr>
        <w:jc w:val="both"/>
      </w:pPr>
      <w:r>
        <w:t xml:space="preserve">  clientContext: ClientContext,</w:t>
      </w:r>
    </w:p>
    <w:p>
      <w:pPr>
        <w:jc w:val="both"/>
      </w:pPr>
      <w:r>
        <w:t xml:space="preserve">  displayLocation: DisplayLocation,</w:t>
      </w:r>
    </w:p>
    <w:p>
      <w:pPr>
        <w:jc w:val="both"/>
      </w:pPr>
      <w:r>
        <w:t xml:space="preserve">  displayContext: Option[DisplayContext],</w:t>
      </w:r>
    </w:p>
    <w:p>
      <w:pPr>
        <w:jc w:val="both"/>
      </w:pPr>
      <w:r>
        <w:t xml:space="preserve">  maxResults: Option[Int],</w:t>
      </w:r>
    </w:p>
    <w:p>
      <w:pPr>
        <w:jc w:val="both"/>
      </w:pPr>
      <w:r>
        <w:t xml:space="preserve">  cursor: Option[String],</w:t>
      </w:r>
    </w:p>
    <w:p>
      <w:pPr>
        <w:jc w:val="both"/>
      </w:pPr>
      <w:r>
        <w:t xml:space="preserve">  excludedIds: Option[Seq[Long]],</w:t>
      </w:r>
    </w:p>
    <w:p>
      <w:pPr>
        <w:jc w:val="both"/>
      </w:pPr>
      <w:r>
        <w:t xml:space="preserve">  fetchPromotedContent: Option[Boolean],</w:t>
      </w:r>
    </w:p>
    <w:p>
      <w:pPr>
        <w:jc w:val="both"/>
      </w:pPr>
      <w:r>
        <w:t xml:space="preserve">  debugParams: Option[DebugParams] = None,</w:t>
      </w:r>
    </w:p>
    <w:p>
      <w:pPr>
        <w:jc w:val="both"/>
      </w:pPr>
      <w:r>
        <w:t xml:space="preserve">  userLocationState: Option[String] = None,</w:t>
      </w:r>
    </w:p>
    <w:p>
      <w:pPr>
        <w:jc w:val="both"/>
      </w:pPr>
      <w:r>
        <w:t xml:space="preserve">  isSoftUser: Boolean = false) {</w:t>
      </w:r>
    </w:p>
    <w:p>
      <w:pPr>
        <w:jc w:val="both"/>
      </w:pPr>
      <w:r>
        <w:t xml:space="preserve">  def toOfflineThrift: offline.OfflineRecommendationRequest = offline.OfflineRecommendationRequest(</w:t>
      </w:r>
    </w:p>
    <w:p>
      <w:pPr>
        <w:jc w:val="both"/>
      </w:pPr>
      <w:r>
        <w:t xml:space="preserve">    ClientContextConverter.toFRSOfflineClientContextThrift(clientContext),</w:t>
      </w:r>
    </w:p>
    <w:p>
      <w:pPr>
        <w:jc w:val="both"/>
      </w:pPr>
      <w:r>
        <w:t xml:space="preserve">    displayLocation.toOfflineThrift,</w:t>
      </w:r>
    </w:p>
    <w:p>
      <w:pPr>
        <w:jc w:val="both"/>
      </w:pPr>
      <w:r>
        <w:t xml:space="preserve">    displayContext.map(_.toOfflineThrift),</w:t>
      </w:r>
    </w:p>
    <w:p>
      <w:pPr>
        <w:jc w:val="both"/>
      </w:pPr>
      <w:r>
        <w:t xml:space="preserve">    maxResults,</w:t>
      </w:r>
    </w:p>
    <w:p>
      <w:pPr>
        <w:jc w:val="both"/>
      </w:pPr>
      <w:r>
        <w:t xml:space="preserve">    cursor,</w:t>
      </w:r>
    </w:p>
    <w:p>
      <w:pPr>
        <w:jc w:val="both"/>
      </w:pPr>
      <w:r>
        <w:t xml:space="preserve">    excludedIds,</w:t>
      </w:r>
    </w:p>
    <w:p>
      <w:pPr>
        <w:jc w:val="both"/>
      </w:pPr>
      <w:r>
        <w:t xml:space="preserve">    fetchPromotedContent,</w:t>
      </w:r>
    </w:p>
    <w:p>
      <w:pPr>
        <w:jc w:val="both"/>
      </w:pPr>
      <w:r>
        <w:t xml:space="preserve">    debugParams.map(DebugParams.toOfflineThrift)</w:t>
      </w:r>
    </w:p>
    <w:p>
      <w:pPr>
        <w:jc w:val="both"/>
      </w:pPr>
      <w:r>
        <w:t xml:space="preserve">  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