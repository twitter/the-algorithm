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com.twitter.follow_recommendations.products.home_timeline.configapi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HomeTimelineParams {</w:t>
      </w:r>
    </w:p>
    <w:p>
      <w:pPr>
        <w:jc w:val="both"/>
      </w:pPr>
      <w:r>
        <w:t xml:space="preserve">  object EnableProduct extends Param[Boolean](false)</w:t>
      </w:r>
    </w:p>
    <w:p>
      <w:pPr>
        <w:jc w:val="both"/>
      </w:pPr>
      <w:r/>
    </w:p>
    <w:p>
      <w:pPr>
        <w:jc w:val="both"/>
      </w:pPr>
      <w:r>
        <w:t xml:space="preserve">  object DefaultMaxResults extends Param[Int](20)</w:t>
      </w:r>
    </w:p>
    <w:p>
      <w:pPr>
        <w:jc w:val="both"/>
      </w:pPr>
      <w:r/>
    </w:p>
    <w:p>
      <w:pPr>
        <w:jc w:val="both"/>
      </w:pPr>
      <w:r>
        <w:t xml:space="preserve">  object EnableWritingServingHistory</w:t>
      </w:r>
    </w:p>
    <w:p>
      <w:pPr>
        <w:jc w:val="both"/>
      </w:pPr>
      <w:r>
        <w:t xml:space="preserve">      extends FSParam[Boolean]("home_timeline_enable_writing_serving_history", false)</w:t>
      </w:r>
    </w:p>
    <w:p>
      <w:pPr>
        <w:jc w:val="both"/>
      </w:pPr>
      <w:r/>
    </w:p>
    <w:p>
      <w:pPr>
        <w:jc w:val="both"/>
      </w:pPr>
      <w:r>
        <w:t xml:space="preserve">  object DurationGuardrailToForceSuggest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"home_timeline_duration_guardrail_to_force_suggest_in_hours",</w:t>
      </w:r>
    </w:p>
    <w:p>
      <w:pPr>
        <w:jc w:val="both"/>
      </w:pPr>
      <w:r>
        <w:t xml:space="preserve">        default = 0.hours,</w:t>
      </w:r>
    </w:p>
    <w:p>
      <w:pPr>
        <w:jc w:val="both"/>
      </w:pPr>
      <w:r>
        <w:t xml:space="preserve">        min = 0.hours,</w:t>
      </w:r>
    </w:p>
    <w:p>
      <w:pPr>
        <w:jc w:val="both"/>
      </w:pPr>
      <w:r>
        <w:t xml:space="preserve">        max = 1000.hours)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SuggestBasedFatigueDuration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"home_timeline_suggest_based_fatigue_duration_in_hours",</w:t>
      </w:r>
    </w:p>
    <w:p>
      <w:pPr>
        <w:jc w:val="both"/>
      </w:pPr>
      <w:r>
        <w:t xml:space="preserve">        default = 0.hours,</w:t>
      </w:r>
    </w:p>
    <w:p>
      <w:pPr>
        <w:jc w:val="both"/>
      </w:pPr>
      <w:r>
        <w:t xml:space="preserve">        min = 0.hours,</w:t>
      </w:r>
    </w:p>
    <w:p>
      <w:pPr>
        <w:jc w:val="both"/>
      </w:pPr>
      <w:r>
        <w:t xml:space="preserve">        max = 1000.hours)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