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com.twitter.follow_recommendations.flows.content_recommender_flow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com.twitter.follow_recommendations.common.models.DebugOptions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com.twitter.follow_recommendations.common.models.GeohashAndCountryCode</w:t>
      </w:r>
    </w:p>
    <w:p>
      <w:pPr>
        <w:jc w:val="both"/>
      </w:pPr>
      <w:r>
        <w:t>import com.twitter.follow_recommendations.common.models.HasDebugOptions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com.twitter.follow_recommendations.common.models.HasExcludedUserIds</w:t>
      </w:r>
    </w:p>
    <w:p>
      <w:pPr>
        <w:jc w:val="both"/>
      </w:pPr>
      <w:r>
        <w:t>import com.twitter.follow_recommendations.common.models.HasGeohashAndCountryCode</w:t>
      </w:r>
    </w:p>
    <w:p>
      <w:pPr>
        <w:jc w:val="both"/>
      </w:pPr>
      <w:r>
        <w:t>import com.twitter.follow_recommendations.common.models.HasInvalidRelationshipUserIds</w:t>
      </w:r>
    </w:p>
    <w:p>
      <w:pPr>
        <w:jc w:val="both"/>
      </w:pPr>
      <w:r>
        <w:t>import com.twitter.follow_recommendations.common.models.HasRecentFollowedByUserIds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com.twitter.follow_recommendations.common.models.HasUserState</w:t>
      </w:r>
    </w:p>
    <w:p>
      <w:pPr>
        <w:jc w:val="both"/>
      </w:pPr>
      <w:r>
        <w:t>import com.twitter.product_mixer.core.model.marshalling.request.ClientContext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/>
    </w:p>
    <w:p>
      <w:pPr>
        <w:jc w:val="both"/>
      </w:pPr>
      <w:r>
        <w:t>case class ContentRecommenderRequest(</w:t>
      </w:r>
    </w:p>
    <w:p>
      <w:pPr>
        <w:jc w:val="both"/>
      </w:pPr>
      <w:r>
        <w:t xml:space="preserve">  override val params: Params,</w:t>
      </w:r>
    </w:p>
    <w:p>
      <w:pPr>
        <w:jc w:val="both"/>
      </w:pPr>
      <w:r>
        <w:t xml:space="preserve">  override val clientContext: ClientContext,</w:t>
      </w:r>
    </w:p>
    <w:p>
      <w:pPr>
        <w:jc w:val="both"/>
      </w:pPr>
      <w:r>
        <w:t xml:space="preserve">  inputExcludeUserIds: Seq[Long],</w:t>
      </w:r>
    </w:p>
    <w:p>
      <w:pPr>
        <w:jc w:val="both"/>
      </w:pPr>
      <w:r>
        <w:t xml:space="preserve">  override val recentFollowedUserIds: Option[Seq[Long]],</w:t>
      </w:r>
    </w:p>
    <w:p>
      <w:pPr>
        <w:jc w:val="both"/>
      </w:pPr>
      <w:r>
        <w:t xml:space="preserve">  override val recentFollowedByUserIds: Option[Seq[Long]],</w:t>
      </w:r>
    </w:p>
    <w:p>
      <w:pPr>
        <w:jc w:val="both"/>
      </w:pPr>
      <w:r>
        <w:t xml:space="preserve">  override val invalidRelationshipUserIds: Option[Set[Long]],</w:t>
      </w:r>
    </w:p>
    <w:p>
      <w:pPr>
        <w:jc w:val="both"/>
      </w:pPr>
      <w:r>
        <w:t xml:space="preserve">  override val displayLocation: DisplayLocation,</w:t>
      </w:r>
    </w:p>
    <w:p>
      <w:pPr>
        <w:jc w:val="both"/>
      </w:pPr>
      <w:r>
        <w:t xml:space="preserve">  maxResults: Option[Int] = None,</w:t>
      </w:r>
    </w:p>
    <w:p>
      <w:pPr>
        <w:jc w:val="both"/>
      </w:pPr>
      <w:r>
        <w:t xml:space="preserve">  override val debugOptions: Option[DebugOptions] = None,</w:t>
      </w:r>
    </w:p>
    <w:p>
      <w:pPr>
        <w:jc w:val="both"/>
      </w:pPr>
      <w:r>
        <w:t xml:space="preserve">  override val geohashAndCountryCode: Option[GeohashAndCountryCode] = None,</w:t>
      </w:r>
    </w:p>
    <w:p>
      <w:pPr>
        <w:jc w:val="both"/>
      </w:pPr>
      <w:r>
        <w:t xml:space="preserve">  override val userState: Option[UserState] = None)</w:t>
      </w:r>
    </w:p>
    <w:p>
      <w:pPr>
        <w:jc w:val="both"/>
      </w:pPr>
      <w:r>
        <w:t xml:space="preserve">    extends HasParams</w:t>
      </w:r>
    </w:p>
    <w:p>
      <w:pPr>
        <w:jc w:val="both"/>
      </w:pPr>
      <w:r>
        <w:t xml:space="preserve">    with HasClientContext</w:t>
      </w:r>
    </w:p>
    <w:p>
      <w:pPr>
        <w:jc w:val="both"/>
      </w:pPr>
      <w:r>
        <w:t xml:space="preserve">    with HasDisplayLocation</w:t>
      </w:r>
    </w:p>
    <w:p>
      <w:pPr>
        <w:jc w:val="both"/>
      </w:pPr>
      <w:r>
        <w:t xml:space="preserve">    with HasDebugOptions</w:t>
      </w:r>
    </w:p>
    <w:p>
      <w:pPr>
        <w:jc w:val="both"/>
      </w:pPr>
      <w:r>
        <w:t xml:space="preserve">    with HasRecentFollowedUserIds</w:t>
      </w:r>
    </w:p>
    <w:p>
      <w:pPr>
        <w:jc w:val="both"/>
      </w:pPr>
      <w:r>
        <w:t xml:space="preserve">    with HasRecentFollowedByUserIds</w:t>
      </w:r>
    </w:p>
    <w:p>
      <w:pPr>
        <w:jc w:val="both"/>
      </w:pPr>
      <w:r>
        <w:t xml:space="preserve">    with HasInvalidRelationshipUserIds</w:t>
      </w:r>
    </w:p>
    <w:p>
      <w:pPr>
        <w:jc w:val="both"/>
      </w:pPr>
      <w:r>
        <w:t xml:space="preserve">    with HasExcludedUserIds</w:t>
      </w:r>
    </w:p>
    <w:p>
      <w:pPr>
        <w:jc w:val="both"/>
      </w:pPr>
      <w:r>
        <w:t xml:space="preserve">    with HasUserState</w:t>
      </w:r>
    </w:p>
    <w:p>
      <w:pPr>
        <w:jc w:val="both"/>
      </w:pPr>
      <w:r>
        <w:t xml:space="preserve">    with HasGeohashAndCountryCode {</w:t>
      </w:r>
    </w:p>
    <w:p>
      <w:pPr>
        <w:jc w:val="both"/>
      </w:pPr>
      <w:r>
        <w:t xml:space="preserve">  override val excludedUserIds: Seq[Long] = {</w:t>
      </w:r>
    </w:p>
    <w:p>
      <w:pPr>
        <w:jc w:val="both"/>
      </w:pPr>
      <w:r>
        <w:t xml:space="preserve">    inputExcludeUserIds ++ clientContext.userId.toSeq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