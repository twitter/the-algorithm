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"follow-recommendations-service/common/src/main/scala/com/twitter/follow_recommendations/common/candidate_sources/addressbook",</w:t>
      </w:r>
    </w:p>
    <w:p>
      <w:pPr>
        <w:jc w:val="both"/>
      </w:pPr>
      <w:r>
        <w:t xml:space="preserve">        "follow-recommendations-service/common/src/main/scala/com/twitter/follow_recommendations/common/candidate_sources/crowd_search_accounts",</w:t>
      </w:r>
    </w:p>
    <w:p>
      <w:pPr>
        <w:jc w:val="both"/>
      </w:pPr>
      <w:r>
        <w:t xml:space="preserve">        "follow-recommendations-service/common/src/main/scala/com/twitter/follow_recommendations/common/candidate_sources/geo",</w:t>
      </w:r>
    </w:p>
    <w:p>
      <w:pPr>
        <w:jc w:val="both"/>
      </w:pPr>
      <w:r>
        <w:t xml:space="preserve">        "follow-recommendations-service/common/src/main/scala/com/twitter/follow_recommendations/common/candidate_sources/real_graph",</w:t>
      </w:r>
    </w:p>
    <w:p>
      <w:pPr>
        <w:jc w:val="both"/>
      </w:pPr>
      <w:r>
        <w:t xml:space="preserve">        "follow-recommendations-service/common/src/main/scala/com/twitter/follow_recommendations/common/candidate_sources/recent_engagement",</w:t>
      </w:r>
    </w:p>
    <w:p>
      <w:pPr>
        <w:jc w:val="both"/>
      </w:pPr>
      <w:r>
        <w:t xml:space="preserve">        "follow-recommendations-service/common/src/main/scala/com/twitter/follow_recommendations/common/candidate_sources/salsa",</w:t>
      </w:r>
    </w:p>
    <w:p>
      <w:pPr>
        <w:jc w:val="both"/>
      </w:pPr>
      <w:r>
        <w:t xml:space="preserve">        "follow-recommendations-service/common/src/main/scala/com/twitter/follow_recommendations/common/candidate_sources/sims",</w:t>
      </w:r>
    </w:p>
    <w:p>
      <w:pPr>
        <w:jc w:val="both"/>
      </w:pPr>
      <w:r>
        <w:t xml:space="preserve">        "follow-recommendations-service/common/src/main/scala/com/twitter/follow_recommendations/common/candidate_sources/sims_expansion",</w:t>
      </w:r>
    </w:p>
    <w:p>
      <w:pPr>
        <w:jc w:val="both"/>
      </w:pPr>
      <w:r>
        <w:t xml:space="preserve">        "follow-recommendations-service/common/src/main/scala/com/twitter/follow_recommendations/common/candidate_sources/stp",</w:t>
      </w:r>
    </w:p>
    <w:p>
      <w:pPr>
        <w:jc w:val="both"/>
      </w:pPr>
      <w:r>
        <w:t xml:space="preserve">        "follow-recommendations-service/common/src/main/scala/com/twitter/follow_recommendations/common/candidate_sources/top_organic_follows_accounts",</w:t>
      </w:r>
    </w:p>
    <w:p>
      <w:pPr>
        <w:jc w:val="both"/>
      </w:pPr>
      <w:r>
        <w:t xml:space="preserve">        "follow-recommendations-service/common/src/main/scala/com/twitter/follow_recommendations/common/candidate_sources/triangular_loops",</w:t>
      </w:r>
    </w:p>
    <w:p>
      <w:pPr>
        <w:jc w:val="both"/>
      </w:pPr>
      <w:r>
        <w:t xml:space="preserve">        "follow-recommendations-service/common/src/main/scala/com/twitter/follow_recommendations/common/candidate_sources/two_hop_random_walk",</w:t>
      </w:r>
    </w:p>
    <w:p>
      <w:pPr>
        <w:jc w:val="both"/>
      </w:pPr>
      <w:r>
        <w:t xml:space="preserve">        "follow-recommendations-service/common/src/main/scala/com/twitter/follow_recommendations/common/candidate_sources/user_user_graph",</w:t>
      </w:r>
    </w:p>
    <w:p>
      <w:pPr>
        <w:jc w:val="both"/>
      </w:pPr>
      <w:r>
        <w:t xml:space="preserve">        "follow-recommendations-service/common/src/main/scala/com/twitter/follow_recommendations/common/clients/deepbirdv2",</w:t>
      </w:r>
    </w:p>
    <w:p>
      <w:pPr>
        <w:jc w:val="both"/>
      </w:pPr>
      <w:r>
        <w:t xml:space="preserve">        "follow-recommendations-service/common/src/main/scala/com/twitter/follow_recommendations/common/clients/geoduck",</w:t>
      </w:r>
    </w:p>
    <w:p>
      <w:pPr>
        <w:jc w:val="both"/>
      </w:pPr>
      <w:r>
        <w:t xml:space="preserve">        "follow-recommendations-service/common/src/main/scala/com/twitter/follow_recommendations/common/clients/impression_store",</w:t>
      </w:r>
    </w:p>
    <w:p>
      <w:pPr>
        <w:jc w:val="both"/>
      </w:pPr>
      <w:r>
        <w:t xml:space="preserve">        "follow-recommendations-service/common/src/main/scala/com/twitter/follow_recommendations/common/clients/interests_service",</w:t>
      </w:r>
    </w:p>
    <w:p>
      <w:pPr>
        <w:jc w:val="both"/>
      </w:pPr>
      <w:r>
        <w:t xml:space="preserve">        "follow-recommendations-service/common/src/main/scala/com/twitter/follow_recommendations/common/clients/user_state",</w:t>
      </w:r>
    </w:p>
    <w:p>
      <w:pPr>
        <w:jc w:val="both"/>
      </w:pPr>
      <w:r>
        <w:t xml:space="preserve">        "follow-recommendations-service/common/src/main/scala/com/twitter/follow_recommendations/common/feature_hydration/common",</w:t>
      </w:r>
    </w:p>
    <w:p>
      <w:pPr>
        <w:jc w:val="both"/>
      </w:pPr>
      <w:r>
        <w:t xml:space="preserve">        "follow-recommendations-service/common/src/main/scala/com/twitter/follow_recommendations/common/feature_hydration/sources",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"follow-recommendations-service/common/src/main/scala/com/twitter/follow_recommendations/common/predicates",</w:t>
      </w:r>
    </w:p>
    <w:p>
      <w:pPr>
        <w:jc w:val="both"/>
      </w:pPr>
      <w:r>
        <w:t xml:space="preserve">        "follow-recommendations-service/common/src/main/scala/com/twitter/follow_recommendations/common/predicates/dismiss",</w:t>
      </w:r>
    </w:p>
    <w:p>
      <w:pPr>
        <w:jc w:val="both"/>
      </w:pPr>
      <w:r>
        <w:t xml:space="preserve">        "follow-recommendations-service/common/src/main/scala/com/twitter/follow_recommendations/common/predicates/gizmoduck",</w:t>
      </w:r>
    </w:p>
    <w:p>
      <w:pPr>
        <w:jc w:val="both"/>
      </w:pPr>
      <w:r>
        <w:t xml:space="preserve">        "follow-recommendations-service/common/src/main/scala/com/twitter/follow_recommendations/common/predicates/health",</w:t>
      </w:r>
    </w:p>
    <w:p>
      <w:pPr>
        <w:jc w:val="both"/>
      </w:pPr>
      <w:r>
        <w:t xml:space="preserve">        "follow-recommendations-service/common/src/main/scala/com/twitter/follow_recommendations/common/predicates/sgs",</w:t>
      </w:r>
    </w:p>
    <w:p>
      <w:pPr>
        <w:jc w:val="both"/>
      </w:pPr>
      <w:r>
        <w:t xml:space="preserve">        "follow-recommendations-service/common/src/main/scala/com/twitter/follow_recommendations/common/predicates/user_activity",</w:t>
      </w:r>
    </w:p>
    <w:p>
      <w:pPr>
        <w:jc w:val="both"/>
      </w:pPr>
      <w:r>
        <w:t xml:space="preserve">        "follow-recommendations-service/common/src/main/scala/com/twitter/follow_recommendations/common/rankers/fatigue_ranker",</w:t>
      </w:r>
    </w:p>
    <w:p>
      <w:pPr>
        <w:jc w:val="both"/>
      </w:pPr>
      <w:r>
        <w:t xml:space="preserve">        "follow-recommendations-service/common/src/main/scala/com/twitter/follow_recommendations/common/rankers/first_n_ranker",</w:t>
      </w:r>
    </w:p>
    <w:p>
      <w:pPr>
        <w:jc w:val="both"/>
      </w:pPr>
      <w:r>
        <w:t xml:space="preserve">        "follow-recommendations-service/common/src/main/scala/com/twitter/follow_recommendations/common/rankers/interleave_ranker",</w:t>
      </w:r>
    </w:p>
    <w:p>
      <w:pPr>
        <w:jc w:val="both"/>
      </w:pPr>
      <w:r>
        <w:t xml:space="preserve">        "follow-recommendations-service/common/src/main/scala/com/twitter/follow_recommendations/common/rankers/ml_ranker/ranking",</w:t>
      </w:r>
    </w:p>
    <w:p>
      <w:pPr>
        <w:jc w:val="both"/>
      </w:pPr>
      <w:r>
        <w:t xml:space="preserve">        "follow-recommendations-service/common/src/main/scala/com/twitter/follow_recommendations/common/rankers/ml_ranker/scoring",</w:t>
      </w:r>
    </w:p>
    <w:p>
      <w:pPr>
        <w:jc w:val="both"/>
      </w:pPr>
      <w:r>
        <w:t xml:space="preserve">        "follow-recommendations-service/common/src/main/scala/com/twitter/follow_recommendations/common/rankers/weighted_candidate_source_ranker",</w:t>
      </w:r>
    </w:p>
    <w:p>
      <w:pPr>
        <w:jc w:val="both"/>
      </w:pPr>
      <w:r>
        <w:t xml:space="preserve">        "follow-recommendations-service/common/src/main/scala/com/twitter/follow_recommendations/common/transforms/dedup",</w:t>
      </w:r>
    </w:p>
    <w:p>
      <w:pPr>
        <w:jc w:val="both"/>
      </w:pPr>
      <w:r>
        <w:t xml:space="preserve">        "follow-recommendations-service/common/src/main/scala/com/twitter/follow_recommendations/common/transforms/modify_social_proof",</w:t>
      </w:r>
    </w:p>
    <w:p>
      <w:pPr>
        <w:jc w:val="both"/>
      </w:pPr>
      <w:r>
        <w:t xml:space="preserve">        "follow-recommendations-service/common/src/main/scala/com/twitter/follow_recommendations/common/transforms/ranker_id",</w:t>
      </w:r>
    </w:p>
    <w:p>
      <w:pPr>
        <w:jc w:val="both"/>
      </w:pPr>
      <w:r>
        <w:t xml:space="preserve">        "follow-recommendations-service/common/src/main/scala/com/twitter/follow_recommendations/common/transforms/tracking_token",</w:t>
      </w:r>
    </w:p>
    <w:p>
      <w:pPr>
        <w:jc w:val="both"/>
      </w:pPr>
      <w:r>
        <w:t xml:space="preserve">        "follow-recommendations-service/common/src/main/scala/com/twitter/follow_recommendations/common/transforms/weighted_sampling",</w:t>
      </w:r>
    </w:p>
    <w:p>
      <w:pPr>
        <w:jc w:val="both"/>
      </w:pPr>
      <w:r>
        <w:t xml:space="preserve">        "follow-recommendations-service/server/src/main/scala/com/twitter/follow_recommendations/configapi/candidates",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"follow-recommendations-service/server/src/main/scala/com/twitter/follow_recommendations/configapi/params",</w:t>
      </w:r>
    </w:p>
    <w:p>
      <w:pPr>
        <w:jc w:val="both"/>
      </w:pPr>
      <w:r>
        <w:t xml:space="preserve">        "follow-recommendations-service/server/src/main/scala/com/twitter/follow_recommendations/logging",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    "follow-recommendations-service/server/src/main/scala/com/twitter/follow_recommendations/utils",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