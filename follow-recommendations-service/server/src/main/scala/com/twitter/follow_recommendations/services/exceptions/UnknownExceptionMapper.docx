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com.twitter.follow_recommendations.service.exceptions</w:t>
      </w:r>
    </w:p>
    <w:p>
      <w:pPr>
        <w:jc w:val="both"/>
      </w:pPr>
      <w:r/>
    </w:p>
    <w:p>
      <w:pPr>
        <w:jc w:val="both"/>
      </w:pPr>
      <w:r>
        <w:t>import com.twitter.finatra.thrift.exceptions.ExceptionMapper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UnknownLoggingExceptionMapper extends ExceptionMapper[Exception, Throwable] with Logging {</w:t>
      </w:r>
    </w:p>
    <w:p>
      <w:pPr>
        <w:jc w:val="both"/>
      </w:pPr>
      <w:r>
        <w:t xml:space="preserve">  def handleException(throwable: Exception): Future[Throwable] = {</w:t>
      </w:r>
    </w:p>
    <w:p>
      <w:pPr>
        <w:jc w:val="both"/>
      </w:pPr>
      <w:r>
        <w:t xml:space="preserve">    error(</w:t>
      </w:r>
    </w:p>
    <w:p>
      <w:pPr>
        <w:jc w:val="both"/>
      </w:pPr>
      <w:r>
        <w:t xml:space="preserve">      s"Unmapped Exception: ${throwable.getMessage} - ${throwable.getStackTrace.mkString(", \n\t")}",</w:t>
      </w:r>
    </w:p>
    <w:p>
      <w:pPr>
        <w:jc w:val="both"/>
      </w:pPr>
      <w:r>
        <w:t xml:space="preserve">      throwable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Future.exception(throwable)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