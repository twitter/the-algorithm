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com.twitter.abdecider.LoggingABDecider</w:t>
      </w:r>
    </w:p>
    <w:p>
      <w:pPr>
        <w:jc w:val="both"/>
      </w:pPr>
      <w:r>
        <w:t>import com.twitter.featureswitches.v2.Feature</w:t>
      </w:r>
    </w:p>
    <w:p>
      <w:pPr>
        <w:jc w:val="both"/>
      </w:pPr>
      <w:r>
        <w:t>import com.twitter.featureswitches.v2.FeatureFilter</w:t>
      </w:r>
    </w:p>
    <w:p>
      <w:pPr>
        <w:jc w:val="both"/>
      </w:pPr>
      <w:r>
        <w:t>import com.twitter.featureswitches.v2.FeatureSwitches</w:t>
      </w:r>
    </w:p>
    <w:p>
      <w:pPr>
        <w:jc w:val="both"/>
      </w:pPr>
      <w:r>
        <w:t>import com.twitter.featureswitches.v2.builder.FeatureSwitchesBuilder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com.twitter.follow_recommendations.common.constants.GuiceNamedConstants.PRODUCER_SIDE_FEATURE_SWITCHES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FeaturesSwitchesModule extends TwitterModule {</w:t>
      </w:r>
    </w:p>
    <w:p>
      <w:pPr>
        <w:jc w:val="both"/>
      </w:pPr>
      <w:r>
        <w:t xml:space="preserve">  private val DefaultConfigRepoPath = "/usr/local/config"</w:t>
      </w:r>
    </w:p>
    <w:p>
      <w:pPr>
        <w:jc w:val="both"/>
      </w:pPr>
      <w:r>
        <w:t xml:space="preserve">  private val FeaturesPath = "/features/onboarding/follow-recommendations-service/main"</w:t>
      </w:r>
    </w:p>
    <w:p>
      <w:pPr>
        <w:jc w:val="both"/>
      </w:pPr>
      <w:r>
        <w:t xml:space="preserve">  val isLocal = flag("configrepo.local", false, "Is the server running locally or in a DC")</w:t>
      </w:r>
    </w:p>
    <w:p>
      <w:pPr>
        <w:jc w:val="both"/>
      </w:pPr>
      <w:r>
        <w:t xml:space="preserve">  val localConfigRepoPath = flag(</w:t>
      </w:r>
    </w:p>
    <w:p>
      <w:pPr>
        <w:jc w:val="both"/>
      </w:pPr>
      <w:r>
        <w:t xml:space="preserve">    "local.configrepo",</w:t>
      </w:r>
    </w:p>
    <w:p>
      <w:pPr>
        <w:jc w:val="both"/>
      </w:pPr>
      <w:r>
        <w:t xml:space="preserve">    System.getProperty("user.home") + "/workspace/config",</w:t>
      </w:r>
    </w:p>
    <w:p>
      <w:pPr>
        <w:jc w:val="both"/>
      </w:pPr>
      <w:r>
        <w:t xml:space="preserve">    "Path to your local config repo"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providesFeatureSwitches(</w:t>
      </w:r>
    </w:p>
    <w:p>
      <w:pPr>
        <w:jc w:val="both"/>
      </w:pPr>
      <w:r>
        <w:t xml:space="preserve">    abDecider: LoggingABDecider,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FeatureSwitches = {</w:t>
      </w:r>
    </w:p>
    <w:p>
      <w:pPr>
        <w:jc w:val="both"/>
      </w:pPr>
      <w:r>
        <w:t xml:space="preserve">    val configRepoPath = if (isLocal()) {</w:t>
      </w:r>
    </w:p>
    <w:p>
      <w:pPr>
        <w:jc w:val="both"/>
      </w:pPr>
      <w:r>
        <w:t xml:space="preserve">      localConfigRepoPath()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DefaultConfigRepoPath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FeatureSwitchesBuilder</w:t>
      </w:r>
    </w:p>
    <w:p>
      <w:pPr>
        <w:jc w:val="both"/>
      </w:pPr>
      <w:r>
        <w:t xml:space="preserve">      .createDefault(FeaturesPath, abDecider, Some(statsReceiver))</w:t>
      </w:r>
    </w:p>
    <w:p>
      <w:pPr>
        <w:jc w:val="both"/>
      </w:pPr>
      <w:r>
        <w:t xml:space="preserve">      .configRepoAbsPath(configRepoPath)</w:t>
      </w:r>
    </w:p>
    <w:p>
      <w:pPr>
        <w:jc w:val="both"/>
      </w:pPr>
      <w:r>
        <w:t xml:space="preserve">      .serviceDetailsFromAurora()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@Named(PRODUCER_SIDE_FEATURE_SWITCHES)</w:t>
      </w:r>
    </w:p>
    <w:p>
      <w:pPr>
        <w:jc w:val="both"/>
      </w:pPr>
      <w:r>
        <w:t xml:space="preserve">  def providesProducerFeatureSwitches(</w:t>
      </w:r>
    </w:p>
    <w:p>
      <w:pPr>
        <w:jc w:val="both"/>
      </w:pPr>
      <w:r>
        <w:t xml:space="preserve">    abDecider: LoggingABDecider,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FeatureSwitches = {</w:t>
      </w:r>
    </w:p>
    <w:p>
      <w:pPr>
        <w:jc w:val="both"/>
      </w:pPr>
      <w:r>
        <w:t xml:space="preserve">    val configRepoPath = if (isLocal()) {</w:t>
      </w:r>
    </w:p>
    <w:p>
      <w:pPr>
        <w:jc w:val="both"/>
      </w:pPr>
      <w:r>
        <w:t xml:space="preserve">      localConfigRepoPath()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DefaultConfigRepoPath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Feature Switches evaluate all tied FS Keys on Params construction time, which is very inefficient</w:t>
      </w:r>
    </w:p>
    <w:p>
      <w:pPr>
        <w:jc w:val="both"/>
      </w:pPr>
      <w:r>
        <w:t xml:space="preserve">     * for producer/candidate side holdbacks because we have 100s of candidates, and 100s of FS which result</w:t>
      </w:r>
    </w:p>
    <w:p>
      <w:pPr>
        <w:jc w:val="both"/>
      </w:pPr>
      <w:r>
        <w:t xml:space="preserve">     * in 10,000 FS evaluations when we want 1 per candidate (100 total), so we create a new FS Client</w:t>
      </w:r>
    </w:p>
    <w:p>
      <w:pPr>
        <w:jc w:val="both"/>
      </w:pPr>
      <w:r>
        <w:t xml:space="preserve">     * which has a [[ProducerFeatureFilter]] set for feature filter to reduce the FS Keys we evaluate.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FeatureSwitchesBuilder</w:t>
      </w:r>
    </w:p>
    <w:p>
      <w:pPr>
        <w:jc w:val="both"/>
      </w:pPr>
      <w:r>
        <w:t xml:space="preserve">      .createDefault(FeaturesPath, abDecider, Some(statsReceiver.scope("producer_side_fs")))</w:t>
      </w:r>
    </w:p>
    <w:p>
      <w:pPr>
        <w:jc w:val="both"/>
      </w:pPr>
      <w:r>
        <w:t xml:space="preserve">      .configRepoAbsPath(configRepoPath)</w:t>
      </w:r>
    </w:p>
    <w:p>
      <w:pPr>
        <w:jc w:val="both"/>
      </w:pPr>
      <w:r>
        <w:t xml:space="preserve">      .serviceDetailsFromAurora()</w:t>
      </w:r>
    </w:p>
    <w:p>
      <w:pPr>
        <w:jc w:val="both"/>
      </w:pPr>
      <w:r>
        <w:t xml:space="preserve">      .addFeatureFilter(ProducerFeatureFilter)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ProducerFeatureFilter extends FeatureFilter {</w:t>
      </w:r>
    </w:p>
    <w:p>
      <w:pPr>
        <w:jc w:val="both"/>
      </w:pPr>
      <w:r>
        <w:t xml:space="preserve">  private val AllowedKeys = Set(</w:t>
      </w:r>
    </w:p>
    <w:p>
      <w:pPr>
        <w:jc w:val="both"/>
      </w:pPr>
      <w:r>
        <w:t xml:space="preserve">    "post_nux_ml_flow_candidate_user_scorer_id",</w:t>
      </w:r>
    </w:p>
    <w:p>
      <w:pPr>
        <w:jc w:val="both"/>
      </w:pPr>
      <w:r>
        <w:t xml:space="preserve">    "frs_receiver_holdback_keep_social_user_candidate",</w:t>
      </w:r>
    </w:p>
    <w:p>
      <w:pPr>
        <w:jc w:val="both"/>
      </w:pPr>
      <w:r>
        <w:t xml:space="preserve">    "frs_receiver_holdback_keep_user_candidate")</w:t>
      </w:r>
    </w:p>
    <w:p>
      <w:pPr>
        <w:jc w:val="both"/>
      </w:pPr>
      <w:r/>
    </w:p>
    <w:p>
      <w:pPr>
        <w:jc w:val="both"/>
      </w:pPr>
      <w:r>
        <w:t xml:space="preserve">  override def filter(feature: Feature): Option[Feature] = {</w:t>
      </w:r>
    </w:p>
    <w:p>
      <w:pPr>
        <w:jc w:val="both"/>
      </w:pPr>
      <w:r>
        <w:t xml:space="preserve">    if (AllowedKeys.exists(feature.parameters.contains)) {</w:t>
      </w:r>
    </w:p>
    <w:p>
      <w:pPr>
        <w:jc w:val="both"/>
      </w:pPr>
      <w:r>
        <w:t xml:space="preserve">      Some(feature)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