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com.twitter.follow_recommendations.configapi.common</w:t>
      </w:r>
    </w:p>
    <w:p>
      <w:pPr>
        <w:jc w:val="both"/>
      </w:pPr>
      <w:r/>
    </w:p>
    <w:p>
      <w:pPr>
        <w:jc w:val="both"/>
      </w:pPr>
      <w:r>
        <w:t>import com.twitter.timelines.configapi.FeatureSwitchOverrideUtil.DefinedFeatureName</w:t>
      </w:r>
    </w:p>
    <w:p>
      <w:pPr>
        <w:jc w:val="both"/>
      </w:pPr>
      <w:r>
        <w:t>import com.twitter.timelines.configapi.FeatureSwitchOverrideUtil.ValueFeatureName</w:t>
      </w:r>
    </w:p>
    <w:p>
      <w:pPr>
        <w:jc w:val="both"/>
      </w:pPr>
      <w:r>
        <w:t>import com.twitter.timelines.configapi.BoundedParam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com.twitter.timelines.configapi.OptionalOverride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trait FeatureSwitchConfig {</w:t>
      </w:r>
    </w:p>
    <w:p>
      <w:pPr>
        <w:jc w:val="both"/>
      </w:pPr>
      <w:r>
        <w:t xml:space="preserve">  def booleanFSParams: Seq[Param[Boolean] with FSName] = Nil</w:t>
      </w:r>
    </w:p>
    <w:p>
      <w:pPr>
        <w:jc w:val="both"/>
      </w:pPr>
      <w:r/>
    </w:p>
    <w:p>
      <w:pPr>
        <w:jc w:val="both"/>
      </w:pPr>
      <w:r>
        <w:t xml:space="preserve">  def intFSParams: Seq[FSBoundedParam[Int]] = Nil</w:t>
      </w:r>
    </w:p>
    <w:p>
      <w:pPr>
        <w:jc w:val="both"/>
      </w:pPr>
      <w:r/>
    </w:p>
    <w:p>
      <w:pPr>
        <w:jc w:val="both"/>
      </w:pPr>
      <w:r>
        <w:t xml:space="preserve">  def longFSParams: Seq[FSBoundedParam[Long]] = Nil</w:t>
      </w:r>
    </w:p>
    <w:p>
      <w:pPr>
        <w:jc w:val="both"/>
      </w:pPr>
      <w:r/>
    </w:p>
    <w:p>
      <w:pPr>
        <w:jc w:val="both"/>
      </w:pPr>
      <w:r>
        <w:t xml:space="preserve">  def doubleFSParams: Seq[FSBoundedParam[Double]] = Nil</w:t>
      </w:r>
    </w:p>
    <w:p>
      <w:pPr>
        <w:jc w:val="both"/>
      </w:pPr>
      <w:r/>
    </w:p>
    <w:p>
      <w:pPr>
        <w:jc w:val="both"/>
      </w:pPr>
      <w:r>
        <w:t xml:space="preserve">  def durationFSParams: Seq[FSBoundedParam[Duration] with HasDurationConversion] = Nil</w:t>
      </w:r>
    </w:p>
    <w:p>
      <w:pPr>
        <w:jc w:val="both"/>
      </w:pPr>
      <w:r/>
    </w:p>
    <w:p>
      <w:pPr>
        <w:jc w:val="both"/>
      </w:pPr>
      <w:r>
        <w:t xml:space="preserve">  def optionalDoubleFSParams: Seq[</w:t>
      </w:r>
    </w:p>
    <w:p>
      <w:pPr>
        <w:jc w:val="both"/>
      </w:pPr>
      <w:r>
        <w:t xml:space="preserve">    (BoundedParam[Option[Double]], DefinedFeatureName, ValueFeatureName)</w:t>
      </w:r>
    </w:p>
    <w:p>
      <w:pPr>
        <w:jc w:val="both"/>
      </w:pPr>
      <w:r>
        <w:t xml:space="preserve">  ] = Nil</w:t>
      </w:r>
    </w:p>
    <w:p>
      <w:pPr>
        <w:jc w:val="both"/>
      </w:pPr>
      <w:r/>
    </w:p>
    <w:p>
      <w:pPr>
        <w:jc w:val="both"/>
      </w:pPr>
      <w:r>
        <w:t xml:space="preserve">  def stringSeqFSParams: Seq[Param[Seq[String]] with FSName] = Nil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Apply overrides in list when the given FS Key is enabled.</w:t>
      </w:r>
    </w:p>
    <w:p>
      <w:pPr>
        <w:jc w:val="both"/>
      </w:pPr>
      <w:r>
        <w:t xml:space="preserve">   * This override type does NOT work with experiments. Params here will be evaluated for every</w:t>
      </w:r>
    </w:p>
    <w:p>
      <w:pPr>
        <w:jc w:val="both"/>
      </w:pPr>
      <w:r>
        <w:t xml:space="preserve">   * request IMMEDIATELY, not upon param.apply. If you would like to use an experiment pls use</w:t>
      </w:r>
    </w:p>
    <w:p>
      <w:pPr>
        <w:jc w:val="both"/>
      </w:pPr>
      <w:r>
        <w:t xml:space="preserve">   * the primitive type or ENUM overrides.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gatedOverridesMap: Map[String, Seq[OptionalOverride[_]]] = Map.empty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FeatureSwitchConfig {</w:t>
      </w:r>
    </w:p>
    <w:p>
      <w:pPr>
        <w:jc w:val="both"/>
      </w:pPr>
      <w:r>
        <w:t xml:space="preserve">  def merge(configs: Seq[FeatureSwitchConfig]): FeatureSwitchConfig = new FeatureSwitchConfig {</w:t>
      </w:r>
    </w:p>
    <w:p>
      <w:pPr>
        <w:jc w:val="both"/>
      </w:pPr>
      <w:r>
        <w:t xml:space="preserve">    override def booleanFSParams: Seq[Param[Boolean] with FSName] =</w:t>
      </w:r>
    </w:p>
    <w:p>
      <w:pPr>
        <w:jc w:val="both"/>
      </w:pPr>
      <w:r>
        <w:t xml:space="preserve">      configs.flatMap(_.booleanFSParams)</w:t>
      </w:r>
    </w:p>
    <w:p>
      <w:pPr>
        <w:jc w:val="both"/>
      </w:pPr>
      <w:r>
        <w:t xml:space="preserve">    override def intFSParams: Seq[FSBoundedParam[Int]] =</w:t>
      </w:r>
    </w:p>
    <w:p>
      <w:pPr>
        <w:jc w:val="both"/>
      </w:pPr>
      <w:r>
        <w:t xml:space="preserve">      configs.flatMap(_.intFSParams)</w:t>
      </w:r>
    </w:p>
    <w:p>
      <w:pPr>
        <w:jc w:val="both"/>
      </w:pPr>
      <w:r>
        <w:t xml:space="preserve">    override def longFSParams: Seq[FSBoundedParam[Long]] =</w:t>
      </w:r>
    </w:p>
    <w:p>
      <w:pPr>
        <w:jc w:val="both"/>
      </w:pPr>
      <w:r>
        <w:t xml:space="preserve">      configs.flatMap(_.longFSParams)</w:t>
      </w:r>
    </w:p>
    <w:p>
      <w:pPr>
        <w:jc w:val="both"/>
      </w:pPr>
      <w:r>
        <w:t xml:space="preserve">    override def durationFSParams: Seq[FSBoundedParam[Duration] with HasDurationConversion] =</w:t>
      </w:r>
    </w:p>
    <w:p>
      <w:pPr>
        <w:jc w:val="both"/>
      </w:pPr>
      <w:r>
        <w:t xml:space="preserve">      configs.flatMap(_.durationFSParams)</w:t>
      </w:r>
    </w:p>
    <w:p>
      <w:pPr>
        <w:jc w:val="both"/>
      </w:pPr>
      <w:r>
        <w:t xml:space="preserve">    override def gatedOverridesMap: Map[String, Seq[OptionalOverride[_]]] =</w:t>
      </w:r>
    </w:p>
    <w:p>
      <w:pPr>
        <w:jc w:val="both"/>
      </w:pPr>
      <w:r>
        <w:t xml:space="preserve">      configs.flatMap(_.gatedOverridesMap).toMap</w:t>
      </w:r>
    </w:p>
    <w:p>
      <w:pPr>
        <w:jc w:val="both"/>
      </w:pPr>
      <w:r>
        <w:t xml:space="preserve">    override def doubleFSParams: Seq[FSBoundedParam[Double]] =</w:t>
      </w:r>
    </w:p>
    <w:p>
      <w:pPr>
        <w:jc w:val="both"/>
      </w:pPr>
      <w:r>
        <w:t xml:space="preserve">      configs.flatMap(_.doubleFSParams)</w:t>
      </w:r>
    </w:p>
    <w:p>
      <w:pPr>
        <w:jc w:val="both"/>
      </w:pPr>
      <w:r>
        <w:t xml:space="preserve">    override def optionalDoubleFSParams: Seq[</w:t>
      </w:r>
    </w:p>
    <w:p>
      <w:pPr>
        <w:jc w:val="both"/>
      </w:pPr>
      <w:r>
        <w:t xml:space="preserve">      (BoundedParam[Option[Double]], DefinedFeatureName, ValueFeatureName)</w:t>
      </w:r>
    </w:p>
    <w:p>
      <w:pPr>
        <w:jc w:val="both"/>
      </w:pPr>
      <w:r>
        <w:t xml:space="preserve">    ] =</w:t>
      </w:r>
    </w:p>
    <w:p>
      <w:pPr>
        <w:jc w:val="both"/>
      </w:pPr>
      <w:r>
        <w:t xml:space="preserve">      configs.flatMap(_.optionalDoubleFSParams)</w:t>
      </w:r>
    </w:p>
    <w:p>
      <w:pPr>
        <w:jc w:val="both"/>
      </w:pPr>
      <w:r>
        <w:t xml:space="preserve">    override def stringSeqFSParams: Seq[Param[Seq[String]] with FSName] =</w:t>
      </w:r>
    </w:p>
    <w:p>
      <w:pPr>
        <w:jc w:val="both"/>
      </w:pPr>
      <w:r>
        <w:t xml:space="preserve">      configs.flatMap(_.stringSeqFSParams)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