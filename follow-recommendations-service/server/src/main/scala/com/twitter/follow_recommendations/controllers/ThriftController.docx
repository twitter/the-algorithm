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com.twitter.follow_recommendations.controllers</w:t>
      </w:r>
    </w:p>
    <w:p>
      <w:pPr>
        <w:jc w:val="both"/>
      </w:pPr>
      <w:r/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com.twitter.follow_recommendations.configapi.ParamsFactory</w:t>
      </w:r>
    </w:p>
    <w:p>
      <w:pPr>
        <w:jc w:val="both"/>
      </w:pPr>
      <w:r>
        <w:t>import com.twitter.follow_recommendations.services.ProductPipelineSelector</w:t>
      </w:r>
    </w:p>
    <w:p>
      <w:pPr>
        <w:jc w:val="both"/>
      </w:pPr>
      <w:r>
        <w:t>import com.twitter.follow_recommendations.services.UserScoringService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com.twitter.follow_recommendations.thriftscala.FollowRecommendationsThriftService._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ThriftController @Inject() (</w:t>
      </w:r>
    </w:p>
    <w:p>
      <w:pPr>
        <w:jc w:val="both"/>
      </w:pPr>
      <w:r>
        <w:t xml:space="preserve">  userScoringService: UserScoringService,</w:t>
      </w:r>
    </w:p>
    <w:p>
      <w:pPr>
        <w:jc w:val="both"/>
      </w:pPr>
      <w:r>
        <w:t xml:space="preserve">  recommendationRequestBuilder: RecommendationRequestBuilder,</w:t>
      </w:r>
    </w:p>
    <w:p>
      <w:pPr>
        <w:jc w:val="both"/>
      </w:pPr>
      <w:r>
        <w:t xml:space="preserve">  scoringUserRequestBuilder: ScoringUserRequestBuilder,</w:t>
      </w:r>
    </w:p>
    <w:p>
      <w:pPr>
        <w:jc w:val="both"/>
      </w:pPr>
      <w:r>
        <w:t xml:space="preserve">  productPipelineSelector: ProductPipelineSelector,</w:t>
      </w:r>
    </w:p>
    <w:p>
      <w:pPr>
        <w:jc w:val="both"/>
      </w:pPr>
      <w:r>
        <w:t xml:space="preserve">  paramsFactory: ParamsFactory)</w:t>
      </w:r>
    </w:p>
    <w:p>
      <w:pPr>
        <w:jc w:val="both"/>
      </w:pPr>
      <w:r>
        <w:t xml:space="preserve">    extends Controller(FollowRecommendationsThriftService) {</w:t>
      </w:r>
    </w:p>
    <w:p>
      <w:pPr>
        <w:jc w:val="both"/>
      </w:pPr>
      <w:r/>
    </w:p>
    <w:p>
      <w:pPr>
        <w:jc w:val="both"/>
      </w:pPr>
      <w:r>
        <w:t xml:space="preserve">  handle(GetRecommendations) { args: GetRecommendations.Args =&gt;</w:t>
      </w:r>
    </w:p>
    <w:p>
      <w:pPr>
        <w:jc w:val="both"/>
      </w:pPr>
      <w:r>
        <w:t xml:space="preserve">    val stitch = recommendationRequestBuilder.fromThrift(args.request).flatMap { request =&gt;</w:t>
      </w:r>
    </w:p>
    <w:p>
      <w:pPr>
        <w:jc w:val="both"/>
      </w:pPr>
      <w:r>
        <w:t xml:space="preserve">      val params = paramsFactory(</w:t>
      </w:r>
    </w:p>
    <w:p>
      <w:pPr>
        <w:jc w:val="both"/>
      </w:pPr>
      <w:r>
        <w:t xml:space="preserve">        request.clientContext,</w:t>
      </w:r>
    </w:p>
    <w:p>
      <w:pPr>
        <w:jc w:val="both"/>
      </w:pPr>
      <w:r>
        <w:t xml:space="preserve">        request.displayLocation,</w:t>
      </w:r>
    </w:p>
    <w:p>
      <w:pPr>
        <w:jc w:val="both"/>
      </w:pPr>
      <w:r>
        <w:t xml:space="preserve">        request.debugParams.flatMap(_.featureOverrides).getOrElse(Map.empty))</w:t>
      </w:r>
    </w:p>
    <w:p>
      <w:pPr>
        <w:jc w:val="both"/>
      </w:pPr>
      <w:r>
        <w:t xml:space="preserve">      productPipelineSelector.selectPipeline(request, params).map(_.toThrift)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Stitch.run(stitch)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handle(ScoreUserCandidates) { args: ScoreUserCandidates.Args =&gt;</w:t>
      </w:r>
    </w:p>
    <w:p>
      <w:pPr>
        <w:jc w:val="both"/>
      </w:pPr>
      <w:r>
        <w:t xml:space="preserve">    val stitch = scoringUserRequestBuilder.fromThrift(args.request).flatMap { request =&gt;</w:t>
      </w:r>
    </w:p>
    <w:p>
      <w:pPr>
        <w:jc w:val="both"/>
      </w:pPr>
      <w:r>
        <w:t xml:space="preserve">      val params = paramsFactory(</w:t>
      </w:r>
    </w:p>
    <w:p>
      <w:pPr>
        <w:jc w:val="both"/>
      </w:pPr>
      <w:r>
        <w:t xml:space="preserve">        request.clientContext,</w:t>
      </w:r>
    </w:p>
    <w:p>
      <w:pPr>
        <w:jc w:val="both"/>
      </w:pPr>
      <w:r>
        <w:t xml:space="preserve">        request.displayLocation,</w:t>
      </w:r>
    </w:p>
    <w:p>
      <w:pPr>
        <w:jc w:val="both"/>
      </w:pPr>
      <w:r>
        <w:t xml:space="preserve">        request.debugParams.flatMap(_.featureOverrides).getOrElse(Map.empty))</w:t>
      </w:r>
    </w:p>
    <w:p>
      <w:pPr>
        <w:jc w:val="both"/>
      </w:pPr>
      <w:r>
        <w:t xml:space="preserve">      userScoringService.get(request.copy(params = params)).map(_.toThrift)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Stitch.run(stitch)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