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com.twitter.follow_recommendations.utils</w:t>
      </w:r>
    </w:p>
    <w:p>
      <w:pPr>
        <w:jc w:val="both"/>
      </w:pPr>
      <w:r/>
    </w:p>
    <w:p>
      <w:pPr>
        <w:jc w:val="both"/>
      </w:pPr>
      <w:r>
        <w:t>import com.twitter.follow_recommendations.common.base.RecommendationFlow</w:t>
      </w:r>
    </w:p>
    <w:p>
      <w:pPr>
        <w:jc w:val="both"/>
      </w:pPr>
      <w:r>
        <w:t>import com.twitter.follow_recommendations.common.base.SideEffectsUtil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trait RecommendationFlowBaseSideEffectsUtil[Target &lt;: HasClientContext, Candidate &lt;: CandidateUser]</w:t>
      </w:r>
    </w:p>
    <w:p>
      <w:pPr>
        <w:jc w:val="both"/>
      </w:pPr>
      <w:r>
        <w:t xml:space="preserve">    extends SideEffectsUtil[Target, Candidate] {</w:t>
      </w:r>
    </w:p>
    <w:p>
      <w:pPr>
        <w:jc w:val="both"/>
      </w:pPr>
      <w:r>
        <w:t xml:space="preserve">  recommendationFlow: RecommendationFlow[Target, Candidate] =&gt;</w:t>
      </w:r>
    </w:p>
    <w:p>
      <w:pPr>
        <w:jc w:val="both"/>
      </w:pPr>
      <w:r/>
    </w:p>
    <w:p>
      <w:pPr>
        <w:jc w:val="both"/>
      </w:pPr>
      <w:r>
        <w:t xml:space="preserve">  override def applySideEffects(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candidateSources: Seq[CandidateSource[Target, Candidate]],</w:t>
      </w:r>
    </w:p>
    <w:p>
      <w:pPr>
        <w:jc w:val="both"/>
      </w:pPr>
      <w:r>
        <w:t xml:space="preserve">    candidatesFromCandidateSources: Seq[Candidate],</w:t>
      </w:r>
    </w:p>
    <w:p>
      <w:pPr>
        <w:jc w:val="both"/>
      </w:pPr>
      <w:r>
        <w:t xml:space="preserve">    mergedCandidates: Seq[Candidate],</w:t>
      </w:r>
    </w:p>
    <w:p>
      <w:pPr>
        <w:jc w:val="both"/>
      </w:pPr>
      <w:r>
        <w:t xml:space="preserve">    filteredCandidates: Seq[Candidate],</w:t>
      </w:r>
    </w:p>
    <w:p>
      <w:pPr>
        <w:jc w:val="both"/>
      </w:pPr>
      <w:r>
        <w:t xml:space="preserve">    rankedCandidates: Seq[Candidate],</w:t>
      </w:r>
    </w:p>
    <w:p>
      <w:pPr>
        <w:jc w:val="both"/>
      </w:pPr>
      <w:r>
        <w:t xml:space="preserve">    transformedCandidates: Seq[Candidate],</w:t>
      </w:r>
    </w:p>
    <w:p>
      <w:pPr>
        <w:jc w:val="both"/>
      </w:pPr>
      <w:r>
        <w:t xml:space="preserve">    truncatedCandidates: Seq[Candidate],</w:t>
      </w:r>
    </w:p>
    <w:p>
      <w:pPr>
        <w:jc w:val="both"/>
      </w:pPr>
      <w:r>
        <w:t xml:space="preserve">    results: Seq[Candidate]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Stitch.async(</w:t>
      </w:r>
    </w:p>
    <w:p>
      <w:pPr>
        <w:jc w:val="both"/>
      </w:pPr>
      <w:r>
        <w:t xml:space="preserve">      Stitch.collect(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applySideEffectsCandidateSourceCandidates(</w:t>
      </w:r>
    </w:p>
    <w:p>
      <w:pPr>
        <w:jc w:val="both"/>
      </w:pPr>
      <w:r>
        <w:t xml:space="preserve">            target,</w:t>
      </w:r>
    </w:p>
    <w:p>
      <w:pPr>
        <w:jc w:val="both"/>
      </w:pPr>
      <w:r>
        <w:t xml:space="preserve">            candidateSources,</w:t>
      </w:r>
    </w:p>
    <w:p>
      <w:pPr>
        <w:jc w:val="both"/>
      </w:pPr>
      <w:r>
        <w:t xml:space="preserve">            candidatesFromCandidateSources),</w:t>
      </w:r>
    </w:p>
    <w:p>
      <w:pPr>
        <w:jc w:val="both"/>
      </w:pPr>
      <w:r>
        <w:t xml:space="preserve">          applySideEffectsMergedCandidates(target, mergedCandidates),</w:t>
      </w:r>
    </w:p>
    <w:p>
      <w:pPr>
        <w:jc w:val="both"/>
      </w:pPr>
      <w:r>
        <w:t xml:space="preserve">          applySideEffectsFilteredCandidates(target, filteredCandidates),</w:t>
      </w:r>
    </w:p>
    <w:p>
      <w:pPr>
        <w:jc w:val="both"/>
      </w:pPr>
      <w:r>
        <w:t xml:space="preserve">          applySideEffectsRankedCandidates(target, rankedCandidates),</w:t>
      </w:r>
    </w:p>
    <w:p>
      <w:pPr>
        <w:jc w:val="both"/>
      </w:pPr>
      <w:r>
        <w:t xml:space="preserve">          applySideEffectsTransformedCandidates(target, transformedCandidates),</w:t>
      </w:r>
    </w:p>
    <w:p>
      <w:pPr>
        <w:jc w:val="both"/>
      </w:pPr>
      <w:r>
        <w:t xml:space="preserve">          applySideEffectsTruncatedCandidates(target, truncatedCandidates),</w:t>
      </w:r>
    </w:p>
    <w:p>
      <w:pPr>
        <w:jc w:val="both"/>
      </w:pPr>
      <w:r>
        <w:t xml:space="preserve">          applySideEffectsResults(target, results)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In subclasses, override functions below to apply custom side effects at each step in pipeline.</w:t>
      </w:r>
    </w:p>
    <w:p>
      <w:pPr>
        <w:jc w:val="both"/>
      </w:pPr>
      <w:r>
        <w:t xml:space="preserve">  Call super.applySideEffectsXYZ to scribe basic scribes implemented in this parent class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applySideEffectsCandidateSourceCandidates(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candidateSources: Seq[CandidateSource[Target, Candidate]],</w:t>
      </w:r>
    </w:p>
    <w:p>
      <w:pPr>
        <w:jc w:val="both"/>
      </w:pPr>
      <w:r>
        <w:t xml:space="preserve">    candidatesFromCandidateSources: Seq[Candidate]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val candidatesGroupedByCandidateSources =</w:t>
      </w:r>
    </w:p>
    <w:p>
      <w:pPr>
        <w:jc w:val="both"/>
      </w:pPr>
      <w:r>
        <w:t xml:space="preserve">      candidatesFromCandidateSources.groupBy(</w:t>
      </w:r>
    </w:p>
    <w:p>
      <w:pPr>
        <w:jc w:val="both"/>
      </w:pPr>
      <w:r>
        <w:t xml:space="preserve">        _.getPrimaryCandidateSource.getOrElse(CandidateSourceIdentifier("NoCandidateSource")))</w:t>
      </w:r>
    </w:p>
    <w:p>
      <w:pPr>
        <w:jc w:val="both"/>
      </w:pPr>
      <w:r/>
    </w:p>
    <w:p>
      <w:pPr>
        <w:jc w:val="both"/>
      </w:pPr>
      <w:r>
        <w:t xml:space="preserve">    target.getOptionalUserId match {</w:t>
      </w:r>
    </w:p>
    <w:p>
      <w:pPr>
        <w:jc w:val="both"/>
      </w:pPr>
      <w:r>
        <w:t xml:space="preserve">      case Some(userId) =&gt;</w:t>
      </w:r>
    </w:p>
    <w:p>
      <w:pPr>
        <w:jc w:val="both"/>
      </w:pPr>
      <w:r>
        <w:t xml:space="preserve">        val userAgeOpt = SnowflakeId.timeFromIdOpt(userId).map(_.untilNow.inDays)</w:t>
      </w:r>
    </w:p>
    <w:p>
      <w:pPr>
        <w:jc w:val="both"/>
      </w:pPr>
      <w:r>
        <w:t xml:space="preserve">        userAgeOpt match {</w:t>
      </w:r>
    </w:p>
    <w:p>
      <w:pPr>
        <w:jc w:val="both"/>
      </w:pPr>
      <w:r>
        <w:t xml:space="preserve">          case Some(userAge) if userAge &lt;= 30 =&gt;</w:t>
      </w:r>
    </w:p>
    <w:p>
      <w:pPr>
        <w:jc w:val="both"/>
      </w:pPr>
      <w:r>
        <w:t xml:space="preserve">            candidateSources.map { candidateSource =&gt;</w:t>
      </w:r>
    </w:p>
    <w:p>
      <w:pPr>
        <w:jc w:val="both"/>
      </w:pPr>
      <w:r>
        <w:t xml:space="preserve">              {</w:t>
      </w:r>
    </w:p>
    <w:p>
      <w:pPr>
        <w:jc w:val="both"/>
      </w:pPr>
      <w:r>
        <w:t xml:space="preserve">                val candidateSourceStats = statsReceiver.scope(candidateSource.identifier.name)</w:t>
      </w:r>
    </w:p>
    <w:p>
      <w:pPr>
        <w:jc w:val="both"/>
      </w:pPr>
      <w:r/>
    </w:p>
    <w:p>
      <w:pPr>
        <w:jc w:val="both"/>
      </w:pPr>
      <w:r>
        <w:t xml:space="preserve">                val isEmpty =</w:t>
      </w:r>
    </w:p>
    <w:p>
      <w:pPr>
        <w:jc w:val="both"/>
      </w:pPr>
      <w:r>
        <w:t xml:space="preserve">                  !candidatesGroupedByCandidateSources.keySet.contains(candidateSource.identifier)</w:t>
      </w:r>
    </w:p>
    <w:p>
      <w:pPr>
        <w:jc w:val="both"/>
      </w:pPr>
      <w:r/>
    </w:p>
    <w:p>
      <w:pPr>
        <w:jc w:val="both"/>
      </w:pPr>
      <w:r>
        <w:t xml:space="preserve">                if (userAge &lt;= 1)</w:t>
      </w:r>
    </w:p>
    <w:p>
      <w:pPr>
        <w:jc w:val="both"/>
      </w:pPr>
      <w:r>
        <w:t xml:space="preserve">                  candidateSourceStats</w:t>
      </w:r>
    </w:p>
    <w:p>
      <w:pPr>
        <w:jc w:val="both"/>
      </w:pPr>
      <w:r>
        <w:t xml:space="preserve">                    .scope("user_age", "1", "empty").counter(isEmpty.toString).incr()</w:t>
      </w:r>
    </w:p>
    <w:p>
      <w:pPr>
        <w:jc w:val="both"/>
      </w:pPr>
      <w:r>
        <w:t xml:space="preserve">                if (userAge &lt;= 7)</w:t>
      </w:r>
    </w:p>
    <w:p>
      <w:pPr>
        <w:jc w:val="both"/>
      </w:pPr>
      <w:r>
        <w:t xml:space="preserve">                  candidateSourceStats</w:t>
      </w:r>
    </w:p>
    <w:p>
      <w:pPr>
        <w:jc w:val="both"/>
      </w:pPr>
      <w:r>
        <w:t xml:space="preserve">                    .scope("user_age", "7", "empty").counter(isEmpty.toString).incr()</w:t>
      </w:r>
    </w:p>
    <w:p>
      <w:pPr>
        <w:jc w:val="both"/>
      </w:pPr>
      <w:r>
        <w:t xml:space="preserve">                if (userAge &lt;= 30)</w:t>
      </w:r>
    </w:p>
    <w:p>
      <w:pPr>
        <w:jc w:val="both"/>
      </w:pPr>
      <w:r>
        <w:t xml:space="preserve">                  candidateSourceStats</w:t>
      </w:r>
    </w:p>
    <w:p>
      <w:pPr>
        <w:jc w:val="both"/>
      </w:pPr>
      <w:r>
        <w:t xml:space="preserve">                    .scope("user_age", "30", "empty").counter(isEmpty.toString).incr()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 Nil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None =&gt; 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Stitch.Unit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applySideEffectsBaseCandidates(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Seq[Candidate]</w:t>
      </w:r>
    </w:p>
    <w:p>
      <w:pPr>
        <w:jc w:val="both"/>
      </w:pPr>
      <w:r>
        <w:t xml:space="preserve">  ): Stitch[Unit] = Stitch.Unit</w:t>
      </w:r>
    </w:p>
    <w:p>
      <w:pPr>
        <w:jc w:val="both"/>
      </w:pPr>
      <w:r/>
    </w:p>
    <w:p>
      <w:pPr>
        <w:jc w:val="both"/>
      </w:pPr>
      <w:r>
        <w:t xml:space="preserve">  def applySideEffectsMergedCandidates(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Seq[Candidate]</w:t>
      </w:r>
    </w:p>
    <w:p>
      <w:pPr>
        <w:jc w:val="both"/>
      </w:pPr>
      <w:r>
        <w:t xml:space="preserve">  ): Stitch[Unit] = applySideEffectsBaseCandidates(target, candidates)</w:t>
      </w:r>
    </w:p>
    <w:p>
      <w:pPr>
        <w:jc w:val="both"/>
      </w:pPr>
      <w:r/>
    </w:p>
    <w:p>
      <w:pPr>
        <w:jc w:val="both"/>
      </w:pPr>
      <w:r>
        <w:t xml:space="preserve">  def applySideEffectsFilteredCandidates(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Seq[Candidate]</w:t>
      </w:r>
    </w:p>
    <w:p>
      <w:pPr>
        <w:jc w:val="both"/>
      </w:pPr>
      <w:r>
        <w:t xml:space="preserve">  ): Stitch[Unit] = applySideEffectsBaseCandidates(target, candidates)</w:t>
      </w:r>
    </w:p>
    <w:p>
      <w:pPr>
        <w:jc w:val="both"/>
      </w:pPr>
      <w:r/>
    </w:p>
    <w:p>
      <w:pPr>
        <w:jc w:val="both"/>
      </w:pPr>
      <w:r>
        <w:t xml:space="preserve">  def applySideEffectsRankedCandidates(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Seq[Candidate]</w:t>
      </w:r>
    </w:p>
    <w:p>
      <w:pPr>
        <w:jc w:val="both"/>
      </w:pPr>
      <w:r>
        <w:t xml:space="preserve">  ): Stitch[Unit] = applySideEffectsBaseCandidates(target, candidates)</w:t>
      </w:r>
    </w:p>
    <w:p>
      <w:pPr>
        <w:jc w:val="both"/>
      </w:pPr>
      <w:r/>
    </w:p>
    <w:p>
      <w:pPr>
        <w:jc w:val="both"/>
      </w:pPr>
      <w:r>
        <w:t xml:space="preserve">  def applySideEffectsTransformedCandidates(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Seq[Candidate]</w:t>
      </w:r>
    </w:p>
    <w:p>
      <w:pPr>
        <w:jc w:val="both"/>
      </w:pPr>
      <w:r>
        <w:t xml:space="preserve">  ): Stitch[Unit] = applySideEffectsBaseCandidates(target, candidates)</w:t>
      </w:r>
    </w:p>
    <w:p>
      <w:pPr>
        <w:jc w:val="both"/>
      </w:pPr>
      <w:r/>
    </w:p>
    <w:p>
      <w:pPr>
        <w:jc w:val="both"/>
      </w:pPr>
      <w:r>
        <w:t xml:space="preserve">  def applySideEffectsTruncatedCandidates(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Seq[Candidate]</w:t>
      </w:r>
    </w:p>
    <w:p>
      <w:pPr>
        <w:jc w:val="both"/>
      </w:pPr>
      <w:r>
        <w:t xml:space="preserve">  ): Stitch[Unit] = applySideEffectsBaseCandidates(target, candidates)</w:t>
      </w:r>
    </w:p>
    <w:p>
      <w:pPr>
        <w:jc w:val="both"/>
      </w:pPr>
      <w:r/>
    </w:p>
    <w:p>
      <w:pPr>
        <w:jc w:val="both"/>
      </w:pPr>
      <w:r>
        <w:t xml:space="preserve">  def applySideEffectsResults(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Seq[Candidate]</w:t>
      </w:r>
    </w:p>
    <w:p>
      <w:pPr>
        <w:jc w:val="both"/>
      </w:pPr>
      <w:r>
        <w:t xml:space="preserve">  ): Stitch[Unit] = applySideEffectsBaseCandidates(target, candidates)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