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com.twitter.follow_recommendations.configapi</w:t>
      </w:r>
    </w:p>
    <w:p>
      <w:pPr>
        <w:jc w:val="both"/>
      </w:pPr>
      <w:r/>
    </w:p>
    <w:p>
      <w:pPr>
        <w:jc w:val="both"/>
      </w:pPr>
      <w:r>
        <w:t>import com.twitter.follow_recommendations.common.candidate_sources.crowd_search_accounts.CrowdSearchAccountsParams.AccountsFilteringAndRankingLogics</w:t>
      </w:r>
    </w:p>
    <w:p>
      <w:pPr>
        <w:jc w:val="both"/>
      </w:pPr>
      <w:r>
        <w:t>import com.twitter.follow_recommendations.common.candidate_sources.top_organic_follows_accounts.TopOrganicFollowsAccountsParams.{</w:t>
      </w:r>
    </w:p>
    <w:p>
      <w:pPr>
        <w:jc w:val="both"/>
      </w:pPr>
      <w:r>
        <w:t xml:space="preserve">  AccountsFilteringAndRankingLogics =&gt; OrganicAccountsFilteringAndRankingLogics</w:t>
      </w:r>
    </w:p>
    <w:p>
      <w:pPr>
        <w:jc w:val="both"/>
      </w:pPr>
      <w:r>
        <w:t>}</w:t>
      </w:r>
    </w:p>
    <w:p>
      <w:pPr>
        <w:jc w:val="both"/>
      </w:pPr>
      <w:r>
        <w:t>import com.twitter.follow_recommendations.common.candidate_sources.sims_expansion.RecentEngagementSimilarUsersParams</w:t>
      </w:r>
    </w:p>
    <w:p>
      <w:pPr>
        <w:jc w:val="both"/>
      </w:pPr>
      <w:r>
        <w:t>import com.twitter.follow_recommendations.common.candidate_sources.sims_expansion.SimsExpansionSourceParams</w:t>
      </w:r>
    </w:p>
    <w:p>
      <w:pPr>
        <w:jc w:val="both"/>
      </w:pPr>
      <w:r>
        <w:t>import com.twitter.follow_recommendations.common.rankers.ml_ranker.ranking.MlRankerParams.CandidateScorerIdParam</w:t>
      </w:r>
    </w:p>
    <w:p>
      <w:pPr>
        <w:jc w:val="both"/>
      </w:pPr>
      <w:r>
        <w:t>import com.twitter.follow_recommendations.configapi.common.FeatureSwitchConfig</w:t>
      </w:r>
    </w:p>
    <w:p>
      <w:pPr>
        <w:jc w:val="both"/>
      </w:pPr>
      <w:r>
        <w:t>import com.twitter.follow_recommendations.configapi.params.GlobalParams.CandidateSourcesToFilter</w:t>
      </w:r>
    </w:p>
    <w:p>
      <w:pPr>
        <w:jc w:val="both"/>
      </w:pPr>
      <w:r>
        <w:t>import com.twitter.follow_recommendations.configapi.params.GlobalParams.EnableCandidateParamHydrations</w:t>
      </w:r>
    </w:p>
    <w:p>
      <w:pPr>
        <w:jc w:val="both"/>
      </w:pPr>
      <w:r>
        <w:t>import com.twitter.follow_recommendations.configapi.params.GlobalParams.EnableGFSSocialProofTransform</w:t>
      </w:r>
    </w:p>
    <w:p>
      <w:pPr>
        <w:jc w:val="both"/>
      </w:pPr>
      <w:r>
        <w:t>import com.twitter.follow_recommendations.configapi.params.GlobalParams.EnableRecommendationFlowLogs</w:t>
      </w:r>
    </w:p>
    <w:p>
      <w:pPr>
        <w:jc w:val="both"/>
      </w:pPr>
      <w:r>
        <w:t>import com.twitter.follow_recommendations.configapi.params.GlobalParams.EnableWhoToFollowProducts</w:t>
      </w:r>
    </w:p>
    <w:p>
      <w:pPr>
        <w:jc w:val="both"/>
      </w:pPr>
      <w:r>
        <w:t>import com.twitter.follow_recommendations.configapi.params.GlobalParams.KeepSocialUserCandidate</w:t>
      </w:r>
    </w:p>
    <w:p>
      <w:pPr>
        <w:jc w:val="both"/>
      </w:pPr>
      <w:r>
        <w:t>import com.twitter.follow_recommendations.configapi.params.GlobalParams.KeepUserCandidate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GlobalFeatureSwitchConfig @Inject() () extends FeatureSwitchConfig {</w:t>
      </w:r>
    </w:p>
    <w:p>
      <w:pPr>
        <w:jc w:val="both"/>
      </w:pPr>
      <w:r>
        <w:t xml:space="preserve">  override val booleanFSParams: Seq[Param[Boolean] with FSName] = {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EnableCandidateParamHydrations,</w:t>
      </w:r>
    </w:p>
    <w:p>
      <w:pPr>
        <w:jc w:val="both"/>
      </w:pPr>
      <w:r>
        <w:t xml:space="preserve">      KeepUserCandidate,</w:t>
      </w:r>
    </w:p>
    <w:p>
      <w:pPr>
        <w:jc w:val="both"/>
      </w:pPr>
      <w:r>
        <w:t xml:space="preserve">      KeepSocialUserCandidate,</w:t>
      </w:r>
    </w:p>
    <w:p>
      <w:pPr>
        <w:jc w:val="both"/>
      </w:pPr>
      <w:r>
        <w:t xml:space="preserve">      EnableGFSSocialProofTransform,</w:t>
      </w:r>
    </w:p>
    <w:p>
      <w:pPr>
        <w:jc w:val="both"/>
      </w:pPr>
      <w:r>
        <w:t xml:space="preserve">      EnableWhoToFollowProducts,</w:t>
      </w:r>
    </w:p>
    <w:p>
      <w:pPr>
        <w:jc w:val="both"/>
      </w:pPr>
      <w:r>
        <w:t xml:space="preserve">      EnableRecommendationFlowLogs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enumFsParams =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CandidateScorerIdParam,</w:t>
      </w:r>
    </w:p>
    <w:p>
      <w:pPr>
        <w:jc w:val="both"/>
      </w:pPr>
      <w:r>
        <w:t xml:space="preserve">      SimsExpansionSourceParams.Aggregator,</w:t>
      </w:r>
    </w:p>
    <w:p>
      <w:pPr>
        <w:jc w:val="both"/>
      </w:pPr>
      <w:r>
        <w:t xml:space="preserve">      RecentEngagementSimilarUsersParams.Aggregator,</w:t>
      </w:r>
    </w:p>
    <w:p>
      <w:pPr>
        <w:jc w:val="both"/>
      </w:pPr>
      <w:r>
        <w:t xml:space="preserve">      CandidateSourcesToFilter,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enumSeqFsParams =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AccountsFilteringAndRankingLogics,</w:t>
      </w:r>
    </w:p>
    <w:p>
      <w:pPr>
        <w:jc w:val="both"/>
      </w:pPr>
      <w:r>
        <w:t xml:space="preserve">      OrganicAccountsFilteringAndRankingLogics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