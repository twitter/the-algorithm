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com.twitter.follow_recommendations.controllers</w:t>
      </w:r>
    </w:p>
    <w:p>
      <w:pPr>
        <w:jc w:val="both"/>
      </w:pPr>
      <w:r/>
    </w:p>
    <w:p>
      <w:pPr>
        <w:jc w:val="both"/>
      </w:pPr>
      <w:r>
        <w:t>import com.twitter.follow_recommendations.common.models._</w:t>
      </w:r>
    </w:p>
    <w:p>
      <w:pPr>
        <w:jc w:val="both"/>
      </w:pPr>
      <w:r>
        <w:t>import com.twitter.follow_recommendations.configapi.ParamsFactory</w:t>
      </w:r>
    </w:p>
    <w:p>
      <w:pPr>
        <w:jc w:val="both"/>
      </w:pPr>
      <w:r>
        <w:t>import com.twitter.follow_recommendations.models.CandidateUserDebugParams</w:t>
      </w:r>
    </w:p>
    <w:p>
      <w:pPr>
        <w:jc w:val="both"/>
      </w:pPr>
      <w:r>
        <w:t>import com.twitter.follow_recommendations.models.FeatureValue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CandidateUserDebugParamsBuilder @Inject() (paramsFactory: ParamsFactory) {</w:t>
      </w:r>
    </w:p>
    <w:p>
      <w:pPr>
        <w:jc w:val="both"/>
      </w:pPr>
      <w:r>
        <w:t xml:space="preserve">  def fromThrift(req: t.ScoringUserRequest): CandidateUserDebugParams = {</w:t>
      </w:r>
    </w:p>
    <w:p>
      <w:pPr>
        <w:jc w:val="both"/>
      </w:pPr>
      <w:r>
        <w:t xml:space="preserve">    val clientContext = ClientContextConverter.fromThrift(req.clientContext)</w:t>
      </w:r>
    </w:p>
    <w:p>
      <w:pPr>
        <w:jc w:val="both"/>
      </w:pPr>
      <w:r>
        <w:t xml:space="preserve">    val displayLocation = DisplayLocation.fromThrift(req.displayLocation)</w:t>
      </w:r>
    </w:p>
    <w:p>
      <w:pPr>
        <w:jc w:val="both"/>
      </w:pPr>
      <w:r/>
    </w:p>
    <w:p>
      <w:pPr>
        <w:jc w:val="both"/>
      </w:pPr>
      <w:r>
        <w:t xml:space="preserve">    CandidateUserDebugParams(req.candidates.map { candidate =&gt;</w:t>
      </w:r>
    </w:p>
    <w:p>
      <w:pPr>
        <w:jc w:val="both"/>
      </w:pPr>
      <w:r>
        <w:t xml:space="preserve">      candidate.userId -&gt; paramsFactory(</w:t>
      </w:r>
    </w:p>
    <w:p>
      <w:pPr>
        <w:jc w:val="both"/>
      </w:pPr>
      <w:r>
        <w:t xml:space="preserve">        clientContext,</w:t>
      </w:r>
    </w:p>
    <w:p>
      <w:pPr>
        <w:jc w:val="both"/>
      </w:pPr>
      <w:r>
        <w:t xml:space="preserve">        displayLocation,</w:t>
      </w:r>
    </w:p>
    <w:p>
      <w:pPr>
        <w:jc w:val="both"/>
      </w:pPr>
      <w:r>
        <w:t xml:space="preserve">        candidate.featureOverrides</w:t>
      </w:r>
    </w:p>
    <w:p>
      <w:pPr>
        <w:jc w:val="both"/>
      </w:pPr>
      <w:r>
        <w:t xml:space="preserve">          .map(_.mapValues(FeatureValue.fromThrift).toMap).getOrElse(Map.empty))</w:t>
      </w:r>
    </w:p>
    <w:p>
      <w:pPr>
        <w:jc w:val="both"/>
      </w:pPr>
      <w:r>
        <w:t xml:space="preserve">    }.toMap)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