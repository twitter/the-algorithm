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com.twitter.follow_recommendations.common.models.ClientContextConverter</w:t>
      </w:r>
    </w:p>
    <w:p>
      <w:pPr>
        <w:jc w:val="both"/>
      </w:pPr>
      <w:r>
        <w:t>import com.twitter.follow_recommendations.common.models.HasUserState</w:t>
      </w:r>
    </w:p>
    <w:p>
      <w:pPr>
        <w:jc w:val="both"/>
      </w:pPr>
      <w:r>
        <w:t>import com.twitter.follow_recommendations.common.utils.UserSignupUtil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com.twitter.product_mixer.core.model.common.identifier.RecommendationPipelineIdentifier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case class RecommendationFlowData[Target &lt;: HasClientContext](</w:t>
      </w:r>
    </w:p>
    <w:p>
      <w:pPr>
        <w:jc w:val="both"/>
      </w:pPr>
      <w:r>
        <w:t xml:space="preserve">  request: Target,</w:t>
      </w:r>
    </w:p>
    <w:p>
      <w:pPr>
        <w:jc w:val="both"/>
      </w:pPr>
      <w:r>
        <w:t xml:space="preserve">  recommendationFlowIdentifier: RecommendationPipelineIdentifier,</w:t>
      </w:r>
    </w:p>
    <w:p>
      <w:pPr>
        <w:jc w:val="both"/>
      </w:pPr>
      <w:r>
        <w:t xml:space="preserve">  candidateSources: Seq[CandidateSource[Target, CandidateUser]],</w:t>
      </w:r>
    </w:p>
    <w:p>
      <w:pPr>
        <w:jc w:val="both"/>
      </w:pPr>
      <w:r>
        <w:t xml:space="preserve">  candidatesFromCandidateSources: Seq[CandidateUser],</w:t>
      </w:r>
    </w:p>
    <w:p>
      <w:pPr>
        <w:jc w:val="both"/>
      </w:pPr>
      <w:r>
        <w:t xml:space="preserve">  mergedCandidates: Seq[CandidateUser],</w:t>
      </w:r>
    </w:p>
    <w:p>
      <w:pPr>
        <w:jc w:val="both"/>
      </w:pPr>
      <w:r>
        <w:t xml:space="preserve">  filteredCandidates: Seq[CandidateUser],</w:t>
      </w:r>
    </w:p>
    <w:p>
      <w:pPr>
        <w:jc w:val="both"/>
      </w:pPr>
      <w:r>
        <w:t xml:space="preserve">  rankedCandidates: Seq[CandidateUser],</w:t>
      </w:r>
    </w:p>
    <w:p>
      <w:pPr>
        <w:jc w:val="both"/>
      </w:pPr>
      <w:r>
        <w:t xml:space="preserve">  transformedCandidates: Seq[CandidateUser],</w:t>
      </w:r>
    </w:p>
    <w:p>
      <w:pPr>
        <w:jc w:val="both"/>
      </w:pPr>
      <w:r>
        <w:t xml:space="preserve">  truncatedCandidates: Seq[CandidateUser],</w:t>
      </w:r>
    </w:p>
    <w:p>
      <w:pPr>
        <w:jc w:val="both"/>
      </w:pPr>
      <w:r>
        <w:t xml:space="preserve">  results: Seq[CandidateUser])</w:t>
      </w:r>
    </w:p>
    <w:p>
      <w:pPr>
        <w:jc w:val="both"/>
      </w:pPr>
      <w:r>
        <w:t xml:space="preserve">    extends HasMarshalling {</w:t>
      </w:r>
    </w:p>
    <w:p>
      <w:pPr>
        <w:jc w:val="both"/>
      </w:pPr>
      <w:r/>
    </w:p>
    <w:p>
      <w:pPr>
        <w:jc w:val="both"/>
      </w:pPr>
      <w:r>
        <w:t xml:space="preserve">  import RecommendationFlowData._</w:t>
      </w:r>
    </w:p>
    <w:p>
      <w:pPr>
        <w:jc w:val="both"/>
      </w:pPr>
      <w:r/>
    </w:p>
    <w:p>
      <w:pPr>
        <w:jc w:val="both"/>
      </w:pPr>
      <w:r>
        <w:t xml:space="preserve">  lazy val toRecommendationFlowLogOfflineThrift: offline.RecommendationFlowLog = {</w:t>
      </w:r>
    </w:p>
    <w:p>
      <w:pPr>
        <w:jc w:val="both"/>
      </w:pPr>
      <w:r>
        <w:t xml:space="preserve">    val userMetadata = userToOfflineRecommendationFlowUserMetadata(request)</w:t>
      </w:r>
    </w:p>
    <w:p>
      <w:pPr>
        <w:jc w:val="both"/>
      </w:pPr>
      <w:r>
        <w:t xml:space="preserve">    val signals = userToOfflineRecommendationFlowSignals(request)</w:t>
      </w:r>
    </w:p>
    <w:p>
      <w:pPr>
        <w:jc w:val="both"/>
      </w:pPr>
      <w:r>
        <w:t xml:space="preserve">    val filteredCandidateSourceCandidates =</w:t>
      </w:r>
    </w:p>
    <w:p>
      <w:pPr>
        <w:jc w:val="both"/>
      </w:pPr>
      <w:r>
        <w:t xml:space="preserve">      candidatesToOfflineRecommendationFlowCandidateSourceCandidates(</w:t>
      </w:r>
    </w:p>
    <w:p>
      <w:pPr>
        <w:jc w:val="both"/>
      </w:pPr>
      <w:r>
        <w:t xml:space="preserve">        candidateSources,</w:t>
      </w:r>
    </w:p>
    <w:p>
      <w:pPr>
        <w:jc w:val="both"/>
      </w:pPr>
      <w:r>
        <w:t xml:space="preserve">        filteredCandidates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rankedCandidateSourceCandidates =</w:t>
      </w:r>
    </w:p>
    <w:p>
      <w:pPr>
        <w:jc w:val="both"/>
      </w:pPr>
      <w:r>
        <w:t xml:space="preserve">      candidatesToOfflineRecommendationFlowCandidateSourceCandidates(</w:t>
      </w:r>
    </w:p>
    <w:p>
      <w:pPr>
        <w:jc w:val="both"/>
      </w:pPr>
      <w:r>
        <w:t xml:space="preserve">        candidateSources,</w:t>
      </w:r>
    </w:p>
    <w:p>
      <w:pPr>
        <w:jc w:val="both"/>
      </w:pPr>
      <w:r>
        <w:t xml:space="preserve">        rankedCandidates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val truncatedCandidateSourceCandidates =</w:t>
      </w:r>
    </w:p>
    <w:p>
      <w:pPr>
        <w:jc w:val="both"/>
      </w:pPr>
      <w:r>
        <w:t xml:space="preserve">      candidatesToOfflineRecommendationFlowCandidateSourceCandidates(</w:t>
      </w:r>
    </w:p>
    <w:p>
      <w:pPr>
        <w:jc w:val="both"/>
      </w:pPr>
      <w:r>
        <w:t xml:space="preserve">        candidateSources,</w:t>
      </w:r>
    </w:p>
    <w:p>
      <w:pPr>
        <w:jc w:val="both"/>
      </w:pPr>
      <w:r>
        <w:t xml:space="preserve">        truncatedCandidates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offline.RecommendationFlowLog(</w:t>
      </w:r>
    </w:p>
    <w:p>
      <w:pPr>
        <w:jc w:val="both"/>
      </w:pPr>
      <w:r>
        <w:t xml:space="preserve">      ClientContextConverter.toFRSOfflineClientContextThrift(request.clientContext),</w:t>
      </w:r>
    </w:p>
    <w:p>
      <w:pPr>
        <w:jc w:val="both"/>
      </w:pPr>
      <w:r>
        <w:t xml:space="preserve">      userMetadata,</w:t>
      </w:r>
    </w:p>
    <w:p>
      <w:pPr>
        <w:jc w:val="both"/>
      </w:pPr>
      <w:r>
        <w:t xml:space="preserve">      signals,</w:t>
      </w:r>
    </w:p>
    <w:p>
      <w:pPr>
        <w:jc w:val="both"/>
      </w:pPr>
      <w:r>
        <w:t xml:space="preserve">      Time.now.inMillis,</w:t>
      </w:r>
    </w:p>
    <w:p>
      <w:pPr>
        <w:jc w:val="both"/>
      </w:pPr>
      <w:r>
        <w:t xml:space="preserve">      recommendationFlowIdentifier.name,</w:t>
      </w:r>
    </w:p>
    <w:p>
      <w:pPr>
        <w:jc w:val="both"/>
      </w:pPr>
      <w:r>
        <w:t xml:space="preserve">      Some(filteredCandidateSourceCandidates),</w:t>
      </w:r>
    </w:p>
    <w:p>
      <w:pPr>
        <w:jc w:val="both"/>
      </w:pPr>
      <w:r>
        <w:t xml:space="preserve">      Some(rankedCandidateSourceCandidates),</w:t>
      </w:r>
    </w:p>
    <w:p>
      <w:pPr>
        <w:jc w:val="both"/>
      </w:pPr>
      <w:r>
        <w:t xml:space="preserve">      Some(truncatedCandidateSourceCandidates)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RecommendationFlowData {</w:t>
      </w:r>
    </w:p>
    <w:p>
      <w:pPr>
        <w:jc w:val="both"/>
      </w:pPr>
      <w:r>
        <w:t xml:space="preserve">  def userToOfflineRecommendationFlowUserMetadata[Target &lt;: HasClientContext](</w:t>
      </w:r>
    </w:p>
    <w:p>
      <w:pPr>
        <w:jc w:val="both"/>
      </w:pPr>
      <w:r>
        <w:t xml:space="preserve">    request: Target</w:t>
      </w:r>
    </w:p>
    <w:p>
      <w:pPr>
        <w:jc w:val="both"/>
      </w:pPr>
      <w:r>
        <w:t xml:space="preserve">  ): Option[offline.OfflineRecommendationFlowUserMetadata] = {</w:t>
      </w:r>
    </w:p>
    <w:p>
      <w:pPr>
        <w:jc w:val="both"/>
      </w:pPr>
      <w:r>
        <w:t xml:space="preserve">    val userSignupAge = UserSignupUtil.userSignupAge(request).map(_.inDays)</w:t>
      </w:r>
    </w:p>
    <w:p>
      <w:pPr>
        <w:jc w:val="both"/>
      </w:pPr>
      <w:r>
        <w:t xml:space="preserve">    val userState = request match {</w:t>
      </w:r>
    </w:p>
    <w:p>
      <w:pPr>
        <w:jc w:val="both"/>
      </w:pPr>
      <w:r>
        <w:t xml:space="preserve">      case req: HasUserState =&gt; req.userState.map(_.name)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Some(offline.OfflineRecommendationFlowUserMetadata(userSignupAge, userState))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userToOfflineRecommendationFlowSignals[Target &lt;: HasClientContext](</w:t>
      </w:r>
    </w:p>
    <w:p>
      <w:pPr>
        <w:jc w:val="both"/>
      </w:pPr>
      <w:r>
        <w:t xml:space="preserve">    request: Target</w:t>
      </w:r>
    </w:p>
    <w:p>
      <w:pPr>
        <w:jc w:val="both"/>
      </w:pPr>
      <w:r>
        <w:t xml:space="preserve">  ): Option[offline.OfflineRecommendationFlowSignals] = {</w:t>
      </w:r>
    </w:p>
    <w:p>
      <w:pPr>
        <w:jc w:val="both"/>
      </w:pPr>
      <w:r>
        <w:t xml:space="preserve">    val countryCode = request.getCountryCode</w:t>
      </w:r>
    </w:p>
    <w:p>
      <w:pPr>
        <w:jc w:val="both"/>
      </w:pPr>
      <w:r>
        <w:t xml:space="preserve">    Some(offline.OfflineRecommendationFlowSignals(countryCode))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candidatesToOfflineRecommendationFlowCandidateSourceCandidates[Target &lt;: HasClientContext](</w:t>
      </w:r>
    </w:p>
    <w:p>
      <w:pPr>
        <w:jc w:val="both"/>
      </w:pPr>
      <w:r>
        <w:t xml:space="preserve">    candidateSources: Seq[CandidateSource[Target, CandidateUser]],</w:t>
      </w:r>
    </w:p>
    <w:p>
      <w:pPr>
        <w:jc w:val="both"/>
      </w:pPr>
      <w:r>
        <w:t xml:space="preserve">    candidates: Seq[CandidateUser],</w:t>
      </w:r>
    </w:p>
    <w:p>
      <w:pPr>
        <w:jc w:val="both"/>
      </w:pPr>
      <w:r>
        <w:t xml:space="preserve">  ): Seq[offline.OfflineRecommendationFlowCandidateSourceCandidates] = {</w:t>
      </w:r>
    </w:p>
    <w:p>
      <w:pPr>
        <w:jc w:val="both"/>
      </w:pPr>
      <w:r>
        <w:t xml:space="preserve">    val candidatesGroupedByCandidateSources =</w:t>
      </w:r>
    </w:p>
    <w:p>
      <w:pPr>
        <w:jc w:val="both"/>
      </w:pPr>
      <w:r>
        <w:t xml:space="preserve">      candidates.groupBy(</w:t>
      </w:r>
    </w:p>
    <w:p>
      <w:pPr>
        <w:jc w:val="both"/>
      </w:pPr>
      <w:r>
        <w:t xml:space="preserve">        _.getPrimaryCandidateSource.getOrElse(CandidateSourceIdentifier("NoCandidateSource")))</w:t>
      </w:r>
    </w:p>
    <w:p>
      <w:pPr>
        <w:jc w:val="both"/>
      </w:pPr>
      <w:r/>
    </w:p>
    <w:p>
      <w:pPr>
        <w:jc w:val="both"/>
      </w:pPr>
      <w:r>
        <w:t xml:space="preserve">    candidateSources.map(candidateSource =&gt; {</w:t>
      </w:r>
    </w:p>
    <w:p>
      <w:pPr>
        <w:jc w:val="both"/>
      </w:pPr>
      <w:r>
        <w:t xml:space="preserve">      val candidates =</w:t>
      </w:r>
    </w:p>
    <w:p>
      <w:pPr>
        <w:jc w:val="both"/>
      </w:pPr>
      <w:r>
        <w:t xml:space="preserve">        candidatesGroupedByCandidateSources.get(candidateSource.identifier).toSeq.flatten</w:t>
      </w:r>
    </w:p>
    <w:p>
      <w:pPr>
        <w:jc w:val="both"/>
      </w:pPr>
      <w:r>
        <w:t xml:space="preserve">      val candidateUserIds = candidates.map(_.id)</w:t>
      </w:r>
    </w:p>
    <w:p>
      <w:pPr>
        <w:jc w:val="both"/>
      </w:pPr>
      <w:r>
        <w:t xml:space="preserve">      val candidateUserScores = candidates.map(_.score).exists(_.nonEmpty) match {</w:t>
      </w:r>
    </w:p>
    <w:p>
      <w:pPr>
        <w:jc w:val="both"/>
      </w:pPr>
      <w:r>
        <w:t xml:space="preserve">        case true =&gt; Some(candidates.map(_.score.getOrElse(-1.0)))</w:t>
      </w:r>
    </w:p>
    <w:p>
      <w:pPr>
        <w:jc w:val="both"/>
      </w:pPr>
      <w:r>
        <w:t xml:space="preserve">        case false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offline.OfflineRecommendationFlowCandidateSourceCandidates(</w:t>
      </w:r>
    </w:p>
    <w:p>
      <w:pPr>
        <w:jc w:val="both"/>
      </w:pPr>
      <w:r>
        <w:t xml:space="preserve">        candidateSource.identifier.name,</w:t>
      </w:r>
    </w:p>
    <w:p>
      <w:pPr>
        <w:jc w:val="both"/>
      </w:pPr>
      <w:r>
        <w:t xml:space="preserve">        candidateUserIds,</w:t>
      </w:r>
    </w:p>
    <w:p>
      <w:pPr>
        <w:jc w:val="both"/>
      </w:pPr>
      <w:r>
        <w:t xml:space="preserve">        candidateUserScores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