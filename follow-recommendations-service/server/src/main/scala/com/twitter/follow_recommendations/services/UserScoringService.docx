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com.twitter.follow_recommendations.services</w:t>
      </w:r>
    </w:p>
    <w:p>
      <w:pPr>
        <w:jc w:val="both"/>
      </w:pPr>
      <w:r/>
    </w:p>
    <w:p>
      <w:pPr>
        <w:jc w:val="both"/>
      </w:pPr>
      <w:r>
        <w:t>import com.twitter.finagle.stats.Counter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com.twitter.follow_recommendations.common.base.StatsUtil.profileStitchSeqResults</w:t>
      </w:r>
    </w:p>
    <w:p>
      <w:pPr>
        <w:jc w:val="both"/>
      </w:pPr>
      <w:r>
        <w:t>import com.twitter.follow_recommendations.common.clients.impression_store.WtfImpressionStore</w:t>
      </w:r>
    </w:p>
    <w:p>
      <w:pPr>
        <w:jc w:val="both"/>
      </w:pPr>
      <w:r>
        <w:t>import com.twitter.follow_recommendations.common.clients.socialgraph.SocialGraphClient</w:t>
      </w:r>
    </w:p>
    <w:p>
      <w:pPr>
        <w:jc w:val="both"/>
      </w:pPr>
      <w:r>
        <w:t>import com.twitter.follow_recommendations.common.rankers.ml_ranker.ranking.HydrateFeaturesTransform</w:t>
      </w:r>
    </w:p>
    <w:p>
      <w:pPr>
        <w:jc w:val="both"/>
      </w:pPr>
      <w:r>
        <w:t>import com.twitter.follow_recommendations.common.rankers.ml_ranker.ranking.MlRanker</w:t>
      </w:r>
    </w:p>
    <w:p>
      <w:pPr>
        <w:jc w:val="both"/>
      </w:pPr>
      <w:r>
        <w:t>import com.twitter.follow_recommendations.common.utils.RescueWithStatsUtils.rescueWithStats</w:t>
      </w:r>
    </w:p>
    <w:p>
      <w:pPr>
        <w:jc w:val="both"/>
      </w:pPr>
      <w:r>
        <w:t>import com.twitter.follow_recommendations.configapi.deciders.DeciderParams</w:t>
      </w:r>
    </w:p>
    <w:p>
      <w:pPr>
        <w:jc w:val="both"/>
      </w:pPr>
      <w:r>
        <w:t>import com.twitter.follow_recommendations.logging.FrsLogger</w:t>
      </w:r>
    </w:p>
    <w:p>
      <w:pPr>
        <w:jc w:val="both"/>
      </w:pPr>
      <w:r>
        <w:t>import com.twitter.follow_recommendations.models.ScoringUserRequest</w:t>
      </w:r>
    </w:p>
    <w:p>
      <w:pPr>
        <w:jc w:val="both"/>
      </w:pPr>
      <w:r>
        <w:t>import com.twitter.follow_recommendations.models.ScoringUserResponse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UserScoringService @Inject() (</w:t>
      </w:r>
    </w:p>
    <w:p>
      <w:pPr>
        <w:jc w:val="both"/>
      </w:pPr>
      <w:r>
        <w:t xml:space="preserve">  socialGraph: SocialGraphClient,</w:t>
      </w:r>
    </w:p>
    <w:p>
      <w:pPr>
        <w:jc w:val="both"/>
      </w:pPr>
      <w:r>
        <w:t xml:space="preserve">  wtfImpressionStore: WtfImpressionStore,</w:t>
      </w:r>
    </w:p>
    <w:p>
      <w:pPr>
        <w:jc w:val="both"/>
      </w:pPr>
      <w:r>
        <w:t xml:space="preserve">  hydrateFeaturesTransform: HydrateFeaturesTransform[ScoringUserRequest],</w:t>
      </w:r>
    </w:p>
    <w:p>
      <w:pPr>
        <w:jc w:val="both"/>
      </w:pPr>
      <w:r>
        <w:t xml:space="preserve">  mlRanker: MlRanker[ScoringUserRequest],</w:t>
      </w:r>
    </w:p>
    <w:p>
      <w:pPr>
        <w:jc w:val="both"/>
      </w:pPr>
      <w:r>
        <w:t xml:space="preserve">  resultLogger: FrsLogger,</w:t>
      </w:r>
    </w:p>
    <w:p>
      <w:pPr>
        <w:jc w:val="both"/>
      </w:pPr>
      <w:r>
        <w:t xml:space="preserve">  stats: StatsReceiver) {</w:t>
      </w:r>
    </w:p>
    <w:p>
      <w:pPr>
        <w:jc w:val="both"/>
      </w:pPr>
      <w:r/>
    </w:p>
    <w:p>
      <w:pPr>
        <w:jc w:val="both"/>
      </w:pPr>
      <w:r>
        <w:t xml:space="preserve">  private val scopedStats: StatsReceiver = stats.scope(this.getClass.getSimpleName)</w:t>
      </w:r>
    </w:p>
    <w:p>
      <w:pPr>
        <w:jc w:val="both"/>
      </w:pPr>
      <w:r>
        <w:t xml:space="preserve">  private val disabledCounter: Counter = scopedStats.counter("disabled")</w:t>
      </w:r>
    </w:p>
    <w:p>
      <w:pPr>
        <w:jc w:val="both"/>
      </w:pPr>
      <w:r/>
    </w:p>
    <w:p>
      <w:pPr>
        <w:jc w:val="both"/>
      </w:pPr>
      <w:r>
        <w:t xml:space="preserve">  def get(request: ScoringUserRequest): Stitch[ScoringUserResponse] = {</w:t>
      </w:r>
    </w:p>
    <w:p>
      <w:pPr>
        <w:jc w:val="both"/>
      </w:pPr>
      <w:r>
        <w:t xml:space="preserve">    if (request.params(DeciderParams.EnableScoreUserCandidates)) {</w:t>
      </w:r>
    </w:p>
    <w:p>
      <w:pPr>
        <w:jc w:val="both"/>
      </w:pPr>
      <w:r>
        <w:t xml:space="preserve">      val hydratedRequest = hydrate(request)</w:t>
      </w:r>
    </w:p>
    <w:p>
      <w:pPr>
        <w:jc w:val="both"/>
      </w:pPr>
      <w:r>
        <w:t xml:space="preserve">      val candidatesStitch = hydratedRequest.flatMap { req =&gt;</w:t>
      </w:r>
    </w:p>
    <w:p>
      <w:pPr>
        <w:jc w:val="both"/>
      </w:pPr>
      <w:r>
        <w:t xml:space="preserve">        hydrateFeaturesTransform.transform(req, request.candidates).flatMap {</w:t>
      </w:r>
    </w:p>
    <w:p>
      <w:pPr>
        <w:jc w:val="both"/>
      </w:pPr>
      <w:r>
        <w:t xml:space="preserve">          candidateWithFeatures =&gt;</w:t>
      </w:r>
    </w:p>
    <w:p>
      <w:pPr>
        <w:jc w:val="both"/>
      </w:pPr>
      <w:r>
        <w:t xml:space="preserve">            mlRanker.rank(req, candidateWithFeatures)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profileStitchSeqResults(candidatesStitch, scopedStats)</w:t>
      </w:r>
    </w:p>
    <w:p>
      <w:pPr>
        <w:jc w:val="both"/>
      </w:pPr>
      <w:r>
        <w:t xml:space="preserve">        .map(ScoringUserResponse)</w:t>
      </w:r>
    </w:p>
    <w:p>
      <w:pPr>
        <w:jc w:val="both"/>
      </w:pPr>
      <w:r>
        <w:t xml:space="preserve">        .onSuccess { response =&gt;</w:t>
      </w:r>
    </w:p>
    <w:p>
      <w:pPr>
        <w:jc w:val="both"/>
      </w:pPr>
      <w:r>
        <w:t xml:space="preserve">          if (resultLogger.shouldLog(request.debugParams)) {</w:t>
      </w:r>
    </w:p>
    <w:p>
      <w:pPr>
        <w:jc w:val="both"/>
      </w:pPr>
      <w:r>
        <w:t xml:space="preserve">            resultLogger.logScoringResult(request, response)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disabledCounter.incr()</w:t>
      </w:r>
    </w:p>
    <w:p>
      <w:pPr>
        <w:jc w:val="both"/>
      </w:pPr>
      <w:r>
        <w:t xml:space="preserve">      Stitch.value(ScoringUserResponse(Nil))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hydrate(request: ScoringUserRequest): Stitch[ScoringUserRequest] = {</w:t>
      </w:r>
    </w:p>
    <w:p>
      <w:pPr>
        <w:jc w:val="both"/>
      </w:pPr>
      <w:r>
        <w:t xml:space="preserve">    val allStitches = Stitch.collect(request.clientContext.userId.map { userId =&gt;</w:t>
      </w:r>
    </w:p>
    <w:p>
      <w:pPr>
        <w:jc w:val="both"/>
      </w:pPr>
      <w:r>
        <w:t xml:space="preserve">      val recentFollowedUserIdsStitch =</w:t>
      </w:r>
    </w:p>
    <w:p>
      <w:pPr>
        <w:jc w:val="both"/>
      </w:pPr>
      <w:r>
        <w:t xml:space="preserve">        rescueWithStats(</w:t>
      </w:r>
    </w:p>
    <w:p>
      <w:pPr>
        <w:jc w:val="both"/>
      </w:pPr>
      <w:r>
        <w:t xml:space="preserve">          socialGraph.getRecentFollowedUserIds(userId),</w:t>
      </w:r>
    </w:p>
    <w:p>
      <w:pPr>
        <w:jc w:val="both"/>
      </w:pPr>
      <w:r>
        <w:t xml:space="preserve">          stats,</w:t>
      </w:r>
    </w:p>
    <w:p>
      <w:pPr>
        <w:jc w:val="both"/>
      </w:pPr>
      <w:r>
        <w:t xml:space="preserve">          "recentFollowedUserIds")</w:t>
      </w:r>
    </w:p>
    <w:p>
      <w:pPr>
        <w:jc w:val="both"/>
      </w:pPr>
      <w:r>
        <w:t xml:space="preserve">      val recentFollowedByUserIdsStitch =</w:t>
      </w:r>
    </w:p>
    <w:p>
      <w:pPr>
        <w:jc w:val="both"/>
      </w:pPr>
      <w:r>
        <w:t xml:space="preserve">        rescueWithStats(</w:t>
      </w:r>
    </w:p>
    <w:p>
      <w:pPr>
        <w:jc w:val="both"/>
      </w:pPr>
      <w:r>
        <w:t xml:space="preserve">          socialGraph.getRecentFollowedByUserIds(userId),</w:t>
      </w:r>
    </w:p>
    <w:p>
      <w:pPr>
        <w:jc w:val="both"/>
      </w:pPr>
      <w:r>
        <w:t xml:space="preserve">          stats,</w:t>
      </w:r>
    </w:p>
    <w:p>
      <w:pPr>
        <w:jc w:val="both"/>
      </w:pPr>
      <w:r>
        <w:t xml:space="preserve">          "recentFollowedByUserIds")</w:t>
      </w:r>
    </w:p>
    <w:p>
      <w:pPr>
        <w:jc w:val="both"/>
      </w:pPr>
      <w:r>
        <w:t xml:space="preserve">      val wtfImpressionsStitch =</w:t>
      </w:r>
    </w:p>
    <w:p>
      <w:pPr>
        <w:jc w:val="both"/>
      </w:pPr>
      <w:r>
        <w:t xml:space="preserve">        rescueWithStats(</w:t>
      </w:r>
    </w:p>
    <w:p>
      <w:pPr>
        <w:jc w:val="both"/>
      </w:pPr>
      <w:r>
        <w:t xml:space="preserve">          wtfImpressionStore.get(userId, request.displayLocation),</w:t>
      </w:r>
    </w:p>
    <w:p>
      <w:pPr>
        <w:jc w:val="both"/>
      </w:pPr>
      <w:r>
        <w:t xml:space="preserve">          stats,</w:t>
      </w:r>
    </w:p>
    <w:p>
      <w:pPr>
        <w:jc w:val="both"/>
      </w:pPr>
      <w:r>
        <w:t xml:space="preserve">          "wtfImpressions")</w:t>
      </w:r>
    </w:p>
    <w:p>
      <w:pPr>
        <w:jc w:val="both"/>
      </w:pPr>
      <w:r>
        <w:t xml:space="preserve">      Stitch.join(recentFollowedUserIdsStitch, recentFollowedByUserIdsStitch, wtfImpressionsStitch)</w:t>
      </w:r>
    </w:p>
    <w:p>
      <w:pPr>
        <w:jc w:val="both"/>
      </w:pPr>
      <w:r>
        <w:t xml:space="preserve">    })</w:t>
      </w:r>
    </w:p>
    <w:p>
      <w:pPr>
        <w:jc w:val="both"/>
      </w:pPr>
      <w:r>
        <w:t xml:space="preserve">    allStitches.map {</w:t>
      </w:r>
    </w:p>
    <w:p>
      <w:pPr>
        <w:jc w:val="both"/>
      </w:pPr>
      <w:r>
        <w:t xml:space="preserve">      case Some((recentFollowedUserIds, recentFollowedByUserIds, wtfImpressions)) =&gt;</w:t>
      </w:r>
    </w:p>
    <w:p>
      <w:pPr>
        <w:jc w:val="both"/>
      </w:pPr>
      <w:r>
        <w:t xml:space="preserve">        request.copy(</w:t>
      </w:r>
    </w:p>
    <w:p>
      <w:pPr>
        <w:jc w:val="both"/>
      </w:pPr>
      <w:r>
        <w:t xml:space="preserve">          recentFollowedUserIds =</w:t>
      </w:r>
    </w:p>
    <w:p>
      <w:pPr>
        <w:jc w:val="both"/>
      </w:pPr>
      <w:r>
        <w:t xml:space="preserve">            if (recentFollowedUserIds.isEmpty) None else Some(recentFollowedUserIds),</w:t>
      </w:r>
    </w:p>
    <w:p>
      <w:pPr>
        <w:jc w:val="both"/>
      </w:pPr>
      <w:r>
        <w:t xml:space="preserve">          recentFollowedByUserIds =</w:t>
      </w:r>
    </w:p>
    <w:p>
      <w:pPr>
        <w:jc w:val="both"/>
      </w:pPr>
      <w:r>
        <w:t xml:space="preserve">            if (recentFollowedByUserIds.isEmpty) None else Some(recentFollowedByUserIds),</w:t>
      </w:r>
    </w:p>
    <w:p>
      <w:pPr>
        <w:jc w:val="both"/>
      </w:pPr>
      <w:r>
        <w:t xml:space="preserve">          wtfImpressions = if (wtfImpressions.isEmpty) None else Some(wtfImpressions)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 request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