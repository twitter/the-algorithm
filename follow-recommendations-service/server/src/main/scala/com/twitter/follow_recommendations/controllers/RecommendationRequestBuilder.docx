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com.twitter.follow_recommendations.controllers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com.twitter.follow_recommendations.common.models.ClientContextConverter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com.twitter.follow_recommendations.models.DebugParams</w:t>
      </w:r>
    </w:p>
    <w:p>
      <w:pPr>
        <w:jc w:val="both"/>
      </w:pPr>
      <w:r>
        <w:t>import com.twitter.follow_recommendations.models.DisplayContext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RecommendationRequestBuilder @Inject() (</w:t>
      </w:r>
    </w:p>
    <w:p>
      <w:pPr>
        <w:jc w:val="both"/>
      </w:pPr>
      <w:r>
        <w:t xml:space="preserve">  requestBuilderUserFetcher: RequestBuilderUserFetcher,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scopedStats = statsReceiver.scope(this.getClass.getSimpleName)</w:t>
      </w:r>
    </w:p>
    <w:p>
      <w:pPr>
        <w:jc w:val="both"/>
      </w:pPr>
      <w:r>
        <w:t xml:space="preserve">  private val isSoftUserCounter = scopedStats.counter("is_soft_user")</w:t>
      </w:r>
    </w:p>
    <w:p>
      <w:pPr>
        <w:jc w:val="both"/>
      </w:pPr>
      <w:r/>
    </w:p>
    <w:p>
      <w:pPr>
        <w:jc w:val="both"/>
      </w:pPr>
      <w:r>
        <w:t xml:space="preserve">  def fromThrift(tRequest: t.RecommendationRequest): Stitch[RecommendationRequest] = {</w:t>
      </w:r>
    </w:p>
    <w:p>
      <w:pPr>
        <w:jc w:val="both"/>
      </w:pPr>
      <w:r>
        <w:t xml:space="preserve">    requestBuilderUserFetcher.fetchUser(tRequest.clientContext.userId).map { userOpt =&gt;</w:t>
      </w:r>
    </w:p>
    <w:p>
      <w:pPr>
        <w:jc w:val="both"/>
      </w:pPr>
      <w:r>
        <w:t xml:space="preserve">      val isSoftUser = userOpt.exists(_.userType == UserType.Soft)</w:t>
      </w:r>
    </w:p>
    <w:p>
      <w:pPr>
        <w:jc w:val="both"/>
      </w:pPr>
      <w:r>
        <w:t xml:space="preserve">      if (isSoftUser) isSoftUserCounter.incr()</w:t>
      </w:r>
    </w:p>
    <w:p>
      <w:pPr>
        <w:jc w:val="both"/>
      </w:pPr>
      <w:r>
        <w:t xml:space="preserve">      RecommendationRequest(</w:t>
      </w:r>
    </w:p>
    <w:p>
      <w:pPr>
        <w:jc w:val="both"/>
      </w:pPr>
      <w:r>
        <w:t xml:space="preserve">        clientContext = ClientContextConverter.fromThrift(tRequest.clientContext),</w:t>
      </w:r>
    </w:p>
    <w:p>
      <w:pPr>
        <w:jc w:val="both"/>
      </w:pPr>
      <w:r>
        <w:t xml:space="preserve">        displayLocation = DisplayLocation.fromThrift(tRequest.displayLocation),</w:t>
      </w:r>
    </w:p>
    <w:p>
      <w:pPr>
        <w:jc w:val="both"/>
      </w:pPr>
      <w:r>
        <w:t xml:space="preserve">        displayContext = tRequest.displayContext.map(DisplayContext.fromThrift),</w:t>
      </w:r>
    </w:p>
    <w:p>
      <w:pPr>
        <w:jc w:val="both"/>
      </w:pPr>
      <w:r>
        <w:t xml:space="preserve">        maxResults = tRequest.maxResults,</w:t>
      </w:r>
    </w:p>
    <w:p>
      <w:pPr>
        <w:jc w:val="both"/>
      </w:pPr>
      <w:r>
        <w:t xml:space="preserve">        cursor = tRequest.cursor,</w:t>
      </w:r>
    </w:p>
    <w:p>
      <w:pPr>
        <w:jc w:val="both"/>
      </w:pPr>
      <w:r>
        <w:t xml:space="preserve">        excludedIds = tRequest.excludedIds,</w:t>
      </w:r>
    </w:p>
    <w:p>
      <w:pPr>
        <w:jc w:val="both"/>
      </w:pPr>
      <w:r>
        <w:t xml:space="preserve">        fetchPromotedContent = tRequest.fetchPromotedContent,</w:t>
      </w:r>
    </w:p>
    <w:p>
      <w:pPr>
        <w:jc w:val="both"/>
      </w:pPr>
      <w:r>
        <w:t xml:space="preserve">        debugParams = tRequest.debugParams.map(DebugParams.fromThrift),</w:t>
      </w:r>
    </w:p>
    <w:p>
      <w:pPr>
        <w:jc w:val="both"/>
      </w:pPr>
      <w:r>
        <w:t xml:space="preserve">        userLocationState = tRequest.userLocationState,</w:t>
      </w:r>
    </w:p>
    <w:p>
      <w:pPr>
        <w:jc w:val="both"/>
      </w:pPr>
      <w:r>
        <w:t xml:space="preserve">        isSoftUser = isSoftUser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