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</w:t>
      </w:r>
    </w:p>
    <w:p>
      <w:pPr>
        <w:jc w:val="both"/>
      </w:pPr>
      <w:r/>
    </w:p>
    <w:p>
      <w:pPr>
        <w:jc w:val="both"/>
      </w:pPr>
      <w:r>
        <w:t>import com.twitter.timelines.configapi.BaseRequestContext</w:t>
      </w:r>
    </w:p>
    <w:p>
      <w:pPr>
        <w:jc w:val="both"/>
      </w:pPr>
      <w:r>
        <w:t>import com.twitter.timelines.configapi.FeatureContext</w:t>
      </w:r>
    </w:p>
    <w:p>
      <w:pPr>
        <w:jc w:val="both"/>
      </w:pPr>
      <w:r>
        <w:t>import com.twitter.timelines.configapi.NullFeatureContext</w:t>
      </w:r>
    </w:p>
    <w:p>
      <w:pPr>
        <w:jc w:val="both"/>
      </w:pPr>
      <w:r>
        <w:t>import com.twitter.timelines.configapi.GuestId</w:t>
      </w:r>
    </w:p>
    <w:p>
      <w:pPr>
        <w:jc w:val="both"/>
      </w:pPr>
      <w:r>
        <w:t>import com.twitter.timelines.configapi.UserId</w:t>
      </w:r>
    </w:p>
    <w:p>
      <w:pPr>
        <w:jc w:val="both"/>
      </w:pPr>
      <w:r>
        <w:t>import com.twitter.timelines.configapi.WithFeatureContext</w:t>
      </w:r>
    </w:p>
    <w:p>
      <w:pPr>
        <w:jc w:val="both"/>
      </w:pPr>
      <w:r>
        <w:t>import com.twitter.timelines.configapi.WithGuestId</w:t>
      </w:r>
    </w:p>
    <w:p>
      <w:pPr>
        <w:jc w:val="both"/>
      </w:pPr>
      <w:r>
        <w:t>import com.twitter.timelines.configapi.WithUserId</w:t>
      </w:r>
    </w:p>
    <w:p>
      <w:pPr>
        <w:jc w:val="both"/>
      </w:pPr>
      <w:r/>
    </w:p>
    <w:p>
      <w:pPr>
        <w:jc w:val="both"/>
      </w:pPr>
      <w:r>
        <w:t>case class RequestContext(</w:t>
      </w:r>
    </w:p>
    <w:p>
      <w:pPr>
        <w:jc w:val="both"/>
      </w:pPr>
      <w:r>
        <w:t xml:space="preserve">  userId: Option[UserId],</w:t>
      </w:r>
    </w:p>
    <w:p>
      <w:pPr>
        <w:jc w:val="both"/>
      </w:pPr>
      <w:r>
        <w:t xml:space="preserve">  guestId: Option[GuestId],</w:t>
      </w:r>
    </w:p>
    <w:p>
      <w:pPr>
        <w:jc w:val="both"/>
      </w:pPr>
      <w:r>
        <w:t xml:space="preserve">  featureContext: FeatureContext = NullFeatureContext)</w:t>
      </w:r>
    </w:p>
    <w:p>
      <w:pPr>
        <w:jc w:val="both"/>
      </w:pPr>
      <w:r>
        <w:t xml:space="preserve">    extends BaseRequestContext</w:t>
      </w:r>
    </w:p>
    <w:p>
      <w:pPr>
        <w:jc w:val="both"/>
      </w:pPr>
      <w:r>
        <w:t xml:space="preserve">    with WithUserId</w:t>
      </w:r>
    </w:p>
    <w:p>
      <w:pPr>
        <w:jc w:val="both"/>
      </w:pPr>
      <w:r>
        <w:t xml:space="preserve">    with WithGuestId</w:t>
      </w:r>
    </w:p>
    <w:p>
      <w:pPr>
        <w:jc w:val="both"/>
      </w:pPr>
      <w:r>
        <w:t xml:space="preserve">    with WithFeatureContext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