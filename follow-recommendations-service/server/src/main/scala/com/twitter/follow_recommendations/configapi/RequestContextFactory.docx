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com.twitter.follow_recommendations.configapi</w:t>
      </w:r>
    </w:p>
    <w:p>
      <w:pPr>
        <w:jc w:val="both"/>
      </w:pPr>
      <w:r/>
    </w:p>
    <w:p>
      <w:pPr>
        <w:jc w:val="both"/>
      </w:pPr>
      <w:r>
        <w:t>import com.google.common.annotations.VisibleForTesting</w:t>
      </w:r>
    </w:p>
    <w:p>
      <w:pPr>
        <w:jc w:val="both"/>
      </w:pPr>
      <w:r>
        <w:t>import com.google.inject.Inject</w:t>
      </w:r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com.twitter.featureswitches.v2.FeatureSwitches</w:t>
      </w:r>
    </w:p>
    <w:p>
      <w:pPr>
        <w:jc w:val="both"/>
      </w:pPr>
      <w:r>
        <w:t>import com.twitter.featureswitches.{Recipient =&gt; FeatureSwitchRecipient}</w:t>
      </w:r>
    </w:p>
    <w:p>
      <w:pPr>
        <w:jc w:val="both"/>
      </w:pPr>
      <w:r>
        <w:t>import com.twitter.follow_recommendations.common.models.DisplayLocation</w:t>
      </w:r>
    </w:p>
    <w:p>
      <w:pPr>
        <w:jc w:val="both"/>
      </w:pPr>
      <w:r>
        <w:t>import com.twitter.product_mixer.core.model.marshalling.request.ClientContext</w:t>
      </w:r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com.twitter.timelines.configapi.FeatureContext</w:t>
      </w:r>
    </w:p>
    <w:p>
      <w:pPr>
        <w:jc w:val="both"/>
      </w:pPr>
      <w:r>
        <w:t>import com.twitter.timelines.configapi.FeatureValue</w:t>
      </w:r>
    </w:p>
    <w:p>
      <w:pPr>
        <w:jc w:val="both"/>
      </w:pPr>
      <w:r>
        <w:t>import com.twitter.timelines.configapi.ForcedFeatureContext</w:t>
      </w:r>
    </w:p>
    <w:p>
      <w:pPr>
        <w:jc w:val="both"/>
      </w:pPr>
      <w:r>
        <w:t>import com.twitter.timelines.configapi.OrElseFeatureContext</w:t>
      </w:r>
    </w:p>
    <w:p>
      <w:pPr>
        <w:jc w:val="both"/>
      </w:pPr>
      <w:r>
        <w:t>import com.twitter.timelines.configapi.featureswitches.v2.FeatureSwitchResultsFeatureContext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Request Context Factory is used to build RequestContext objects which are used</w:t>
      </w:r>
    </w:p>
    <w:p>
      <w:pPr>
        <w:jc w:val="both"/>
      </w:pPr>
      <w:r>
        <w:t xml:space="preserve"> * by the config api to determine the param overrides to apply to the request.</w:t>
      </w:r>
    </w:p>
    <w:p>
      <w:pPr>
        <w:jc w:val="both"/>
      </w:pPr>
      <w:r>
        <w:t xml:space="preserve"> * The param overrides are determined per request by configs which specify which</w:t>
      </w:r>
    </w:p>
    <w:p>
      <w:pPr>
        <w:jc w:val="both"/>
      </w:pPr>
      <w:r>
        <w:t xml:space="preserve"> * FS/Deciders/AB translate to what param overrides.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RequestContextFactory @Inject() (featureSwitches: FeatureSwitches, decider: Decider)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clientContext: ClientContext,</w:t>
      </w:r>
    </w:p>
    <w:p>
      <w:pPr>
        <w:jc w:val="both"/>
      </w:pPr>
      <w:r>
        <w:t xml:space="preserve">    displayLocation: DisplayLocation,</w:t>
      </w:r>
    </w:p>
    <w:p>
      <w:pPr>
        <w:jc w:val="both"/>
      </w:pPr>
      <w:r>
        <w:t xml:space="preserve">    featureOverrides: Map[String, FeatureValue]</w:t>
      </w:r>
    </w:p>
    <w:p>
      <w:pPr>
        <w:jc w:val="both"/>
      </w:pPr>
      <w:r>
        <w:t xml:space="preserve">  ): RequestContext = {</w:t>
      </w:r>
    </w:p>
    <w:p>
      <w:pPr>
        <w:jc w:val="both"/>
      </w:pPr>
      <w:r>
        <w:t xml:space="preserve">    val featureContext = getFeatureContext(clientContext, displayLocation, featureOverrides)</w:t>
      </w:r>
    </w:p>
    <w:p>
      <w:pPr>
        <w:jc w:val="both"/>
      </w:pPr>
      <w:r>
        <w:t xml:space="preserve">    RequestContext(clientContext.userId, clientContext.guestId, featureContext)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private[configapi] def getFeatureContext(</w:t>
      </w:r>
    </w:p>
    <w:p>
      <w:pPr>
        <w:jc w:val="both"/>
      </w:pPr>
      <w:r>
        <w:t xml:space="preserve">    clientContext: ClientContext,</w:t>
      </w:r>
    </w:p>
    <w:p>
      <w:pPr>
        <w:jc w:val="both"/>
      </w:pPr>
      <w:r>
        <w:t xml:space="preserve">    displayLocation: DisplayLocation,</w:t>
      </w:r>
    </w:p>
    <w:p>
      <w:pPr>
        <w:jc w:val="both"/>
      </w:pPr>
      <w:r>
        <w:t xml:space="preserve">    featureOverrides: Map[String, FeatureValue]</w:t>
      </w:r>
    </w:p>
    <w:p>
      <w:pPr>
        <w:jc w:val="both"/>
      </w:pPr>
      <w:r>
        <w:t xml:space="preserve">  ): FeatureContext = {</w:t>
      </w:r>
    </w:p>
    <w:p>
      <w:pPr>
        <w:jc w:val="both"/>
      </w:pPr>
      <w:r>
        <w:t xml:space="preserve">    val recipient =</w:t>
      </w:r>
    </w:p>
    <w:p>
      <w:pPr>
        <w:jc w:val="both"/>
      </w:pPr>
      <w:r>
        <w:t xml:space="preserve">      getFeatureSwitchRecipient(clientContext)</w:t>
      </w:r>
    </w:p>
    <w:p>
      <w:pPr>
        <w:jc w:val="both"/>
      </w:pPr>
      <w:r>
        <w:t xml:space="preserve">        .withCustomFields("display_location" -&gt; displayLocation.toFsName)</w:t>
      </w:r>
    </w:p>
    <w:p>
      <w:pPr>
        <w:jc w:val="both"/>
      </w:pPr>
      <w:r/>
    </w:p>
    <w:p>
      <w:pPr>
        <w:jc w:val="both"/>
      </w:pPr>
      <w:r>
        <w:t xml:space="preserve">    // userAgeOpt is going to be set to None for logged out users and defaulted to Some(Int.MaxValue) for non-snowflake users</w:t>
      </w:r>
    </w:p>
    <w:p>
      <w:pPr>
        <w:jc w:val="both"/>
      </w:pPr>
      <w:r>
        <w:t xml:space="preserve">    val userAgeOpt = clientContext.userId.map { userId =&gt;</w:t>
      </w:r>
    </w:p>
    <w:p>
      <w:pPr>
        <w:jc w:val="both"/>
      </w:pPr>
      <w:r>
        <w:t xml:space="preserve">      SnowflakeId.timeFromIdOpt(userId).map(_.untilNow.inDays).getOrElse(Int.MaxValue)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recipientWithAccountAge =</w:t>
      </w:r>
    </w:p>
    <w:p>
      <w:pPr>
        <w:jc w:val="both"/>
      </w:pPr>
      <w:r>
        <w:t xml:space="preserve">      userAgeOpt</w:t>
      </w:r>
    </w:p>
    <w:p>
      <w:pPr>
        <w:jc w:val="both"/>
      </w:pPr>
      <w:r>
        <w:t xml:space="preserve">        .map(age =&gt; recipient.withCustomFields("account_age_in_days" -&gt; age)).getOrElse(recipient)</w:t>
      </w:r>
    </w:p>
    <w:p>
      <w:pPr>
        <w:jc w:val="both"/>
      </w:pPr>
      <w:r/>
    </w:p>
    <w:p>
      <w:pPr>
        <w:jc w:val="both"/>
      </w:pPr>
      <w:r>
        <w:t xml:space="preserve">    val results = featureSwitches.matchRecipient(recipientWithAccountAge)</w:t>
      </w:r>
    </w:p>
    <w:p>
      <w:pPr>
        <w:jc w:val="both"/>
      </w:pPr>
      <w:r>
        <w:t xml:space="preserve">    OrElseFeatureContext(</w:t>
      </w:r>
    </w:p>
    <w:p>
      <w:pPr>
        <w:jc w:val="both"/>
      </w:pPr>
      <w:r>
        <w:t xml:space="preserve">      ForcedFeatureContext(featureOverrides),</w:t>
      </w:r>
    </w:p>
    <w:p>
      <w:pPr>
        <w:jc w:val="both"/>
      </w:pPr>
      <w:r>
        <w:t xml:space="preserve">      new FeatureSwitchResultsFeatureContext(results))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private[configapi] def getFeatureSwitchRecipient(</w:t>
      </w:r>
    </w:p>
    <w:p>
      <w:pPr>
        <w:jc w:val="both"/>
      </w:pPr>
      <w:r>
        <w:t xml:space="preserve">    clientContext: ClientContext</w:t>
      </w:r>
    </w:p>
    <w:p>
      <w:pPr>
        <w:jc w:val="both"/>
      </w:pPr>
      <w:r>
        <w:t xml:space="preserve">  ): FeatureSwitchRecipient = {</w:t>
      </w:r>
    </w:p>
    <w:p>
      <w:pPr>
        <w:jc w:val="both"/>
      </w:pPr>
      <w:r>
        <w:t xml:space="preserve">    FeatureSwitchRecipient(</w:t>
      </w:r>
    </w:p>
    <w:p>
      <w:pPr>
        <w:jc w:val="both"/>
      </w:pPr>
      <w:r>
        <w:t xml:space="preserve">      userId = clientContext.userId,</w:t>
      </w:r>
    </w:p>
    <w:p>
      <w:pPr>
        <w:jc w:val="both"/>
      </w:pPr>
      <w:r>
        <w:t xml:space="preserve">      userRoles = clientContext.userRoles,</w:t>
      </w:r>
    </w:p>
    <w:p>
      <w:pPr>
        <w:jc w:val="both"/>
      </w:pPr>
      <w:r>
        <w:t xml:space="preserve">      deviceId = clientContext.deviceId,</w:t>
      </w:r>
    </w:p>
    <w:p>
      <w:pPr>
        <w:jc w:val="both"/>
      </w:pPr>
      <w:r>
        <w:t xml:space="preserve">      guestId = clientContext.guestId,</w:t>
      </w:r>
    </w:p>
    <w:p>
      <w:pPr>
        <w:jc w:val="both"/>
      </w:pPr>
      <w:r>
        <w:t xml:space="preserve">      languageCode = clientContext.languageCode,</w:t>
      </w:r>
    </w:p>
    <w:p>
      <w:pPr>
        <w:jc w:val="both"/>
      </w:pPr>
      <w:r>
        <w:t xml:space="preserve">      countryCode = clientContext.countryCode,</w:t>
      </w:r>
    </w:p>
    <w:p>
      <w:pPr>
        <w:jc w:val="both"/>
      </w:pPr>
      <w:r>
        <w:t xml:space="preserve">      isVerified = None,</w:t>
      </w:r>
    </w:p>
    <w:p>
      <w:pPr>
        <w:jc w:val="both"/>
      </w:pPr>
      <w:r>
        <w:t xml:space="preserve">      clientApplicationId = clientContext.appId,</w:t>
      </w:r>
    </w:p>
    <w:p>
      <w:pPr>
        <w:jc w:val="both"/>
      </w:pPr>
      <w:r>
        <w:t xml:space="preserve">      isTwoffice = clientContext.isTwoffice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