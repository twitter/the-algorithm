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com.twitter.follow_recommendations.blenders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com.twitter.follow_recommendations.common.models.AdMetadata</w:t>
      </w:r>
    </w:p>
    <w:p>
      <w:pPr>
        <w:jc w:val="both"/>
      </w:pPr>
      <w:r>
        <w:t>import com.twitter.follow_recommendations.common.models.Recommendation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PromotedAccountsBlender @Inject() (statsReceiver: StatsReceiver)</w:t>
      </w:r>
    </w:p>
    <w:p>
      <w:pPr>
        <w:jc w:val="both"/>
      </w:pPr>
      <w:r>
        <w:t xml:space="preserve">    extends Transform[Int, Recommendation]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import PromotedAccountsBlender._</w:t>
      </w:r>
    </w:p>
    <w:p>
      <w:pPr>
        <w:jc w:val="both"/>
      </w:pPr>
      <w:r>
        <w:t xml:space="preserve">  val stats = statsReceiver.scope(Name)</w:t>
      </w:r>
    </w:p>
    <w:p>
      <w:pPr>
        <w:jc w:val="both"/>
      </w:pPr>
      <w:r>
        <w:t xml:space="preserve">  val inputOrganicAccounts = stats.counter(InputOrganic)</w:t>
      </w:r>
    </w:p>
    <w:p>
      <w:pPr>
        <w:jc w:val="both"/>
      </w:pPr>
      <w:r>
        <w:t xml:space="preserve">  val inputPromotedAccounts = stats.counter(InputPromoted)</w:t>
      </w:r>
    </w:p>
    <w:p>
      <w:pPr>
        <w:jc w:val="both"/>
      </w:pPr>
      <w:r>
        <w:t xml:space="preserve">  val outputOrganicAccounts = stats.counter(OutputOrganic)</w:t>
      </w:r>
    </w:p>
    <w:p>
      <w:pPr>
        <w:jc w:val="both"/>
      </w:pPr>
      <w:r>
        <w:t xml:space="preserve">  val outputPromotedAccounts = stats.counter(OutputPromoted)</w:t>
      </w:r>
    </w:p>
    <w:p>
      <w:pPr>
        <w:jc w:val="both"/>
      </w:pPr>
      <w:r>
        <w:t xml:space="preserve">  val promotedAccountsStats = stats.scope(NumPromotedAccounts)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items: Seq[Recommendation]</w:t>
      </w:r>
    </w:p>
    <w:p>
      <w:pPr>
        <w:jc w:val="both"/>
      </w:pPr>
      <w:r>
        <w:t xml:space="preserve">  ): Stitch[Seq[Recommendation]] = {</w:t>
      </w:r>
    </w:p>
    <w:p>
      <w:pPr>
        <w:jc w:val="both"/>
      </w:pPr>
      <w:r>
        <w:t xml:space="preserve">    val (promoted, organic) = items.partition(_.isPromotedAccount)</w:t>
      </w:r>
    </w:p>
    <w:p>
      <w:pPr>
        <w:jc w:val="both"/>
      </w:pPr>
      <w:r>
        <w:t xml:space="preserve">    val promotedIds = promoted.map(_.id).toSet</w:t>
      </w:r>
    </w:p>
    <w:p>
      <w:pPr>
        <w:jc w:val="both"/>
      </w:pPr>
      <w:r>
        <w:t xml:space="preserve">    val dedupedOrganic = organic.filterNot(u =&gt; promotedIds.contains(u.id))</w:t>
      </w:r>
    </w:p>
    <w:p>
      <w:pPr>
        <w:jc w:val="both"/>
      </w:pPr>
      <w:r>
        <w:t xml:space="preserve">    val blended = blendPromotedAccount(dedupedOrganic, promoted, maxResults)</w:t>
      </w:r>
    </w:p>
    <w:p>
      <w:pPr>
        <w:jc w:val="both"/>
      </w:pPr>
      <w:r>
        <w:t xml:space="preserve">    val (outputPromoted, outputOrganic) = blended.partition(_.isPromotedAccount)</w:t>
      </w:r>
    </w:p>
    <w:p>
      <w:pPr>
        <w:jc w:val="both"/>
      </w:pPr>
      <w:r>
        <w:t xml:space="preserve">    inputOrganicAccounts.incr(dedupedOrganic.size)</w:t>
      </w:r>
    </w:p>
    <w:p>
      <w:pPr>
        <w:jc w:val="both"/>
      </w:pPr>
      <w:r>
        <w:t xml:space="preserve">    inputPromotedAccounts.incr(promoted.size)</w:t>
      </w:r>
    </w:p>
    <w:p>
      <w:pPr>
        <w:jc w:val="both"/>
      </w:pPr>
      <w:r>
        <w:t xml:space="preserve">    outputOrganicAccounts.incr(outputOrganic.size)</w:t>
      </w:r>
    </w:p>
    <w:p>
      <w:pPr>
        <w:jc w:val="both"/>
      </w:pPr>
      <w:r>
        <w:t xml:space="preserve">    val size = outputPromoted.size</w:t>
      </w:r>
    </w:p>
    <w:p>
      <w:pPr>
        <w:jc w:val="both"/>
      </w:pPr>
      <w:r>
        <w:t xml:space="preserve">    outputPromotedAccounts.incr(size)</w:t>
      </w:r>
    </w:p>
    <w:p>
      <w:pPr>
        <w:jc w:val="both"/>
      </w:pPr>
      <w:r>
        <w:t xml:space="preserve">    if (size &lt;= 5) {</w:t>
      </w:r>
    </w:p>
    <w:p>
      <w:pPr>
        <w:jc w:val="both"/>
      </w:pPr>
      <w:r>
        <w:t xml:space="preserve">      promotedAccountsStats.counter(outputPromoted.size.toString).incr()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promotedAccountsStats.counter(MoreThan5Promoted).incr()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Stitch.value(blended)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Promoted results and organic results. Promoted result dictates the position</w:t>
      </w:r>
    </w:p>
    <w:p>
      <w:pPr>
        <w:jc w:val="both"/>
      </w:pPr>
      <w:r>
        <w:t xml:space="preserve">   * in the merge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merge a list of positioned users, aka. promoted, and a list of organic</w:t>
      </w:r>
    </w:p>
    <w:p>
      <w:pPr>
        <w:jc w:val="both"/>
      </w:pPr>
      <w:r>
        <w:t xml:space="preserve">   * users.  The positioned promoted users are pre-sorted with regards to their</w:t>
      </w:r>
    </w:p>
    <w:p>
      <w:pPr>
        <w:jc w:val="both"/>
      </w:pPr>
      <w:r>
        <w:t xml:space="preserve">   * position ascendingly.  Only requirement about position is to be within the</w:t>
      </w:r>
    </w:p>
    <w:p>
      <w:pPr>
        <w:jc w:val="both"/>
      </w:pPr>
      <w:r>
        <w:t xml:space="preserve">   * range, i.e, can not exceed the combined length if merge is successful, ok</w:t>
      </w:r>
    </w:p>
    <w:p>
      <w:pPr>
        <w:jc w:val="both"/>
      </w:pPr>
      <w:r>
        <w:t xml:space="preserve">   * to be at the last position, but not beyond.</w:t>
      </w:r>
    </w:p>
    <w:p>
      <w:pPr>
        <w:jc w:val="both"/>
      </w:pPr>
      <w:r>
        <w:t xml:space="preserve">   * For more detailed description of location position:</w:t>
      </w:r>
    </w:p>
    <w:p>
      <w:pPr>
        <w:jc w:val="both"/>
      </w:pPr>
      <w:r>
        <w:t xml:space="preserve">   * http://confluence.local.twitter.com/display/ADS/Promoted+Tweets+in+Timeline+Design+Document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private[blenders] def mergePromotedAccounts(</w:t>
      </w:r>
    </w:p>
    <w:p>
      <w:pPr>
        <w:jc w:val="both"/>
      </w:pPr>
      <w:r>
        <w:t xml:space="preserve">    organicUsers: Seq[Recommendation],</w:t>
      </w:r>
    </w:p>
    <w:p>
      <w:pPr>
        <w:jc w:val="both"/>
      </w:pPr>
      <w:r>
        <w:t xml:space="preserve">    promotedUsers: Seq[Recommendation]</w:t>
      </w:r>
    </w:p>
    <w:p>
      <w:pPr>
        <w:jc w:val="both"/>
      </w:pPr>
      <w:r>
        <w:t xml:space="preserve">  ): Seq[Recommendation] = {</w:t>
      </w:r>
    </w:p>
    <w:p>
      <w:pPr>
        <w:jc w:val="both"/>
      </w:pPr>
      <w:r>
        <w:t xml:space="preserve">    def mergeAccountWithIndex(</w:t>
      </w:r>
    </w:p>
    <w:p>
      <w:pPr>
        <w:jc w:val="both"/>
      </w:pPr>
      <w:r>
        <w:t xml:space="preserve">      organicUsers: Seq[Recommendation],</w:t>
      </w:r>
    </w:p>
    <w:p>
      <w:pPr>
        <w:jc w:val="both"/>
      </w:pPr>
      <w:r>
        <w:t xml:space="preserve">      promotedUsers: Seq[Recommendation],</w:t>
      </w:r>
    </w:p>
    <w:p>
      <w:pPr>
        <w:jc w:val="both"/>
      </w:pPr>
      <w:r>
        <w:t xml:space="preserve">      index: Int</w:t>
      </w:r>
    </w:p>
    <w:p>
      <w:pPr>
        <w:jc w:val="both"/>
      </w:pPr>
      <w:r>
        <w:t xml:space="preserve">    ): Stream[Recommendation] = {</w:t>
      </w:r>
    </w:p>
    <w:p>
      <w:pPr>
        <w:jc w:val="both"/>
      </w:pPr>
      <w:r>
        <w:t xml:space="preserve">      if (promotedUsers.isEmpty) organicUsers.toStream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val promotedHead = promotedUsers.head</w:t>
      </w:r>
    </w:p>
    <w:p>
      <w:pPr>
        <w:jc w:val="both"/>
      </w:pPr>
      <w:r>
        <w:t xml:space="preserve">        val promotedTail = promotedUsers.tail</w:t>
      </w:r>
    </w:p>
    <w:p>
      <w:pPr>
        <w:jc w:val="both"/>
      </w:pPr>
      <w:r>
        <w:t xml:space="preserve">        promotedHead.adMetadata match {</w:t>
      </w:r>
    </w:p>
    <w:p>
      <w:pPr>
        <w:jc w:val="both"/>
      </w:pPr>
      <w:r>
        <w:t xml:space="preserve">          case Some(AdMetadata(position, _)) =&gt;</w:t>
      </w:r>
    </w:p>
    <w:p>
      <w:pPr>
        <w:jc w:val="both"/>
      </w:pPr>
      <w:r>
        <w:t xml:space="preserve">            if (position &lt; 0) mergeAccountWithIndex(organicUsers, promotedTail, index)</w:t>
      </w:r>
    </w:p>
    <w:p>
      <w:pPr>
        <w:jc w:val="both"/>
      </w:pPr>
      <w:r>
        <w:t xml:space="preserve">            else if (position == index)</w:t>
      </w:r>
    </w:p>
    <w:p>
      <w:pPr>
        <w:jc w:val="both"/>
      </w:pPr>
      <w:r>
        <w:t xml:space="preserve">              promotedHead #:: mergeAccountWithIndex(organicUsers, promotedTail, index)</w:t>
      </w:r>
    </w:p>
    <w:p>
      <w:pPr>
        <w:jc w:val="both"/>
      </w:pPr>
      <w:r>
        <w:t xml:space="preserve">            else if (organicUsers.isEmpty) organicUsers.toStream</w:t>
      </w:r>
    </w:p>
    <w:p>
      <w:pPr>
        <w:jc w:val="both"/>
      </w:pPr>
      <w:r>
        <w:t xml:space="preserve">            else {</w:t>
      </w:r>
    </w:p>
    <w:p>
      <w:pPr>
        <w:jc w:val="both"/>
      </w:pPr>
      <w:r>
        <w:t xml:space="preserve">              val organicHead = organicUsers.head</w:t>
      </w:r>
    </w:p>
    <w:p>
      <w:pPr>
        <w:jc w:val="both"/>
      </w:pPr>
      <w:r>
        <w:t xml:space="preserve">              val organicTail = organicUsers.tail</w:t>
      </w:r>
    </w:p>
    <w:p>
      <w:pPr>
        <w:jc w:val="both"/>
      </w:pPr>
      <w:r>
        <w:t xml:space="preserve">              organicHead #:: mergeAccountWithIndex(organicTail, promotedUsers, index + 1)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logger.error("Unknown Candidate type in mergePromotedAccounts")</w:t>
      </w:r>
    </w:p>
    <w:p>
      <w:pPr>
        <w:jc w:val="both"/>
      </w:pPr>
      <w:r>
        <w:t xml:space="preserve">            Stream.empty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mergeAccountWithIndex(organicUsers, promotedUsers, 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blendPromotedAccount(</w:t>
      </w:r>
    </w:p>
    <w:p>
      <w:pPr>
        <w:jc w:val="both"/>
      </w:pPr>
      <w:r>
        <w:t xml:space="preserve">    organic: Seq[Recommendation],</w:t>
      </w:r>
    </w:p>
    <w:p>
      <w:pPr>
        <w:jc w:val="both"/>
      </w:pPr>
      <w:r>
        <w:t xml:space="preserve">    promoted: Seq[Recommendation],</w:t>
      </w:r>
    </w:p>
    <w:p>
      <w:pPr>
        <w:jc w:val="both"/>
      </w:pPr>
      <w:r>
        <w:t xml:space="preserve">    maxResults: Int</w:t>
      </w:r>
    </w:p>
    <w:p>
      <w:pPr>
        <w:jc w:val="both"/>
      </w:pPr>
      <w:r>
        <w:t xml:space="preserve">  ): Seq[Recommendation] = {</w:t>
      </w:r>
    </w:p>
    <w:p>
      <w:pPr>
        <w:jc w:val="both"/>
      </w:pPr>
      <w:r/>
    </w:p>
    <w:p>
      <w:pPr>
        <w:jc w:val="both"/>
      </w:pPr>
      <w:r>
        <w:t xml:space="preserve">    val merged = mergePromotedAccounts(organic, promoted)</w:t>
      </w:r>
    </w:p>
    <w:p>
      <w:pPr>
        <w:jc w:val="both"/>
      </w:pPr>
      <w:r>
        <w:t xml:space="preserve">    val mergedServed = merged.take(maxResults)</w:t>
      </w:r>
    </w:p>
    <w:p>
      <w:pPr>
        <w:jc w:val="both"/>
      </w:pPr>
      <w:r>
        <w:t xml:space="preserve">    val promotedServed = promoted.intersect(mergedServed)</w:t>
      </w:r>
    </w:p>
    <w:p>
      <w:pPr>
        <w:jc w:val="both"/>
      </w:pPr>
      <w:r/>
    </w:p>
    <w:p>
      <w:pPr>
        <w:jc w:val="both"/>
      </w:pPr>
      <w:r>
        <w:t xml:space="preserve">    if (isBlendPromotedNeeded(</w:t>
      </w:r>
    </w:p>
    <w:p>
      <w:pPr>
        <w:jc w:val="both"/>
      </w:pPr>
      <w:r>
        <w:t xml:space="preserve">        mergedServed.size - promotedServed.size,</w:t>
      </w:r>
    </w:p>
    <w:p>
      <w:pPr>
        <w:jc w:val="both"/>
      </w:pPr>
      <w:r>
        <w:t xml:space="preserve">        promotedServed.size,</w:t>
      </w:r>
    </w:p>
    <w:p>
      <w:pPr>
        <w:jc w:val="both"/>
      </w:pPr>
      <w:r>
        <w:t xml:space="preserve">        maxResults</w:t>
      </w:r>
    </w:p>
    <w:p>
      <w:pPr>
        <w:jc w:val="both"/>
      </w:pPr>
      <w:r>
        <w:t xml:space="preserve">      )) {</w:t>
      </w:r>
    </w:p>
    <w:p>
      <w:pPr>
        <w:jc w:val="both"/>
      </w:pPr>
      <w:r>
        <w:t xml:space="preserve">      mergedServed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organic.take(maxResults)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private[blenders] def isBlendPromotedNeeded(</w:t>
      </w:r>
    </w:p>
    <w:p>
      <w:pPr>
        <w:jc w:val="both"/>
      </w:pPr>
      <w:r>
        <w:t xml:space="preserve">    organicSize: Int,</w:t>
      </w:r>
    </w:p>
    <w:p>
      <w:pPr>
        <w:jc w:val="both"/>
      </w:pPr>
      <w:r>
        <w:t xml:space="preserve">    promotedSize: Int,</w:t>
      </w:r>
    </w:p>
    <w:p>
      <w:pPr>
        <w:jc w:val="both"/>
      </w:pPr>
      <w:r>
        <w:t xml:space="preserve">    maxResults: Int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(organicSize &gt; 1) &amp;&amp;</w:t>
      </w:r>
    </w:p>
    <w:p>
      <w:pPr>
        <w:jc w:val="both"/>
      </w:pPr>
      <w:r>
        <w:t xml:space="preserve">    (promotedSize &gt; 0) &amp;&amp;</w:t>
      </w:r>
    </w:p>
    <w:p>
      <w:pPr>
        <w:jc w:val="both"/>
      </w:pPr>
      <w:r>
        <w:t xml:space="preserve">    (promotedSize &lt; organicSize) &amp;&amp;</w:t>
      </w:r>
    </w:p>
    <w:p>
      <w:pPr>
        <w:jc w:val="both"/>
      </w:pPr>
      <w:r>
        <w:t xml:space="preserve">    (promotedSize &lt;= 2) &amp;&amp;</w:t>
      </w:r>
    </w:p>
    <w:p>
      <w:pPr>
        <w:jc w:val="both"/>
      </w:pPr>
      <w:r>
        <w:t xml:space="preserve">    (maxResults &gt; 1)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PromotedAccountsBlender {</w:t>
      </w:r>
    </w:p>
    <w:p>
      <w:pPr>
        <w:jc w:val="both"/>
      </w:pPr>
      <w:r>
        <w:t xml:space="preserve">  val Name = "promoted_accounts_blender"</w:t>
      </w:r>
    </w:p>
    <w:p>
      <w:pPr>
        <w:jc w:val="both"/>
      </w:pPr>
      <w:r>
        <w:t xml:space="preserve">  val InputOrganic = "input_organic_accounts"</w:t>
      </w:r>
    </w:p>
    <w:p>
      <w:pPr>
        <w:jc w:val="both"/>
      </w:pPr>
      <w:r>
        <w:t xml:space="preserve">  val InputPromoted = "input_promoted_accounts"</w:t>
      </w:r>
    </w:p>
    <w:p>
      <w:pPr>
        <w:jc w:val="both"/>
      </w:pPr>
      <w:r>
        <w:t xml:space="preserve">  val OutputOrganic = "output_organic_accounts"</w:t>
      </w:r>
    </w:p>
    <w:p>
      <w:pPr>
        <w:jc w:val="both"/>
      </w:pPr>
      <w:r>
        <w:t xml:space="preserve">  val OutputPromoted = "output_promoted_accounts"</w:t>
      </w:r>
    </w:p>
    <w:p>
      <w:pPr>
        <w:jc w:val="both"/>
      </w:pPr>
      <w:r>
        <w:t xml:space="preserve">  val NumPromotedAccounts = "num_promoted_accounts"</w:t>
      </w:r>
    </w:p>
    <w:p>
      <w:pPr>
        <w:jc w:val="both"/>
      </w:pPr>
      <w:r>
        <w:t xml:space="preserve">  val MoreThan5Promoted = "more_than_5"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