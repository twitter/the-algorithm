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com.twitter.follow_recommendations.products.home_timeline_tweet_recs</w:t>
      </w:r>
    </w:p>
    <w:p>
      <w:pPr>
        <w:jc w:val="both"/>
      </w:pPr>
      <w:r/>
    </w:p>
    <w:p>
      <w:pPr>
        <w:jc w:val="both"/>
      </w:pPr>
      <w:r>
        <w:t>import com.twitter.follow_recommendations.common.base.BaseRecommendationFlow</w:t>
      </w:r>
    </w:p>
    <w:p>
      <w:pPr>
        <w:jc w:val="both"/>
      </w:pPr>
      <w:r>
        <w:t>import com.twitter.follow_recommendations.common.base.IdentityTransform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com.twitter.follow_recommendations.common.models.Recommendation</w:t>
      </w:r>
    </w:p>
    <w:p>
      <w:pPr>
        <w:jc w:val="both"/>
      </w:pPr>
      <w:r>
        <w:t>import com.twitter.follow_recommendations.flows.content_recommender_flow.ContentRecommenderFlow</w:t>
      </w:r>
    </w:p>
    <w:p>
      <w:pPr>
        <w:jc w:val="both"/>
      </w:pPr>
      <w:r>
        <w:t>import com.twitter.follow_recommendations.flows.content_recommender_flow.ContentRecommenderRequestBuilder</w:t>
      </w:r>
    </w:p>
    <w:p>
      <w:pPr>
        <w:jc w:val="both"/>
      </w:pPr>
      <w:r>
        <w:t>import com.twitter.follow_recommendations.products.common.Product</w:t>
      </w:r>
    </w:p>
    <w:p>
      <w:pPr>
        <w:jc w:val="both"/>
      </w:pPr>
      <w:r>
        <w:t>import com.twitter.follow_recommendations.products.common.ProductRequest</w:t>
      </w:r>
    </w:p>
    <w:p>
      <w:pPr>
        <w:jc w:val="both"/>
      </w:pPr>
      <w:r>
        <w:t>import com.twitter.follow_recommendations.products.home_timeline_tweet_recs.configapi.HomeTimelineTweetRecsParams._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This "DisplayLocation" is used to generate user recommendations using the ContentRecommenderFlow. These recommendations are later used downstream</w:t>
      </w:r>
    </w:p>
    <w:p>
      <w:pPr>
        <w:jc w:val="both"/>
      </w:pPr>
      <w:r>
        <w:t xml:space="preserve"> * to generate recommended tweets on Home Timeline.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HomeTimelineTweetRecsProduct @Inject() (</w:t>
      </w:r>
    </w:p>
    <w:p>
      <w:pPr>
        <w:jc w:val="both"/>
      </w:pPr>
      <w:r>
        <w:t xml:space="preserve">  contentRecommenderFlow: ContentRecommenderFlow,</w:t>
      </w:r>
    </w:p>
    <w:p>
      <w:pPr>
        <w:jc w:val="both"/>
      </w:pPr>
      <w:r>
        <w:t xml:space="preserve">  contentRecommenderRequestBuilder: ContentRecommenderRequestBuilder)</w:t>
      </w:r>
    </w:p>
    <w:p>
      <w:pPr>
        <w:jc w:val="both"/>
      </w:pPr>
      <w:r>
        <w:t xml:space="preserve">    extends Product {</w:t>
      </w:r>
    </w:p>
    <w:p>
      <w:pPr>
        <w:jc w:val="both"/>
      </w:pPr>
      <w:r>
        <w:t xml:space="preserve">  override val name: String = "Home Timeline Tweet Recs"</w:t>
      </w:r>
    </w:p>
    <w:p>
      <w:pPr>
        <w:jc w:val="both"/>
      </w:pPr>
      <w:r/>
    </w:p>
    <w:p>
      <w:pPr>
        <w:jc w:val="both"/>
      </w:pPr>
      <w:r>
        <w:t xml:space="preserve">  override val identifier: String = "home-timeline-tweet-recs"</w:t>
      </w:r>
    </w:p>
    <w:p>
      <w:pPr>
        <w:jc w:val="both"/>
      </w:pPr>
      <w:r/>
    </w:p>
    <w:p>
      <w:pPr>
        <w:jc w:val="both"/>
      </w:pPr>
      <w:r>
        <w:t xml:space="preserve">  override val displayLocation: DisplayLocation = DisplayLocation.HomeTimelineTweetRecs</w:t>
      </w:r>
    </w:p>
    <w:p>
      <w:pPr>
        <w:jc w:val="both"/>
      </w:pPr>
      <w:r/>
    </w:p>
    <w:p>
      <w:pPr>
        <w:jc w:val="both"/>
      </w:pPr>
      <w:r>
        <w:t xml:space="preserve">  override def selectWorkflows(</w:t>
      </w:r>
    </w:p>
    <w:p>
      <w:pPr>
        <w:jc w:val="both"/>
      </w:pPr>
      <w:r>
        <w:t xml:space="preserve">    request: ProductRequest</w:t>
      </w:r>
    </w:p>
    <w:p>
      <w:pPr>
        <w:jc w:val="both"/>
      </w:pPr>
      <w:r>
        <w:t xml:space="preserve">  ): Stitch[Seq[BaseRecommendationFlow[ProductRequest, _ &lt;: Recommendation]]] = {</w:t>
      </w:r>
    </w:p>
    <w:p>
      <w:pPr>
        <w:jc w:val="both"/>
      </w:pPr>
      <w:r>
        <w:t xml:space="preserve">    contentRecommenderRequestBuilder.build(request).map { contentRecommenderRequest =&gt;</w:t>
      </w:r>
    </w:p>
    <w:p>
      <w:pPr>
        <w:jc w:val="both"/>
      </w:pPr>
      <w:r>
        <w:t xml:space="preserve">      Seq(contentRecommenderFlow.mapKey({ request: ProductRequest =&gt; contentRecommenderRequest }))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blender: Transform[ProductRequest, Recommendation] =</w:t>
      </w:r>
    </w:p>
    <w:p>
      <w:pPr>
        <w:jc w:val="both"/>
      </w:pPr>
      <w:r>
        <w:t xml:space="preserve">    new IdentityTransform[ProductRequest, Recommendation]</w:t>
      </w:r>
    </w:p>
    <w:p>
      <w:pPr>
        <w:jc w:val="both"/>
      </w:pPr>
      <w:r/>
    </w:p>
    <w:p>
      <w:pPr>
        <w:jc w:val="both"/>
      </w:pPr>
      <w:r>
        <w:t xml:space="preserve">  override def resultsTransformer(</w:t>
      </w:r>
    </w:p>
    <w:p>
      <w:pPr>
        <w:jc w:val="both"/>
      </w:pPr>
      <w:r>
        <w:t xml:space="preserve">    request: ProductRequest</w:t>
      </w:r>
    </w:p>
    <w:p>
      <w:pPr>
        <w:jc w:val="both"/>
      </w:pPr>
      <w:r>
        <w:t xml:space="preserve">  ): Stitch[Transform[ProductRequest, Recommendation]] =</w:t>
      </w:r>
    </w:p>
    <w:p>
      <w:pPr>
        <w:jc w:val="both"/>
      </w:pPr>
      <w:r>
        <w:t xml:space="preserve">    Stitch.value(new IdentityTransform[ProductRequest, Recommendation])</w:t>
      </w:r>
    </w:p>
    <w:p>
      <w:pPr>
        <w:jc w:val="both"/>
      </w:pPr>
      <w:r/>
    </w:p>
    <w:p>
      <w:pPr>
        <w:jc w:val="both"/>
      </w:pPr>
      <w:r>
        <w:t xml:space="preserve">  override def enabled(request: ProductRequest): Stitch[Boolean] =</w:t>
      </w:r>
    </w:p>
    <w:p>
      <w:pPr>
        <w:jc w:val="both"/>
      </w:pPr>
      <w:r>
        <w:t xml:space="preserve">    Stitch.value(request.params(EnableProduct))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