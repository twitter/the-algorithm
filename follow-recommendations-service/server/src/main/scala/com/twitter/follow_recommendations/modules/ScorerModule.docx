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com.twitter.relevance.ep_model.common.CommonConstants</w:t>
      </w:r>
    </w:p>
    <w:p>
      <w:pPr>
        <w:jc w:val="both"/>
      </w:pPr>
      <w:r>
        <w:t>import com.twitter.relevance.ep_model.scorer.EPScorer</w:t>
      </w:r>
    </w:p>
    <w:p>
      <w:pPr>
        <w:jc w:val="both"/>
      </w:pPr>
      <w:r>
        <w:t>import com.twitter.relevance.ep_model.scorer.EPScorerBuilder</w:t>
      </w:r>
    </w:p>
    <w:p>
      <w:pPr>
        <w:jc w:val="both"/>
      </w:pPr>
      <w:r>
        <w:t>import java.io.File</w:t>
      </w:r>
    </w:p>
    <w:p>
      <w:pPr>
        <w:jc w:val="both"/>
      </w:pPr>
      <w:r>
        <w:t>import java.io.FileOutputStream</w:t>
      </w:r>
    </w:p>
    <w:p>
      <w:pPr>
        <w:jc w:val="both"/>
      </w:pPr>
      <w:r>
        <w:t>import scala.language.postfixOps</w:t>
      </w:r>
    </w:p>
    <w:p>
      <w:pPr>
        <w:jc w:val="both"/>
      </w:pPr>
      <w:r/>
    </w:p>
    <w:p>
      <w:pPr>
        <w:jc w:val="both"/>
      </w:pPr>
      <w:r>
        <w:t>object ScorerModule extends TwitterModule {</w:t>
      </w:r>
    </w:p>
    <w:p>
      <w:pPr>
        <w:jc w:val="both"/>
      </w:pPr>
      <w:r>
        <w:t xml:space="preserve">  private val STPScorerPath = "/quality/stp_models/20141223"</w:t>
      </w:r>
    </w:p>
    <w:p>
      <w:pPr>
        <w:jc w:val="both"/>
      </w:pPr>
      <w:r/>
    </w:p>
    <w:p>
      <w:pPr>
        <w:jc w:val="both"/>
      </w:pPr>
      <w:r>
        <w:t xml:space="preserve">  private def fileFromResource(resource: String): File = {</w:t>
      </w:r>
    </w:p>
    <w:p>
      <w:pPr>
        <w:jc w:val="both"/>
      </w:pPr>
      <w:r>
        <w:t xml:space="preserve">    val inputStream = getClass.getResourceAsStream(resource)</w:t>
      </w:r>
    </w:p>
    <w:p>
      <w:pPr>
        <w:jc w:val="both"/>
      </w:pPr>
      <w:r>
        <w:t xml:space="preserve">    val file = File.createTempFile(resource, "temp")</w:t>
      </w:r>
    </w:p>
    <w:p>
      <w:pPr>
        <w:jc w:val="both"/>
      </w:pPr>
      <w:r>
        <w:t xml:space="preserve">    val fos = new FileOutputStream(file)</w:t>
      </w:r>
    </w:p>
    <w:p>
      <w:pPr>
        <w:jc w:val="both"/>
      </w:pPr>
      <w:r>
        <w:t xml:space="preserve">    Iterator</w:t>
      </w:r>
    </w:p>
    <w:p>
      <w:pPr>
        <w:jc w:val="both"/>
      </w:pPr>
      <w:r>
        <w:t xml:space="preserve">      .continually(inputStream.read)</w:t>
      </w:r>
    </w:p>
    <w:p>
      <w:pPr>
        <w:jc w:val="both"/>
      </w:pPr>
      <w:r>
        <w:t xml:space="preserve">      .takeWhile(-1 !=)</w:t>
      </w:r>
    </w:p>
    <w:p>
      <w:pPr>
        <w:jc w:val="both"/>
      </w:pPr>
      <w:r>
        <w:t xml:space="preserve">      .foreach(fos.write)</w:t>
      </w:r>
    </w:p>
    <w:p>
      <w:pPr>
        <w:jc w:val="both"/>
      </w:pPr>
      <w:r>
        <w:t xml:space="preserve">    file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provideEpScorer: EPScorer = {</w:t>
      </w:r>
    </w:p>
    <w:p>
      <w:pPr>
        <w:jc w:val="both"/>
      </w:pPr>
      <w:r>
        <w:t xml:space="preserve">    val modelPath =</w:t>
      </w:r>
    </w:p>
    <w:p>
      <w:pPr>
        <w:jc w:val="both"/>
      </w:pPr>
      <w:r>
        <w:t xml:space="preserve">      fileFromResource(STPScorerPath + "/" + CommonConstants.EP_MODEL_FILE_NAME).getAbsolutePath</w:t>
      </w:r>
    </w:p>
    <w:p>
      <w:pPr>
        <w:jc w:val="both"/>
      </w:pPr>
      <w:r>
        <w:t xml:space="preserve">    val trainingConfigPath =</w:t>
      </w:r>
    </w:p>
    <w:p>
      <w:pPr>
        <w:jc w:val="both"/>
      </w:pPr>
      <w:r>
        <w:t xml:space="preserve">      fileFromResource(STPScorerPath + "/" + CommonConstants.TRAINING_CONFIG).getAbsolutePath</w:t>
      </w:r>
    </w:p>
    <w:p>
      <w:pPr>
        <w:jc w:val="both"/>
      </w:pPr>
      <w:r>
        <w:t xml:space="preserve">    val epScorer = new EPScorerBuilder</w:t>
      </w:r>
    </w:p>
    <w:p>
      <w:pPr>
        <w:jc w:val="both"/>
      </w:pPr>
      <w:r>
        <w:t xml:space="preserve">    epScorer</w:t>
      </w:r>
    </w:p>
    <w:p>
      <w:pPr>
        <w:jc w:val="both"/>
      </w:pPr>
      <w:r>
        <w:t xml:space="preserve">      .withModelPath(modelPath)</w:t>
      </w:r>
    </w:p>
    <w:p>
      <w:pPr>
        <w:jc w:val="both"/>
      </w:pPr>
      <w:r>
        <w:t xml:space="preserve">      .withTrainingConfig(trainingConfigPath)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