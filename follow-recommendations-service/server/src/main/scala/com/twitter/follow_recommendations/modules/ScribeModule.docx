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com.twitter.logging.BareFormatter</w:t>
      </w:r>
    </w:p>
    <w:p>
      <w:pPr>
        <w:jc w:val="both"/>
      </w:pPr>
      <w:r>
        <w:t>import com.twitter.logging.HandlerFactory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com.twitter.logging.LoggerFactory</w:t>
      </w:r>
    </w:p>
    <w:p>
      <w:pPr>
        <w:jc w:val="both"/>
      </w:pPr>
      <w:r>
        <w:t>import com.twitter.logging.NullHandler</w:t>
      </w:r>
    </w:p>
    <w:p>
      <w:pPr>
        <w:jc w:val="both"/>
      </w:pPr>
      <w:r>
        <w:t>import com.twitter.logging.QueueingHandler</w:t>
      </w:r>
    </w:p>
    <w:p>
      <w:pPr>
        <w:jc w:val="both"/>
      </w:pPr>
      <w:r>
        <w:t>import com.twitter.logging.ScribeHandler</w:t>
      </w:r>
    </w:p>
    <w:p>
      <w:pPr>
        <w:jc w:val="both"/>
      </w:pPr>
      <w:r/>
    </w:p>
    <w:p>
      <w:pPr>
        <w:jc w:val="both"/>
      </w:pPr>
      <w:r>
        <w:t>object ScribeModule extends TwitterModule {</w:t>
      </w:r>
    </w:p>
    <w:p>
      <w:pPr>
        <w:jc w:val="both"/>
      </w:pPr>
      <w:r>
        <w:t xml:space="preserve">  val useProdLogger = flag(</w:t>
      </w:r>
    </w:p>
    <w:p>
      <w:pPr>
        <w:jc w:val="both"/>
      </w:pPr>
      <w:r>
        <w:t xml:space="preserve">    name = "scribe.use_prod_loggers",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"whether to use production logging for service"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@Named(GuiceNamedConstants.CLIENT_EVENT_LOGGER)</w:t>
      </w:r>
    </w:p>
    <w:p>
      <w:pPr>
        <w:jc w:val="both"/>
      </w:pPr>
      <w:r>
        <w:t xml:space="preserve">  def provideClientEventsLoggerFactory(stats: StatsReceiver): LoggerFactory = {</w:t>
      </w:r>
    </w:p>
    <w:p>
      <w:pPr>
        <w:jc w:val="both"/>
      </w:pPr>
      <w:r>
        <w:t xml:space="preserve">    val loggerCategory = "client_event"</w:t>
      </w:r>
    </w:p>
    <w:p>
      <w:pPr>
        <w:jc w:val="both"/>
      </w:pPr>
      <w:r>
        <w:t xml:space="preserve">    val clientEventsHandler: HandlerFactory = if (useProdLogger()) {</w:t>
      </w:r>
    </w:p>
    <w:p>
      <w:pPr>
        <w:jc w:val="both"/>
      </w:pPr>
      <w:r>
        <w:t xml:space="preserve">      QueueingHandler(</w:t>
      </w:r>
    </w:p>
    <w:p>
      <w:pPr>
        <w:jc w:val="both"/>
      </w:pPr>
      <w:r>
        <w:t xml:space="preserve">        maxQueueSize = 10000,</w:t>
      </w:r>
    </w:p>
    <w:p>
      <w:pPr>
        <w:jc w:val="both"/>
      </w:pPr>
      <w:r>
        <w:t xml:space="preserve">        handler = ScribeHandler(</w:t>
      </w:r>
    </w:p>
    <w:p>
      <w:pPr>
        <w:jc w:val="both"/>
      </w:pPr>
      <w:r>
        <w:t xml:space="preserve">          category = loggerCategory,</w:t>
      </w:r>
    </w:p>
    <w:p>
      <w:pPr>
        <w:jc w:val="both"/>
      </w:pPr>
      <w:r>
        <w:t xml:space="preserve">          formatter = BareFormatter,</w:t>
      </w:r>
    </w:p>
    <w:p>
      <w:pPr>
        <w:jc w:val="both"/>
      </w:pPr>
      <w:r>
        <w:t xml:space="preserve">          level = Some(Level.INFO),</w:t>
      </w:r>
    </w:p>
    <w:p>
      <w:pPr>
        <w:jc w:val="both"/>
      </w:pPr>
      <w:r>
        <w:t xml:space="preserve">          statsReceiver = stats.scope("client_event_scribe")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 () =&gt; NullHandler }</w:t>
      </w:r>
    </w:p>
    <w:p>
      <w:pPr>
        <w:jc w:val="both"/>
      </w:pPr>
      <w:r>
        <w:t xml:space="preserve">    LoggerFactory(</w:t>
      </w:r>
    </w:p>
    <w:p>
      <w:pPr>
        <w:jc w:val="both"/>
      </w:pPr>
      <w:r>
        <w:t xml:space="preserve">      node = "abdecider",</w:t>
      </w:r>
    </w:p>
    <w:p>
      <w:pPr>
        <w:jc w:val="both"/>
      </w:pPr>
      <w:r>
        <w:t xml:space="preserve">      level = Some(Level.INFO),</w:t>
      </w:r>
    </w:p>
    <w:p>
      <w:pPr>
        <w:jc w:val="both"/>
      </w:pPr>
      <w:r>
        <w:t xml:space="preserve">      useParents = false,</w:t>
      </w:r>
    </w:p>
    <w:p>
      <w:pPr>
        <w:jc w:val="both"/>
      </w:pPr>
      <w:r>
        <w:t xml:space="preserve">      handlers = clientEventsHandler :: Nil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@Named(GuiceNamedConstants.REQUEST_LOGGER)</w:t>
      </w:r>
    </w:p>
    <w:p>
      <w:pPr>
        <w:jc w:val="both"/>
      </w:pPr>
      <w:r>
        <w:t xml:space="preserve">  def provideFollowRecommendationsLoggerFactory(stats: StatsReceiver): LoggerFactory = {</w:t>
      </w:r>
    </w:p>
    <w:p>
      <w:pPr>
        <w:jc w:val="both"/>
      </w:pPr>
      <w:r>
        <w:t xml:space="preserve">    val loggerCategory = "follow_recommendations_logs"</w:t>
      </w:r>
    </w:p>
    <w:p>
      <w:pPr>
        <w:jc w:val="both"/>
      </w:pPr>
      <w:r>
        <w:t xml:space="preserve">    val handlerFactory: HandlerFactory = if (useProdLogger()) {</w:t>
      </w:r>
    </w:p>
    <w:p>
      <w:pPr>
        <w:jc w:val="both"/>
      </w:pPr>
      <w:r>
        <w:t xml:space="preserve">      QueueingHandler(</w:t>
      </w:r>
    </w:p>
    <w:p>
      <w:pPr>
        <w:jc w:val="both"/>
      </w:pPr>
      <w:r>
        <w:t xml:space="preserve">        maxQueueSize = 10000,</w:t>
      </w:r>
    </w:p>
    <w:p>
      <w:pPr>
        <w:jc w:val="both"/>
      </w:pPr>
      <w:r>
        <w:t xml:space="preserve">        handler = ScribeHandler(</w:t>
      </w:r>
    </w:p>
    <w:p>
      <w:pPr>
        <w:jc w:val="both"/>
      </w:pPr>
      <w:r>
        <w:t xml:space="preserve">          category = loggerCategory,</w:t>
      </w:r>
    </w:p>
    <w:p>
      <w:pPr>
        <w:jc w:val="both"/>
      </w:pPr>
      <w:r>
        <w:t xml:space="preserve">          formatter = BareFormatter,</w:t>
      </w:r>
    </w:p>
    <w:p>
      <w:pPr>
        <w:jc w:val="both"/>
      </w:pPr>
      <w:r>
        <w:t xml:space="preserve">          level = Some(Level.INFO),</w:t>
      </w:r>
    </w:p>
    <w:p>
      <w:pPr>
        <w:jc w:val="both"/>
      </w:pPr>
      <w:r>
        <w:t xml:space="preserve">          statsReceiver = stats.scope("follow_recommendations_logs_scribe")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 () =&gt; NullHandler }</w:t>
      </w:r>
    </w:p>
    <w:p>
      <w:pPr>
        <w:jc w:val="both"/>
      </w:pPr>
      <w:r>
        <w:t xml:space="preserve">    LoggerFactory(</w:t>
      </w:r>
    </w:p>
    <w:p>
      <w:pPr>
        <w:jc w:val="both"/>
      </w:pPr>
      <w:r>
        <w:t xml:space="preserve">      node = loggerCategory,</w:t>
      </w:r>
    </w:p>
    <w:p>
      <w:pPr>
        <w:jc w:val="both"/>
      </w:pPr>
      <w:r>
        <w:t xml:space="preserve">      level = Some(Level.INFO),</w:t>
      </w:r>
    </w:p>
    <w:p>
      <w:pPr>
        <w:jc w:val="both"/>
      </w:pPr>
      <w:r>
        <w:t xml:space="preserve">      useParents = false,</w:t>
      </w:r>
    </w:p>
    <w:p>
      <w:pPr>
        <w:jc w:val="both"/>
      </w:pPr>
      <w:r>
        <w:t xml:space="preserve">      handlers = handlerFactory :: Nil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@Named(GuiceNamedConstants.FLOW_LOGGER)</w:t>
      </w:r>
    </w:p>
    <w:p>
      <w:pPr>
        <w:jc w:val="both"/>
      </w:pPr>
      <w:r>
        <w:t xml:space="preserve">  def provideFrsRecommendationFlowLoggerFactory(stats: StatsReceiver): LoggerFactory = {</w:t>
      </w:r>
    </w:p>
    <w:p>
      <w:pPr>
        <w:jc w:val="both"/>
      </w:pPr>
      <w:r>
        <w:t xml:space="preserve">    val loggerCategory = "frs_recommendation_flow_logs"</w:t>
      </w:r>
    </w:p>
    <w:p>
      <w:pPr>
        <w:jc w:val="both"/>
      </w:pPr>
      <w:r>
        <w:t xml:space="preserve">    val handlerFactory: HandlerFactory = if (useProdLogger()) {</w:t>
      </w:r>
    </w:p>
    <w:p>
      <w:pPr>
        <w:jc w:val="both"/>
      </w:pPr>
      <w:r>
        <w:t xml:space="preserve">      QueueingHandler(</w:t>
      </w:r>
    </w:p>
    <w:p>
      <w:pPr>
        <w:jc w:val="both"/>
      </w:pPr>
      <w:r>
        <w:t xml:space="preserve">        maxQueueSize = 10000,</w:t>
      </w:r>
    </w:p>
    <w:p>
      <w:pPr>
        <w:jc w:val="both"/>
      </w:pPr>
      <w:r>
        <w:t xml:space="preserve">        handler = ScribeHandler(</w:t>
      </w:r>
    </w:p>
    <w:p>
      <w:pPr>
        <w:jc w:val="both"/>
      </w:pPr>
      <w:r>
        <w:t xml:space="preserve">          category = loggerCategory,</w:t>
      </w:r>
    </w:p>
    <w:p>
      <w:pPr>
        <w:jc w:val="both"/>
      </w:pPr>
      <w:r>
        <w:t xml:space="preserve">          formatter = BareFormatter,</w:t>
      </w:r>
    </w:p>
    <w:p>
      <w:pPr>
        <w:jc w:val="both"/>
      </w:pPr>
      <w:r>
        <w:t xml:space="preserve">          level = Some(Level.INFO),</w:t>
      </w:r>
    </w:p>
    <w:p>
      <w:pPr>
        <w:jc w:val="both"/>
      </w:pPr>
      <w:r>
        <w:t xml:space="preserve">          statsReceiver = stats.scope("frs_recommendation_flow_logs_scribe")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 () =&gt; NullHandler }</w:t>
      </w:r>
    </w:p>
    <w:p>
      <w:pPr>
        <w:jc w:val="both"/>
      </w:pPr>
      <w:r>
        <w:t xml:space="preserve">    LoggerFactory(</w:t>
      </w:r>
    </w:p>
    <w:p>
      <w:pPr>
        <w:jc w:val="both"/>
      </w:pPr>
      <w:r>
        <w:t xml:space="preserve">      node = loggerCategory,</w:t>
      </w:r>
    </w:p>
    <w:p>
      <w:pPr>
        <w:jc w:val="both"/>
      </w:pPr>
      <w:r>
        <w:t xml:space="preserve">      level = Some(Level.INFO),</w:t>
      </w:r>
    </w:p>
    <w:p>
      <w:pPr>
        <w:jc w:val="both"/>
      </w:pPr>
      <w:r>
        <w:t xml:space="preserve">      useParents = false,</w:t>
      </w:r>
    </w:p>
    <w:p>
      <w:pPr>
        <w:jc w:val="both"/>
      </w:pPr>
      <w:r>
        <w:t xml:space="preserve">      handlers = handlerFactory :: Nil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