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com.twitter.follow_recommendations.products.sidebar</w:t>
      </w:r>
    </w:p>
    <w:p>
      <w:pPr>
        <w:jc w:val="both"/>
      </w:pPr>
      <w:r/>
    </w:p>
    <w:p>
      <w:pPr>
        <w:jc w:val="both"/>
      </w:pPr>
      <w:r>
        <w:t>import com.twitter.follow_recommendations.common.base.BaseRecommendationFlow</w:t>
      </w:r>
    </w:p>
    <w:p>
      <w:pPr>
        <w:jc w:val="both"/>
      </w:pPr>
      <w:r>
        <w:t>import com.twitter.follow_recommendations.common.base.IdentityTransform</w:t>
      </w:r>
    </w:p>
    <w:p>
      <w:pPr>
        <w:jc w:val="both"/>
      </w:pPr>
      <w:r>
        <w:t>import com.twitter.follow_recommendations.common.base.Transform</w:t>
      </w:r>
    </w:p>
    <w:p>
      <w:pPr>
        <w:jc w:val="both"/>
      </w:pPr>
      <w:r>
        <w:t>import com.twitter.follow_recommendations.flows.ads.PromotedAccountsFlow</w:t>
      </w:r>
    </w:p>
    <w:p>
      <w:pPr>
        <w:jc w:val="both"/>
      </w:pPr>
      <w:r>
        <w:t>import com.twitter.follow_recommendations.flows.ads.PromotedAccountsFlowRequest</w:t>
      </w:r>
    </w:p>
    <w:p>
      <w:pPr>
        <w:jc w:val="both"/>
      </w:pPr>
      <w:r>
        <w:t>import com.twitter.follow_recommendations.blenders.PromotedAccountsBlender</w:t>
      </w:r>
    </w:p>
    <w:p>
      <w:pPr>
        <w:jc w:val="both"/>
      </w:pPr>
      <w:r>
        <w:t>import com.twitter.follow_recommendations.common.models.DisplayLocation</w:t>
      </w:r>
    </w:p>
    <w:p>
      <w:pPr>
        <w:jc w:val="both"/>
      </w:pPr>
      <w:r>
        <w:t>import com.twitter.follow_recommendations.common.models.Recommendation</w:t>
      </w:r>
    </w:p>
    <w:p>
      <w:pPr>
        <w:jc w:val="both"/>
      </w:pPr>
      <w:r>
        <w:t>import com.twitter.follow_recommendations.flows.post_nux_ml.PostNuxMlFlow</w:t>
      </w:r>
    </w:p>
    <w:p>
      <w:pPr>
        <w:jc w:val="both"/>
      </w:pPr>
      <w:r>
        <w:t>import com.twitter.follow_recommendations.flows.post_nux_ml.PostNuxMlRequestBuilder</w:t>
      </w:r>
    </w:p>
    <w:p>
      <w:pPr>
        <w:jc w:val="both"/>
      </w:pPr>
      <w:r>
        <w:t>import com.twitter.follow_recommendations.products.common.Product</w:t>
      </w:r>
    </w:p>
    <w:p>
      <w:pPr>
        <w:jc w:val="both"/>
      </w:pPr>
      <w:r>
        <w:t>import com.twitter.follow_recommendations.products.common.ProductRequest</w:t>
      </w:r>
    </w:p>
    <w:p>
      <w:pPr>
        <w:jc w:val="both"/>
      </w:pPr>
      <w:r>
        <w:t>import com.twitter.follow_recommendations.products.sidebar.configapi.SidebarParams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SidebarProduct @Inject() (</w:t>
      </w:r>
    </w:p>
    <w:p>
      <w:pPr>
        <w:jc w:val="both"/>
      </w:pPr>
      <w:r>
        <w:t xml:space="preserve">  postNuxMlFlow: PostNuxMlFlow,</w:t>
      </w:r>
    </w:p>
    <w:p>
      <w:pPr>
        <w:jc w:val="both"/>
      </w:pPr>
      <w:r>
        <w:t xml:space="preserve">  postNuxMlRequestBuilder: PostNuxMlRequestBuilder,</w:t>
      </w:r>
    </w:p>
    <w:p>
      <w:pPr>
        <w:jc w:val="both"/>
      </w:pPr>
      <w:r>
        <w:t xml:space="preserve">  promotedAccountsFlow: PromotedAccountsFlow,</w:t>
      </w:r>
    </w:p>
    <w:p>
      <w:pPr>
        <w:jc w:val="both"/>
      </w:pPr>
      <w:r>
        <w:t xml:space="preserve">  promotedAccountsBlender: PromotedAccountsBlender)</w:t>
      </w:r>
    </w:p>
    <w:p>
      <w:pPr>
        <w:jc w:val="both"/>
      </w:pPr>
      <w:r>
        <w:t xml:space="preserve">    extends Product {</w:t>
      </w:r>
    </w:p>
    <w:p>
      <w:pPr>
        <w:jc w:val="both"/>
      </w:pPr>
      <w:r>
        <w:t xml:space="preserve">  override val name: String = "Sidebar"</w:t>
      </w:r>
    </w:p>
    <w:p>
      <w:pPr>
        <w:jc w:val="both"/>
      </w:pPr>
      <w:r/>
    </w:p>
    <w:p>
      <w:pPr>
        <w:jc w:val="both"/>
      </w:pPr>
      <w:r>
        <w:t xml:space="preserve">  override val identifier: String = "sidebar"</w:t>
      </w:r>
    </w:p>
    <w:p>
      <w:pPr>
        <w:jc w:val="both"/>
      </w:pPr>
      <w:r/>
    </w:p>
    <w:p>
      <w:pPr>
        <w:jc w:val="both"/>
      </w:pPr>
      <w:r>
        <w:t xml:space="preserve">  override val displayLocation: DisplayLocation = DisplayLocation.Sidebar</w:t>
      </w:r>
    </w:p>
    <w:p>
      <w:pPr>
        <w:jc w:val="both"/>
      </w:pPr>
      <w:r/>
    </w:p>
    <w:p>
      <w:pPr>
        <w:jc w:val="both"/>
      </w:pPr>
      <w:r>
        <w:t xml:space="preserve">  override def selectWorkflows(</w:t>
      </w:r>
    </w:p>
    <w:p>
      <w:pPr>
        <w:jc w:val="both"/>
      </w:pPr>
      <w:r>
        <w:t xml:space="preserve">    request: ProductRequest</w:t>
      </w:r>
    </w:p>
    <w:p>
      <w:pPr>
        <w:jc w:val="both"/>
      </w:pPr>
      <w:r>
        <w:t xml:space="preserve">  ): Stitch[Seq[BaseRecommendationFlow[ProductRequest, _ &lt;: Recommendation]]] = {</w:t>
      </w:r>
    </w:p>
    <w:p>
      <w:pPr>
        <w:jc w:val="both"/>
      </w:pPr>
      <w:r>
        <w:t xml:space="preserve">    postNuxMlRequestBuilder.build(request).map { postNuxMlRequest =&gt;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postNuxMlFlow.mapKey({ _: ProductRequest =&gt; postNuxMlRequest }),</w:t>
      </w:r>
    </w:p>
    <w:p>
      <w:pPr>
        <w:jc w:val="both"/>
      </w:pPr>
      <w:r>
        <w:t xml:space="preserve">        promotedAccountsFlow.mapKey(mkPromotedAccountsRequest)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blender: Transform[ProductRequest, Recommendation] = {</w:t>
      </w:r>
    </w:p>
    <w:p>
      <w:pPr>
        <w:jc w:val="both"/>
      </w:pPr>
      <w:r>
        <w:t xml:space="preserve">    promotedAccountsBlender.mapTarget[ProductRequest](getMaxResults)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private[sidebar] def mkPromotedAccountsRequest(</w:t>
      </w:r>
    </w:p>
    <w:p>
      <w:pPr>
        <w:jc w:val="both"/>
      </w:pPr>
      <w:r>
        <w:t xml:space="preserve">    req: ProductRequest</w:t>
      </w:r>
    </w:p>
    <w:p>
      <w:pPr>
        <w:jc w:val="both"/>
      </w:pPr>
      <w:r>
        <w:t xml:space="preserve">  ): PromotedAccountsFlowRequest = {</w:t>
      </w:r>
    </w:p>
    <w:p>
      <w:pPr>
        <w:jc w:val="both"/>
      </w:pPr>
      <w:r>
        <w:t xml:space="preserve">    PromotedAccountsFlowRequest(</w:t>
      </w:r>
    </w:p>
    <w:p>
      <w:pPr>
        <w:jc w:val="both"/>
      </w:pPr>
      <w:r>
        <w:t xml:space="preserve">      req.recommendationRequest.clientContext,</w:t>
      </w:r>
    </w:p>
    <w:p>
      <w:pPr>
        <w:jc w:val="both"/>
      </w:pPr>
      <w:r>
        <w:t xml:space="preserve">      req.params,</w:t>
      </w:r>
    </w:p>
    <w:p>
      <w:pPr>
        <w:jc w:val="both"/>
      </w:pPr>
      <w:r>
        <w:t xml:space="preserve">      req.recommendationRequest.displayLocation,</w:t>
      </w:r>
    </w:p>
    <w:p>
      <w:pPr>
        <w:jc w:val="both"/>
      </w:pPr>
      <w:r>
        <w:t xml:space="preserve">      None,</w:t>
      </w:r>
    </w:p>
    <w:p>
      <w:pPr>
        <w:jc w:val="both"/>
      </w:pPr>
      <w:r>
        <w:t xml:space="preserve">      req.recommendationRequest.excludedIds.getOrElse(Nil)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private[sidebar] def getMaxResults(req: ProductRequest): Int = {</w:t>
      </w:r>
    </w:p>
    <w:p>
      <w:pPr>
        <w:jc w:val="both"/>
      </w:pPr>
      <w:r>
        <w:t xml:space="preserve">    req.recommendationRequest.maxResults.getOrElse(</w:t>
      </w:r>
    </w:p>
    <w:p>
      <w:pPr>
        <w:jc w:val="both"/>
      </w:pPr>
      <w:r>
        <w:t xml:space="preserve">      req.params(SidebarParams.DefaultMaxResults)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resultsTransformer(</w:t>
      </w:r>
    </w:p>
    <w:p>
      <w:pPr>
        <w:jc w:val="both"/>
      </w:pPr>
      <w:r>
        <w:t xml:space="preserve">    request: ProductRequest</w:t>
      </w:r>
    </w:p>
    <w:p>
      <w:pPr>
        <w:jc w:val="both"/>
      </w:pPr>
      <w:r>
        <w:t xml:space="preserve">  ): Stitch[Transform[ProductRequest, Recommendation]] =</w:t>
      </w:r>
    </w:p>
    <w:p>
      <w:pPr>
        <w:jc w:val="both"/>
      </w:pPr>
      <w:r>
        <w:t xml:space="preserve">    Stitch.value(new IdentityTransform[ProductRequest, Recommendation])</w:t>
      </w:r>
    </w:p>
    <w:p>
      <w:pPr>
        <w:jc w:val="both"/>
      </w:pPr>
      <w:r/>
    </w:p>
    <w:p>
      <w:pPr>
        <w:jc w:val="both"/>
      </w:pPr>
      <w:r>
        <w:t xml:space="preserve">  override def enabled(request: ProductRequest): Stitch[Boolean] =</w:t>
      </w:r>
    </w:p>
    <w:p>
      <w:pPr>
        <w:jc w:val="both"/>
      </w:pPr>
      <w:r>
        <w:t xml:space="preserve">    Stitch.value(request.params(SidebarParams.EnableProduct))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