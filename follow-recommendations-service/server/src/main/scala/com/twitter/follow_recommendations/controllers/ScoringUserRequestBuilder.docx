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com.twitter.follow_recommendations.controllers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com.twitter.follow_recommendations.common.models.ClientContextConverter</w:t>
      </w:r>
    </w:p>
    <w:p>
      <w:pPr>
        <w:jc w:val="both"/>
      </w:pPr>
      <w:r>
        <w:t>import com.twitter.follow_recommendations.common.models.DebugOptions</w:t>
      </w:r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com.twitter.follow_recommendations.models.DebugParams</w:t>
      </w:r>
    </w:p>
    <w:p>
      <w:pPr>
        <w:jc w:val="both"/>
      </w:pPr>
      <w:r>
        <w:t>import com.twitter.follow_recommendations.models.ScoringUserRequest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com.twitter.gizmoduck.thriftscala.UserType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ScoringUserRequestBuilder @Inject() (</w:t>
      </w:r>
    </w:p>
    <w:p>
      <w:pPr>
        <w:jc w:val="both"/>
      </w:pPr>
      <w:r>
        <w:t xml:space="preserve">  requestBuilderUserFetcher: RequestBuilderUserFetcher,</w:t>
      </w:r>
    </w:p>
    <w:p>
      <w:pPr>
        <w:jc w:val="both"/>
      </w:pPr>
      <w:r>
        <w:t xml:space="preserve">  candidateUserDebugParamsBuilder: CandidateUserDebugParamsBuilder,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scopedStats = statsReceiver.scope(this.getClass.getSimpleName)</w:t>
      </w:r>
    </w:p>
    <w:p>
      <w:pPr>
        <w:jc w:val="both"/>
      </w:pPr>
      <w:r>
        <w:t xml:space="preserve">  private val isSoftUserCounter = scopedStats.counter("is_soft_user")</w:t>
      </w:r>
    </w:p>
    <w:p>
      <w:pPr>
        <w:jc w:val="both"/>
      </w:pPr>
      <w:r/>
    </w:p>
    <w:p>
      <w:pPr>
        <w:jc w:val="both"/>
      </w:pPr>
      <w:r>
        <w:t xml:space="preserve">  def fromThrift(req: t.ScoringUserRequest): Stitch[ScoringUserRequest] = {</w:t>
      </w:r>
    </w:p>
    <w:p>
      <w:pPr>
        <w:jc w:val="both"/>
      </w:pPr>
      <w:r>
        <w:t xml:space="preserve">    requestBuilderUserFetcher.fetchUser(req.clientContext.userId).map { userOpt =&gt;</w:t>
      </w:r>
    </w:p>
    <w:p>
      <w:pPr>
        <w:jc w:val="both"/>
      </w:pPr>
      <w:r>
        <w:t xml:space="preserve">      val isSoftUser = userOpt.exists(_.userType == UserType.Soft)</w:t>
      </w:r>
    </w:p>
    <w:p>
      <w:pPr>
        <w:jc w:val="both"/>
      </w:pPr>
      <w:r>
        <w:t xml:space="preserve">      if (isSoftUser) isSoftUserCounter.incr()</w:t>
      </w:r>
    </w:p>
    <w:p>
      <w:pPr>
        <w:jc w:val="both"/>
      </w:pPr>
      <w:r/>
    </w:p>
    <w:p>
      <w:pPr>
        <w:jc w:val="both"/>
      </w:pPr>
      <w:r>
        <w:t xml:space="preserve">      val candidateUsersParamsMap = candidateUserDebugParamsBuilder.fromThrift(req)</w:t>
      </w:r>
    </w:p>
    <w:p>
      <w:pPr>
        <w:jc w:val="both"/>
      </w:pPr>
      <w:r>
        <w:t xml:space="preserve">      val candidates = req.candidates.map { candidate =&gt;</w:t>
      </w:r>
    </w:p>
    <w:p>
      <w:pPr>
        <w:jc w:val="both"/>
      </w:pPr>
      <w:r>
        <w:t xml:space="preserve">        CandidateUser</w:t>
      </w:r>
    </w:p>
    <w:p>
      <w:pPr>
        <w:jc w:val="both"/>
      </w:pPr>
      <w:r>
        <w:t xml:space="preserve">          .fromUserRecommendation(candidate).copy(params =</w:t>
      </w:r>
    </w:p>
    <w:p>
      <w:pPr>
        <w:jc w:val="both"/>
      </w:pPr>
      <w:r>
        <w:t xml:space="preserve">            candidateUsersParamsMap.paramsMap.getOrElse(candidate.userId, Params.Invalid))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ScoringUserRequest(</w:t>
      </w:r>
    </w:p>
    <w:p>
      <w:pPr>
        <w:jc w:val="both"/>
      </w:pPr>
      <w:r>
        <w:t xml:space="preserve">        clientContext = ClientContextConverter.fromThrift(req.clientContext),</w:t>
      </w:r>
    </w:p>
    <w:p>
      <w:pPr>
        <w:jc w:val="both"/>
      </w:pPr>
      <w:r>
        <w:t xml:space="preserve">        displayLocation = DisplayLocation.fromThrift(req.displayLocation),</w:t>
      </w:r>
    </w:p>
    <w:p>
      <w:pPr>
        <w:jc w:val="both"/>
      </w:pPr>
      <w:r>
        <w:t xml:space="preserve">        params = Params.Empty,</w:t>
      </w:r>
    </w:p>
    <w:p>
      <w:pPr>
        <w:jc w:val="both"/>
      </w:pPr>
      <w:r>
        <w:t xml:space="preserve">        debugOptions = req.debugParams.map(DebugOptions.fromDebugParamsThrift),</w:t>
      </w:r>
    </w:p>
    <w:p>
      <w:pPr>
        <w:jc w:val="both"/>
      </w:pPr>
      <w:r>
        <w:t xml:space="preserve">        recentFollowedUserIds = None,</w:t>
      </w:r>
    </w:p>
    <w:p>
      <w:pPr>
        <w:jc w:val="both"/>
      </w:pPr>
      <w:r>
        <w:t xml:space="preserve">        recentFollowedByUserIds = None,</w:t>
      </w:r>
    </w:p>
    <w:p>
      <w:pPr>
        <w:jc w:val="both"/>
      </w:pPr>
      <w:r>
        <w:t xml:space="preserve">        wtfImpressions = None,</w:t>
      </w:r>
    </w:p>
    <w:p>
      <w:pPr>
        <w:jc w:val="both"/>
      </w:pPr>
      <w:r>
        <w:t xml:space="preserve">        similarToUserIds = Nil,</w:t>
      </w:r>
    </w:p>
    <w:p>
      <w:pPr>
        <w:jc w:val="both"/>
      </w:pPr>
      <w:r>
        <w:t xml:space="preserve">        candidates = candidates,</w:t>
      </w:r>
    </w:p>
    <w:p>
      <w:pPr>
        <w:jc w:val="both"/>
      </w:pPr>
      <w:r>
        <w:t xml:space="preserve">        debugParams = req.debugParams.map(DebugParams.fromThrift),</w:t>
      </w:r>
    </w:p>
    <w:p>
      <w:pPr>
        <w:jc w:val="both"/>
      </w:pPr>
      <w:r>
        <w:t xml:space="preserve">        isSoftUser = isSoftUser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