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com.twitter.follow_recommendations.configapi.deciders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DeciderKey extends DeciderKeyEnum {</w:t>
      </w:r>
    </w:p>
    <w:p>
      <w:pPr>
        <w:jc w:val="both"/>
      </w:pPr>
      <w:r>
        <w:t xml:space="preserve">  val EnableDiffyModuleDarkReading = Value("enable_diffy_module_dark_reading")</w:t>
      </w:r>
    </w:p>
    <w:p>
      <w:pPr>
        <w:jc w:val="both"/>
      </w:pPr>
      <w:r>
        <w:t xml:space="preserve">  val EnableRecommendations = Value("enable_recommendations")</w:t>
      </w:r>
    </w:p>
    <w:p>
      <w:pPr>
        <w:jc w:val="both"/>
      </w:pPr>
      <w:r>
        <w:t xml:space="preserve">  val EnableScoreUserCandidates = Value("enable_score_user_candidates")</w:t>
      </w:r>
    </w:p>
    <w:p>
      <w:pPr>
        <w:jc w:val="both"/>
      </w:pPr>
      <w:r>
        <w:t xml:space="preserve">  val EnableProfileSidebarProduct = Value("enable_profile_sidebar_product")</w:t>
      </w:r>
    </w:p>
    <w:p>
      <w:pPr>
        <w:jc w:val="both"/>
      </w:pPr>
      <w:r>
        <w:t xml:space="preserve">  val EnableMagicRecsProduct = Value("enable_magic_recs_product")</w:t>
      </w:r>
    </w:p>
    <w:p>
      <w:pPr>
        <w:jc w:val="both"/>
      </w:pPr>
      <w:r>
        <w:t xml:space="preserve">  val EnableRuxLandingPageProduct = Value("enable_rux_landing_page_product")</w:t>
      </w:r>
    </w:p>
    <w:p>
      <w:pPr>
        <w:jc w:val="both"/>
      </w:pPr>
      <w:r>
        <w:t xml:space="preserve">  val EnableRuxPymkProduct = Value("enable_rux_pymk_product")</w:t>
      </w:r>
    </w:p>
    <w:p>
      <w:pPr>
        <w:jc w:val="both"/>
      </w:pPr>
      <w:r>
        <w:t xml:space="preserve">  val EnableProfileBonusFollowProduct = Value("enable_profile_bonus_follow_product")</w:t>
      </w:r>
    </w:p>
    <w:p>
      <w:pPr>
        <w:jc w:val="both"/>
      </w:pPr>
      <w:r>
        <w:t xml:space="preserve">  val EnableElectionExploreWtfProduct = Value("enable_election_explore_wtf_product")</w:t>
      </w:r>
    </w:p>
    <w:p>
      <w:pPr>
        <w:jc w:val="both"/>
      </w:pPr>
      <w:r>
        <w:t xml:space="preserve">  val EnableClusterFollowProduct = Value("enable_cluster_follow_product")</w:t>
      </w:r>
    </w:p>
    <w:p>
      <w:pPr>
        <w:jc w:val="both"/>
      </w:pPr>
      <w:r>
        <w:t xml:space="preserve">  val EnableHomeTimelineProduct = Value("enable_home_timeline_product")</w:t>
      </w:r>
    </w:p>
    <w:p>
      <w:pPr>
        <w:jc w:val="both"/>
      </w:pPr>
      <w:r>
        <w:t xml:space="preserve">  val EnableHtlBonusFollowProduct = Value("enable_htl_bonus_follow_product")</w:t>
      </w:r>
    </w:p>
    <w:p>
      <w:pPr>
        <w:jc w:val="both"/>
      </w:pPr>
      <w:r>
        <w:t xml:space="preserve">  val EnableExploreTabProduct = Value("enable_explore_tab_product")</w:t>
      </w:r>
    </w:p>
    <w:p>
      <w:pPr>
        <w:jc w:val="both"/>
      </w:pPr>
      <w:r>
        <w:t xml:space="preserve">  val EnableSidebarProduct = Value("enable_sidebar_product")</w:t>
      </w:r>
    </w:p>
    <w:p>
      <w:pPr>
        <w:jc w:val="both"/>
      </w:pPr>
      <w:r>
        <w:t xml:space="preserve">  val EnableNuxPymkProduct = Value("enable_nux_pymk_product")</w:t>
      </w:r>
    </w:p>
    <w:p>
      <w:pPr>
        <w:jc w:val="both"/>
      </w:pPr>
      <w:r>
        <w:t xml:space="preserve">  val EnableNuxInterestsProduct = Value("enable_nux_interests_product")</w:t>
      </w:r>
    </w:p>
    <w:p>
      <w:pPr>
        <w:jc w:val="both"/>
      </w:pPr>
      <w:r>
        <w:t xml:space="preserve">  val EnableNuxTopicBonusFollowProduct = Value("enable_nux_topic_bonus_follow_product")</w:t>
      </w:r>
    </w:p>
    <w:p>
      <w:pPr>
        <w:jc w:val="both"/>
      </w:pPr>
      <w:r>
        <w:t xml:space="preserve">  val EnableCampaignFormProduct = Value("enable_campaign_form_product")</w:t>
      </w:r>
    </w:p>
    <w:p>
      <w:pPr>
        <w:jc w:val="both"/>
      </w:pPr>
      <w:r>
        <w:t xml:space="preserve">  val EnableReactiveFollowProduct = Value("enable_reactive_follow_product")</w:t>
      </w:r>
    </w:p>
    <w:p>
      <w:pPr>
        <w:jc w:val="both"/>
      </w:pPr>
      <w:r>
        <w:t xml:space="preserve">  val EnableIndiaCovid19CuratedAccountsWtfProduct = Value(</w:t>
      </w:r>
    </w:p>
    <w:p>
      <w:pPr>
        <w:jc w:val="both"/>
      </w:pPr>
      <w:r>
        <w:t xml:space="preserve">    "enable_india_covid19_curated_accounts_wtf_product")</w:t>
      </w:r>
    </w:p>
    <w:p>
      <w:pPr>
        <w:jc w:val="both"/>
      </w:pPr>
      <w:r>
        <w:t xml:space="preserve">  val EnableAbUploadProduct = Value("enable_ab_upload_product")</w:t>
      </w:r>
    </w:p>
    <w:p>
      <w:pPr>
        <w:jc w:val="both"/>
      </w:pPr>
      <w:r>
        <w:t xml:space="preserve">  val EnablePeolePlusPlusProduct = Value("enable_people_plus_plus_product")</w:t>
      </w:r>
    </w:p>
    <w:p>
      <w:pPr>
        <w:jc w:val="both"/>
      </w:pPr>
      <w:r>
        <w:t xml:space="preserve">  val EnableTweetNotificationRecsProduct = Value("enable_tweet_notification_recs_product")</w:t>
      </w:r>
    </w:p>
    <w:p>
      <w:pPr>
        <w:jc w:val="both"/>
      </w:pPr>
      <w:r>
        <w:t xml:space="preserve">  val EnableProfileDeviceFollow = Value("enable_profile_device_follow_product")</w:t>
      </w:r>
    </w:p>
    <w:p>
      <w:pPr>
        <w:jc w:val="both"/>
      </w:pPr>
      <w:r>
        <w:t xml:space="preserve">  val EnableRecosBackfillProduct = Value("enable_recos_backfill_product")</w:t>
      </w:r>
    </w:p>
    <w:p>
      <w:pPr>
        <w:jc w:val="both"/>
      </w:pPr>
      <w:r>
        <w:t xml:space="preserve">  val EnablePostNuxFollowTaskProduct = Value("enable_post_nux_follow_task_product")</w:t>
      </w:r>
    </w:p>
    <w:p>
      <w:pPr>
        <w:jc w:val="both"/>
      </w:pPr>
      <w:r>
        <w:t xml:space="preserve">  val EnableCuratedSpaceHostsProduct = Value("enable_curated_space_hosts_product")</w:t>
      </w:r>
    </w:p>
    <w:p>
      <w:pPr>
        <w:jc w:val="both"/>
      </w:pPr>
      <w:r>
        <w:t xml:space="preserve">  val EnableNuxGeoCategoryProduct = Value("enable_nux_geo_category_product")</w:t>
      </w:r>
    </w:p>
    <w:p>
      <w:pPr>
        <w:jc w:val="both"/>
      </w:pPr>
      <w:r>
        <w:t xml:space="preserve">  val EnableNuxInterestsCategoryProduct = Value("enable_nux_interests_category_product")</w:t>
      </w:r>
    </w:p>
    <w:p>
      <w:pPr>
        <w:jc w:val="both"/>
      </w:pPr>
      <w:r>
        <w:t xml:space="preserve">  val EnableNuxPymkCategoryProduct = Value("enable_nux_pymk_category_product")</w:t>
      </w:r>
    </w:p>
    <w:p>
      <w:pPr>
        <w:jc w:val="both"/>
      </w:pPr>
      <w:r>
        <w:t xml:space="preserve">  val EnableHomeTimelineTweetRecsProduct = Value("enable_home_timeline_tweet_recs_product")</w:t>
      </w:r>
    </w:p>
    <w:p>
      <w:pPr>
        <w:jc w:val="both"/>
      </w:pPr>
      <w:r>
        <w:t xml:space="preserve">  val EnableHtlBulkFriendFollowsProduct = Value("enable_htl_bulk_friend_follows_product")</w:t>
      </w:r>
    </w:p>
    <w:p>
      <w:pPr>
        <w:jc w:val="both"/>
      </w:pPr>
      <w:r>
        <w:t xml:space="preserve">  val EnableNuxAutoFollowProduct = Value("enable_nux_auto_follow_product")</w:t>
      </w:r>
    </w:p>
    <w:p>
      <w:pPr>
        <w:jc w:val="both"/>
      </w:pPr>
      <w:r>
        <w:t xml:space="preserve">  val EnableSearchBonusFollowProduct = Value("enable_search_bonus_follow_product")</w:t>
      </w:r>
    </w:p>
    <w:p>
      <w:pPr>
        <w:jc w:val="both"/>
      </w:pPr>
      <w:r>
        <w:t xml:space="preserve">  val EnableFetchUserInRequestBuilder = Value("enable_fetch_user_in_request_builder")</w:t>
      </w:r>
    </w:p>
    <w:p>
      <w:pPr>
        <w:jc w:val="both"/>
      </w:pPr>
      <w:r>
        <w:t xml:space="preserve">  val EnableProductMixerMagicRecsProduct = Value("enable_product_mixer_magic_recs_product")</w:t>
      </w:r>
    </w:p>
    <w:p>
      <w:pPr>
        <w:jc w:val="both"/>
      </w:pPr>
      <w:r>
        <w:t xml:space="preserve">  val EnableHomeTimelineReverseChronProduct = Value("enable_home_timeline_reverse_chron_product")</w:t>
      </w:r>
    </w:p>
    <w:p>
      <w:pPr>
        <w:jc w:val="both"/>
      </w:pPr>
      <w:r>
        <w:t xml:space="preserve">  val EnableProductMixerPipelineMagicRecsDarkRead = Value(</w:t>
      </w:r>
    </w:p>
    <w:p>
      <w:pPr>
        <w:jc w:val="both"/>
      </w:pPr>
      <w:r>
        <w:t xml:space="preserve">    "enable_product_mixer_pipeline_magic_recs_dark_read")</w:t>
      </w:r>
    </w:p>
    <w:p>
      <w:pPr>
        <w:jc w:val="both"/>
      </w:pPr>
      <w:r>
        <w:t xml:space="preserve">  val EnableExperimentalCaching = Value("enable_experimental_caching")</w:t>
      </w:r>
    </w:p>
    <w:p>
      <w:pPr>
        <w:jc w:val="both"/>
      </w:pPr>
      <w:r>
        <w:t xml:space="preserve">  val EnableDistributedCaching = Value("enable_distributed_caching")</w:t>
      </w:r>
    </w:p>
    <w:p>
      <w:pPr>
        <w:jc w:val="both"/>
      </w:pPr>
      <w:r>
        <w:t xml:space="preserve">  val EnableGizmoduckCaching = Value("enable_gizmoduck_caching")</w:t>
      </w:r>
    </w:p>
    <w:p>
      <w:pPr>
        <w:jc w:val="both"/>
      </w:pPr>
      <w:r>
        <w:t xml:space="preserve">  val EnableTrafficDarkReading = Value("enable_traffic_dark_reading")</w:t>
      </w:r>
    </w:p>
    <w:p>
      <w:pPr>
        <w:jc w:val="both"/>
      </w:pPr>
      <w:r>
        <w:t xml:space="preserve">  val EnableGraphFeatureServiceRequests = Value("enable_graph_feature_service_requests")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