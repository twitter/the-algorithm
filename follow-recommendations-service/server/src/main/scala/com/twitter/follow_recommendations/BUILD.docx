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"finagle/finagle-http/src/main/scala",</w:t>
      </w:r>
    </w:p>
    <w:p>
      <w:pPr>
        <w:jc w:val="both"/>
      </w:pPr>
      <w:r>
        <w:t xml:space="preserve">        "finagle/finagle-thriftmux/src/main/scala",</w:t>
      </w:r>
    </w:p>
    <w:p>
      <w:pPr>
        <w:jc w:val="both"/>
      </w:pPr>
      <w:r>
        <w:t xml:space="preserve">        "finatra-internal/decider/src/main/scala",</w:t>
      </w:r>
    </w:p>
    <w:p>
      <w:pPr>
        <w:jc w:val="both"/>
      </w:pPr>
      <w:r>
        <w:t xml:space="preserve">        "finatra-internal/international/src/main/scala/com/twitter/finatra/international/modules",</w:t>
      </w:r>
    </w:p>
    <w:p>
      <w:pPr>
        <w:jc w:val="both"/>
      </w:pPr>
      <w:r>
        <w:t xml:space="preserve">        "finatra-internal/mtls-http/src/main/scala",</w:t>
      </w:r>
    </w:p>
    <w:p>
      <w:pPr>
        <w:jc w:val="both"/>
      </w:pPr>
      <w:r>
        <w:t xml:space="preserve">        "finatra-internal/mtls-thriftmux/src/main/scala",</w:t>
      </w:r>
    </w:p>
    <w:p>
      <w:pPr>
        <w:jc w:val="both"/>
      </w:pPr>
      <w:r>
        <w:t xml:space="preserve">        "finatra/http-core/src/main/java/com/twitter/finatra/http",</w:t>
      </w:r>
    </w:p>
    <w:p>
      <w:pPr>
        <w:jc w:val="both"/>
      </w:pPr>
      <w:r>
        <w:t xml:space="preserve">        "finatra/inject/inject-app/src/main/scala",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"finatra/inject/inject-server/src/main/scala",</w:t>
      </w:r>
    </w:p>
    <w:p>
      <w:pPr>
        <w:jc w:val="both"/>
      </w:pPr>
      <w:r>
        <w:t xml:space="preserve">        "finatra/inject/inject-thrift-client",</w:t>
      </w:r>
    </w:p>
    <w:p>
      <w:pPr>
        <w:jc w:val="both"/>
      </w:pPr>
      <w:r>
        <w:t xml:space="preserve">        "finatra/jackson/src/main/scala/com/twitter/finatra/jackson/modules",</w:t>
      </w:r>
    </w:p>
    <w:p>
      <w:pPr>
        <w:jc w:val="both"/>
      </w:pPr>
      <w:r>
        <w:t xml:space="preserve">        "follow-recommendations-service/common/src/main/scala/com/twitter/follow_recommendations/common/candidate_sources/sims",</w:t>
      </w:r>
    </w:p>
    <w:p>
      <w:pPr>
        <w:jc w:val="both"/>
      </w:pPr>
      <w:r>
        <w:t xml:space="preserve">        "follow-recommendations-service/common/src/main/scala/com/twitter/follow_recommendations/common/clients/addressbook",</w:t>
      </w:r>
    </w:p>
    <w:p>
      <w:pPr>
        <w:jc w:val="both"/>
      </w:pPr>
      <w:r>
        <w:t xml:space="preserve">        "follow-recommendations-service/common/src/main/scala/com/twitter/follow_recommendations/common/clients/adserver",</w:t>
      </w:r>
    </w:p>
    <w:p>
      <w:pPr>
        <w:jc w:val="both"/>
      </w:pPr>
      <w:r>
        <w:t xml:space="preserve">        "follow-recommendations-service/common/src/main/scala/com/twitter/follow_recommendations/common/clients/cache",</w:t>
      </w:r>
    </w:p>
    <w:p>
      <w:pPr>
        <w:jc w:val="both"/>
      </w:pPr>
      <w:r>
        <w:t xml:space="preserve">        "follow-recommendations-service/common/src/main/scala/com/twitter/follow_recommendations/common/clients/deepbirdv2",</w:t>
      </w:r>
    </w:p>
    <w:p>
      <w:pPr>
        <w:jc w:val="both"/>
      </w:pPr>
      <w:r>
        <w:t xml:space="preserve">        "follow-recommendations-service/common/src/main/scala/com/twitter/follow_recommendations/common/clients/email_storage_service",</w:t>
      </w:r>
    </w:p>
    <w:p>
      <w:pPr>
        <w:jc w:val="both"/>
      </w:pPr>
      <w:r>
        <w:t xml:space="preserve">        "follow-recommendations-service/common/src/main/scala/com/twitter/follow_recommendations/common/clients/geoduck",</w:t>
      </w:r>
    </w:p>
    <w:p>
      <w:pPr>
        <w:jc w:val="both"/>
      </w:pPr>
      <w:r>
        <w:t xml:space="preserve">        "follow-recommendations-service/common/src/main/scala/com/twitter/follow_recommendations/common/clients/gizmoduck",</w:t>
      </w:r>
    </w:p>
    <w:p>
      <w:pPr>
        <w:jc w:val="both"/>
      </w:pPr>
      <w:r>
        <w:t xml:space="preserve">        "follow-recommendations-service/common/src/main/scala/com/twitter/follow_recommendations/common/clients/graph_feature_service",</w:t>
      </w:r>
    </w:p>
    <w:p>
      <w:pPr>
        <w:jc w:val="both"/>
      </w:pPr>
      <w:r>
        <w:t xml:space="preserve">        "follow-recommendations-service/common/src/main/scala/com/twitter/follow_recommendations/common/clients/phone_storage_service",</w:t>
      </w:r>
    </w:p>
    <w:p>
      <w:pPr>
        <w:jc w:val="both"/>
      </w:pPr>
      <w:r>
        <w:t xml:space="preserve">        "follow-recommendations-service/common/src/main/scala/com/twitter/follow_recommendations/common/clients/socialgraph",</w:t>
      </w:r>
    </w:p>
    <w:p>
      <w:pPr>
        <w:jc w:val="both"/>
      </w:pPr>
      <w:r>
        <w:t xml:space="preserve">        "follow-recommendations-service/common/src/main/scala/com/twitter/follow_recommendations/common/clients/strato",</w:t>
      </w:r>
    </w:p>
    <w:p>
      <w:pPr>
        <w:jc w:val="both"/>
      </w:pPr>
      <w:r>
        <w:t xml:space="preserve">        "follow-recommendations-service/server/src/main/resources",</w:t>
      </w:r>
    </w:p>
    <w:p>
      <w:pPr>
        <w:jc w:val="both"/>
      </w:pPr>
      <w:r>
        <w:t xml:space="preserve">        "follow-recommendations-service/server/src/main/scala/com/twitter/follow_recommendations/controllers",</w:t>
      </w:r>
    </w:p>
    <w:p>
      <w:pPr>
        <w:jc w:val="both"/>
      </w:pPr>
      <w:r>
        <w:t xml:space="preserve">        "follow-recommendations-service/server/src/main/scala/com/twitter/follow_recommendations/modules",</w:t>
      </w:r>
    </w:p>
    <w:p>
      <w:pPr>
        <w:jc w:val="both"/>
      </w:pPr>
      <w:r>
        <w:t xml:space="preserve">        "follow-recommendations-service/server/src/main/scala/com/twitter/follow_recommendations/products",</w:t>
      </w:r>
    </w:p>
    <w:p>
      <w:pPr>
        <w:jc w:val="both"/>
      </w:pPr>
      <w:r>
        <w:t xml:space="preserve">        "follow-recommendations-service/server/src/main/scala/com/twitter/follow_recommendations/services",</w:t>
      </w:r>
    </w:p>
    <w:p>
      <w:pPr>
        <w:jc w:val="both"/>
      </w:pPr>
      <w:r>
        <w:t xml:space="preserve">        "follow-recommendations-service/server/src/main/scala/com/twitter/follow_recommendations/services/exceptions",</w:t>
      </w:r>
    </w:p>
    <w:p>
      <w:pPr>
        <w:jc w:val="both"/>
      </w:pPr>
      <w:r>
        <w:t xml:space="preserve">        "follow-recommendations-service/thrift/src/main/thrift:thrift-scala",</w:t>
      </w:r>
    </w:p>
    <w:p>
      <w:pPr>
        <w:jc w:val="both"/>
      </w:pPr>
      <w:r>
        <w:t xml:space="preserve">        "geoduck/service/src/main/scala/com/twitter/geoduck/service/common/clientmodules",</w:t>
      </w:r>
    </w:p>
    <w:p>
      <w:pPr>
        <w:jc w:val="both"/>
      </w:pPr>
      <w:r>
        <w:t xml:space="preserve">        "product-mixer/core/src/main/scala/com/twitter/product_mixer/core/controllers",</w:t>
      </w:r>
    </w:p>
    <w:p>
      <w:pPr>
        <w:jc w:val="both"/>
      </w:pPr>
      <w:r>
        <w:t xml:space="preserve">        "product-mixer/core/src/main/scala/com/twitter/product_mixer/core/functional_component/configapi",</w:t>
      </w:r>
    </w:p>
    <w:p>
      <w:pPr>
        <w:jc w:val="both"/>
      </w:pPr>
      <w:r>
        <w:t xml:space="preserve">        "product-mixer/core/src/main/scala/com/twitter/product_mixer/core/module",</w:t>
      </w:r>
    </w:p>
    <w:p>
      <w:pPr>
        <w:jc w:val="both"/>
      </w:pPr>
      <w:r>
        <w:t xml:space="preserve">        "product-mixer/core/src/main/scala/com/twitter/product_mixer/core/module/stringcenter",</w:t>
      </w:r>
    </w:p>
    <w:p>
      <w:pPr>
        <w:jc w:val="both"/>
      </w:pPr>
      <w:r>
        <w:t xml:space="preserve">        "product-mixer/core/src/main/scala/com/twitter/product_mixer/core/product/guice",</w:t>
      </w:r>
    </w:p>
    <w:p>
      <w:pPr>
        <w:jc w:val="both"/>
      </w:pPr>
      <w:r>
        <w:t xml:space="preserve">        "twitter-server/server/src/main/scala",</w:t>
      </w:r>
    </w:p>
    <w:p>
      <w:pPr>
        <w:jc w:val="both"/>
      </w:pPr>
      <w:r>
        <w:t xml:space="preserve">        "util/util-app/src/main/scala",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    "util/util-slf4j-api/src/main/scala",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