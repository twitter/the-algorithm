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com.twitter.follow_recommendations.common.clients.dismiss_store.DismissStore</w:t>
      </w:r>
    </w:p>
    <w:p>
      <w:pPr>
        <w:jc w:val="both"/>
      </w:pPr>
      <w:r>
        <w:t>import com.twitter.follow_recommendations.common.clients.geoduck.UserLocationFetcher</w:t>
      </w:r>
    </w:p>
    <w:p>
      <w:pPr>
        <w:jc w:val="both"/>
      </w:pPr>
      <w:r>
        <w:t>import com.twitter.follow_recommendations.common.clients.impression_store.WtfImpressionStore</w:t>
      </w:r>
    </w:p>
    <w:p>
      <w:pPr>
        <w:jc w:val="both"/>
      </w:pPr>
      <w:r>
        <w:t>import com.twitter.follow_recommendations.common.clients.interests_service.InterestServiceClient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com.twitter.follow_recommendations.common.clients.user_state.UserStateClient</w:t>
      </w:r>
    </w:p>
    <w:p>
      <w:pPr>
        <w:jc w:val="both"/>
      </w:pPr>
      <w:r>
        <w:t>import com.twitter.follow_recommendations.common.predicates.dismiss.DismissedCandidatePredicateParams</w:t>
      </w:r>
    </w:p>
    <w:p>
      <w:pPr>
        <w:jc w:val="both"/>
      </w:pPr>
      <w:r>
        <w:t>import com.twitter.follow_recommendations.common.utils.RescueWithStatsUtils._</w:t>
      </w:r>
    </w:p>
    <w:p>
      <w:pPr>
        <w:jc w:val="both"/>
      </w:pPr>
      <w:r>
        <w:t>import com.twitter.follow_recommendations.flows.post_nux_ml.PostNuxMlRequestBuilderParams.DismissedIdScanBudget</w:t>
      </w:r>
    </w:p>
    <w:p>
      <w:pPr>
        <w:jc w:val="both"/>
      </w:pPr>
      <w:r>
        <w:t>import com.twitter.follow_recommendations.flows.post_nux_ml.PostNuxMlRequestBuilderParams.TopicIdFetchBudget</w:t>
      </w:r>
    </w:p>
    <w:p>
      <w:pPr>
        <w:jc w:val="both"/>
      </w:pPr>
      <w:r>
        <w:t>import com.twitter.follow_recommendations.flows.post_nux_ml.PostNuxMlRequestBuilderParams.WTFImpressionsScanBudget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PostNuxMlRequestBuilder @Inject() (</w:t>
      </w:r>
    </w:p>
    <w:p>
      <w:pPr>
        <w:jc w:val="both"/>
      </w:pPr>
      <w:r>
        <w:t xml:space="preserve">  socialGraph: SocialGraphClient,</w:t>
      </w:r>
    </w:p>
    <w:p>
      <w:pPr>
        <w:jc w:val="both"/>
      </w:pPr>
      <w:r>
        <w:t xml:space="preserve">  wtfImpressionStore: WtfImpressionStore,</w:t>
      </w:r>
    </w:p>
    <w:p>
      <w:pPr>
        <w:jc w:val="both"/>
      </w:pPr>
      <w:r>
        <w:t xml:space="preserve">  dismissStore: DismissStore,</w:t>
      </w:r>
    </w:p>
    <w:p>
      <w:pPr>
        <w:jc w:val="both"/>
      </w:pPr>
      <w:r>
        <w:t xml:space="preserve">  userLocationFetcher: UserLocationFetcher,</w:t>
      </w:r>
    </w:p>
    <w:p>
      <w:pPr>
        <w:jc w:val="both"/>
      </w:pPr>
      <w:r>
        <w:t xml:space="preserve">  interestServiceClient: InterestServiceClient,</w:t>
      </w:r>
    </w:p>
    <w:p>
      <w:pPr>
        <w:jc w:val="both"/>
      </w:pPr>
      <w:r>
        <w:t xml:space="preserve">  userStateClient: UserStateClient,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val stats: StatsReceiver = statsReceiver.scope("post_nux_ml_request_builder")</w:t>
      </w:r>
    </w:p>
    <w:p>
      <w:pPr>
        <w:jc w:val="both"/>
      </w:pPr>
      <w:r>
        <w:t xml:space="preserve">  val invalidRelationshipUsersStats: StatsReceiver = stats.scope("invalidRelationshipUserIds")</w:t>
      </w:r>
    </w:p>
    <w:p>
      <w:pPr>
        <w:jc w:val="both"/>
      </w:pPr>
      <w:r>
        <w:t xml:space="preserve">  private val invalidRelationshipUsersMaxSizeCounter =</w:t>
      </w:r>
    </w:p>
    <w:p>
      <w:pPr>
        <w:jc w:val="both"/>
      </w:pPr>
      <w:r>
        <w:t xml:space="preserve">    invalidRelationshipUsersStats.counter("maxSize")</w:t>
      </w:r>
    </w:p>
    <w:p>
      <w:pPr>
        <w:jc w:val="both"/>
      </w:pPr>
      <w:r>
        <w:t xml:space="preserve">  private val invalidRelationshipUsersNotMaxSizeCounter =</w:t>
      </w:r>
    </w:p>
    <w:p>
      <w:pPr>
        <w:jc w:val="both"/>
      </w:pPr>
      <w:r>
        <w:t xml:space="preserve">    invalidRelationshipUsersStats.counter("notMaxSize")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req: ProductRequest,</w:t>
      </w:r>
    </w:p>
    <w:p>
      <w:pPr>
        <w:jc w:val="both"/>
      </w:pPr>
      <w:r>
        <w:t xml:space="preserve">    previouslyRecommendedUserIds: Option[Set[Long]] = None,</w:t>
      </w:r>
    </w:p>
    <w:p>
      <w:pPr>
        <w:jc w:val="both"/>
      </w:pPr>
      <w:r>
        <w:t xml:space="preserve">    previouslyFollowedUserIds: Option[Set[Long]] = None</w:t>
      </w:r>
    </w:p>
    <w:p>
      <w:pPr>
        <w:jc w:val="both"/>
      </w:pPr>
      <w:r>
        <w:t xml:space="preserve">  ): Stitch[PostNuxMlRequest] = {</w:t>
      </w:r>
    </w:p>
    <w:p>
      <w:pPr>
        <w:jc w:val="both"/>
      </w:pPr>
      <w:r>
        <w:t xml:space="preserve">    val dl = req.recommendationRequest.displayLocation</w:t>
      </w:r>
    </w:p>
    <w:p>
      <w:pPr>
        <w:jc w:val="both"/>
      </w:pPr>
      <w:r>
        <w:t xml:space="preserve">    val resultsStitch = Stitch.collect(</w:t>
      </w:r>
    </w:p>
    <w:p>
      <w:pPr>
        <w:jc w:val="both"/>
      </w:pPr>
      <w:r>
        <w:t xml:space="preserve">      req.recommendationRequest.clientContext.userId</w:t>
      </w:r>
    </w:p>
    <w:p>
      <w:pPr>
        <w:jc w:val="both"/>
      </w:pPr>
      <w:r>
        <w:t xml:space="preserve">        .map { userId =&gt;</w:t>
      </w:r>
    </w:p>
    <w:p>
      <w:pPr>
        <w:jc w:val="both"/>
      </w:pPr>
      <w:r>
        <w:t xml:space="preserve">          val lookBackDuration = req.params(DismissedCandidatePredicateParams.LookBackDuration)</w:t>
      </w:r>
    </w:p>
    <w:p>
      <w:pPr>
        <w:jc w:val="both"/>
      </w:pPr>
      <w:r>
        <w:t xml:space="preserve">          val negativeStartTs = -(Time.now - lookBackDuration).inMillis</w:t>
      </w:r>
    </w:p>
    <w:p>
      <w:pPr>
        <w:jc w:val="both"/>
      </w:pPr>
      <w:r>
        <w:t xml:space="preserve">          val recentFollowedUserIdsStitch =</w:t>
      </w:r>
    </w:p>
    <w:p>
      <w:pPr>
        <w:jc w:val="both"/>
      </w:pPr>
      <w:r>
        <w:t xml:space="preserve">            rescueWithStats(</w:t>
      </w:r>
    </w:p>
    <w:p>
      <w:pPr>
        <w:jc w:val="both"/>
      </w:pPr>
      <w:r>
        <w:t xml:space="preserve">              socialGraph.getRecentFollowedUserIds(userId),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"recentFollowedUserIds")</w:t>
      </w:r>
    </w:p>
    <w:p>
      <w:pPr>
        <w:jc w:val="both"/>
      </w:pPr>
      <w:r>
        <w:t xml:space="preserve">          val invalidRelationshipUserIdsStitch =</w:t>
      </w:r>
    </w:p>
    <w:p>
      <w:pPr>
        <w:jc w:val="both"/>
      </w:pPr>
      <w:r>
        <w:t xml:space="preserve">            if (req.params(PostNuxMlParams.EnableInvalidRelationshipPredicate)) {</w:t>
      </w:r>
    </w:p>
    <w:p>
      <w:pPr>
        <w:jc w:val="both"/>
      </w:pPr>
      <w:r>
        <w:t xml:space="preserve">              rescueWithStats(</w:t>
      </w:r>
    </w:p>
    <w:p>
      <w:pPr>
        <w:jc w:val="both"/>
      </w:pPr>
      <w:r>
        <w:t xml:space="preserve">                socialGraph</w:t>
      </w:r>
    </w:p>
    <w:p>
      <w:pPr>
        <w:jc w:val="both"/>
      </w:pPr>
      <w:r>
        <w:t xml:space="preserve">                  .getInvalidRelationshipUserIds(userId)</w:t>
      </w:r>
    </w:p>
    <w:p>
      <w:pPr>
        <w:jc w:val="both"/>
      </w:pPr>
      <w:r>
        <w:t xml:space="preserve">                  .onSuccess(ids =&gt;</w:t>
      </w:r>
    </w:p>
    <w:p>
      <w:pPr>
        <w:jc w:val="both"/>
      </w:pPr>
      <w:r>
        <w:t xml:space="preserve">                    if (ids.size &gt;= SocialGraphClient.MaxNumInvalidRelationship) {</w:t>
      </w:r>
    </w:p>
    <w:p>
      <w:pPr>
        <w:jc w:val="both"/>
      </w:pPr>
      <w:r>
        <w:t xml:space="preserve">                      invalidRelationshipUsersMaxSizeCounter.incr()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invalidRelationshipUsersNotMaxSizeCounter.incr()</w:t>
      </w:r>
    </w:p>
    <w:p>
      <w:pPr>
        <w:jc w:val="both"/>
      </w:pPr>
      <w:r>
        <w:t xml:space="preserve">                    }),</w:t>
      </w:r>
    </w:p>
    <w:p>
      <w:pPr>
        <w:jc w:val="both"/>
      </w:pPr>
      <w:r>
        <w:t xml:space="preserve">                stats,</w:t>
      </w:r>
    </w:p>
    <w:p>
      <w:pPr>
        <w:jc w:val="both"/>
      </w:pPr>
      <w:r>
        <w:t xml:space="preserve">                "invalidRelationshipUserIds"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Stitch.value(Seq.empty)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// recentFollowedByUserIds are only used in experiment candidate sources</w:t>
      </w:r>
    </w:p>
    <w:p>
      <w:pPr>
        <w:jc w:val="both"/>
      </w:pPr>
      <w:r>
        <w:t xml:space="preserve">          val recentFollowedByUserIdsStitch = if (req.params(PostNuxMlParams.GetFollowersFromSgs)) {</w:t>
      </w:r>
    </w:p>
    <w:p>
      <w:pPr>
        <w:jc w:val="both"/>
      </w:pPr>
      <w:r>
        <w:t xml:space="preserve">            rescueWithStats(</w:t>
      </w:r>
    </w:p>
    <w:p>
      <w:pPr>
        <w:jc w:val="both"/>
      </w:pPr>
      <w:r>
        <w:t xml:space="preserve">              socialGraph.getRecentFollowedByUserIdsFromCachedColumn(userId),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"recentFollowedByUserIds")</w:t>
      </w:r>
    </w:p>
    <w:p>
      <w:pPr>
        <w:jc w:val="both"/>
      </w:pPr>
      <w:r>
        <w:t xml:space="preserve">          } else Stitch.value(Seq.empty)</w:t>
      </w:r>
    </w:p>
    <w:p>
      <w:pPr>
        <w:jc w:val="both"/>
      </w:pPr>
      <w:r>
        <w:t xml:space="preserve">          val wtfImpressionsStitch =</w:t>
      </w:r>
    </w:p>
    <w:p>
      <w:pPr>
        <w:jc w:val="both"/>
      </w:pPr>
      <w:r>
        <w:t xml:space="preserve">            rescueWithStatsWithin(</w:t>
      </w:r>
    </w:p>
    <w:p>
      <w:pPr>
        <w:jc w:val="both"/>
      </w:pPr>
      <w:r>
        <w:t xml:space="preserve">              wtfImpressionStore.get(userId, dl),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"wtfImpressions",</w:t>
      </w:r>
    </w:p>
    <w:p>
      <w:pPr>
        <w:jc w:val="both"/>
      </w:pPr>
      <w:r>
        <w:t xml:space="preserve">              req.params(WTFImpressionsScanBudget))</w:t>
      </w:r>
    </w:p>
    <w:p>
      <w:pPr>
        <w:jc w:val="both"/>
      </w:pPr>
      <w:r>
        <w:t xml:space="preserve">          val dismissedUserIdsStitch =</w:t>
      </w:r>
    </w:p>
    <w:p>
      <w:pPr>
        <w:jc w:val="both"/>
      </w:pPr>
      <w:r>
        <w:t xml:space="preserve">            rescueWithStatsWithin(</w:t>
      </w:r>
    </w:p>
    <w:p>
      <w:pPr>
        <w:jc w:val="both"/>
      </w:pPr>
      <w:r>
        <w:t xml:space="preserve">              dismissStore.get(userId, negativeStartTs, None),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"dismissedUserIds",</w:t>
      </w:r>
    </w:p>
    <w:p>
      <w:pPr>
        <w:jc w:val="both"/>
      </w:pPr>
      <w:r>
        <w:t xml:space="preserve">              req.params(DismissedIdScanBudget))</w:t>
      </w:r>
    </w:p>
    <w:p>
      <w:pPr>
        <w:jc w:val="both"/>
      </w:pPr>
      <w:r>
        <w:t xml:space="preserve">          val locationStitch =</w:t>
      </w:r>
    </w:p>
    <w:p>
      <w:pPr>
        <w:jc w:val="both"/>
      </w:pPr>
      <w:r>
        <w:t xml:space="preserve">            rescueOptionalWithStats(</w:t>
      </w:r>
    </w:p>
    <w:p>
      <w:pPr>
        <w:jc w:val="both"/>
      </w:pPr>
      <w:r>
        <w:t xml:space="preserve">              userLocationFetcher.getGeohashAndCountryCode(</w:t>
      </w:r>
    </w:p>
    <w:p>
      <w:pPr>
        <w:jc w:val="both"/>
      </w:pPr>
      <w:r>
        <w:t xml:space="preserve">                Some(userId),</w:t>
      </w:r>
    </w:p>
    <w:p>
      <w:pPr>
        <w:jc w:val="both"/>
      </w:pPr>
      <w:r>
        <w:t xml:space="preserve">                req.recommendationRequest.clientContext.ipAddress),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"userLocation"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val topicIdsStitch =</w:t>
      </w:r>
    </w:p>
    <w:p>
      <w:pPr>
        <w:jc w:val="both"/>
      </w:pPr>
      <w:r>
        <w:t xml:space="preserve">            rescueWithStatsWithin(</w:t>
      </w:r>
    </w:p>
    <w:p>
      <w:pPr>
        <w:jc w:val="both"/>
      </w:pPr>
      <w:r>
        <w:t xml:space="preserve">              interestServiceClient.fetchUttInterestIds(userId),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"topicIds",</w:t>
      </w:r>
    </w:p>
    <w:p>
      <w:pPr>
        <w:jc w:val="both"/>
      </w:pPr>
      <w:r>
        <w:t xml:space="preserve">              req.params(TopicIdFetchBudget))</w:t>
      </w:r>
    </w:p>
    <w:p>
      <w:pPr>
        <w:jc w:val="both"/>
      </w:pPr>
      <w:r>
        <w:t xml:space="preserve">          val userStateStitch =</w:t>
      </w:r>
    </w:p>
    <w:p>
      <w:pPr>
        <w:jc w:val="both"/>
      </w:pPr>
      <w:r>
        <w:t xml:space="preserve">            rescueOptionalWithStats(userStateClient.getUserState(userId), stats, "userState")</w:t>
      </w:r>
    </w:p>
    <w:p>
      <w:pPr>
        <w:jc w:val="both"/>
      </w:pPr>
      <w:r>
        <w:t xml:space="preserve">          Stitch.join(</w:t>
      </w:r>
    </w:p>
    <w:p>
      <w:pPr>
        <w:jc w:val="both"/>
      </w:pPr>
      <w:r>
        <w:t xml:space="preserve">            recentFollowedUserIdsStitch,</w:t>
      </w:r>
    </w:p>
    <w:p>
      <w:pPr>
        <w:jc w:val="both"/>
      </w:pPr>
      <w:r>
        <w:t xml:space="preserve">            invalidRelationshipUserIdsStitch,</w:t>
      </w:r>
    </w:p>
    <w:p>
      <w:pPr>
        <w:jc w:val="both"/>
      </w:pPr>
      <w:r>
        <w:t xml:space="preserve">            recentFollowedByUserIdsStitch,</w:t>
      </w:r>
    </w:p>
    <w:p>
      <w:pPr>
        <w:jc w:val="both"/>
      </w:pPr>
      <w:r>
        <w:t xml:space="preserve">            dismissedUserIdsStitch,</w:t>
      </w:r>
    </w:p>
    <w:p>
      <w:pPr>
        <w:jc w:val="both"/>
      </w:pPr>
      <w:r>
        <w:t xml:space="preserve">            wtfImpressionsStitch,</w:t>
      </w:r>
    </w:p>
    <w:p>
      <w:pPr>
        <w:jc w:val="both"/>
      </w:pPr>
      <w:r>
        <w:t xml:space="preserve">            locationStitch,</w:t>
      </w:r>
    </w:p>
    <w:p>
      <w:pPr>
        <w:jc w:val="both"/>
      </w:pPr>
      <w:r>
        <w:t xml:space="preserve">            topicIdsStitch,</w:t>
      </w:r>
    </w:p>
    <w:p>
      <w:pPr>
        <w:jc w:val="both"/>
      </w:pPr>
      <w:r>
        <w:t xml:space="preserve">            userStateStitch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resultsStitch.map {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recentFollowedUserIds,</w:t>
      </w:r>
    </w:p>
    <w:p>
      <w:pPr>
        <w:jc w:val="both"/>
      </w:pPr>
      <w:r>
        <w:t xml:space="preserve">              invalidRelationshipUserIds,</w:t>
      </w:r>
    </w:p>
    <w:p>
      <w:pPr>
        <w:jc w:val="both"/>
      </w:pPr>
      <w:r>
        <w:t xml:space="preserve">              recentFollowedByUserIds,</w:t>
      </w:r>
    </w:p>
    <w:p>
      <w:pPr>
        <w:jc w:val="both"/>
      </w:pPr>
      <w:r>
        <w:t xml:space="preserve">              dismissedUserIds,</w:t>
      </w:r>
    </w:p>
    <w:p>
      <w:pPr>
        <w:jc w:val="both"/>
      </w:pPr>
      <w:r>
        <w:t xml:space="preserve">              wtfImpressions,</w:t>
      </w:r>
    </w:p>
    <w:p>
      <w:pPr>
        <w:jc w:val="both"/>
      </w:pPr>
      <w:r>
        <w:t xml:space="preserve">              locationInfo,</w:t>
      </w:r>
    </w:p>
    <w:p>
      <w:pPr>
        <w:jc w:val="both"/>
      </w:pPr>
      <w:r>
        <w:t xml:space="preserve">              topicIds,</w:t>
      </w:r>
    </w:p>
    <w:p>
      <w:pPr>
        <w:jc w:val="both"/>
      </w:pPr>
      <w:r>
        <w:t xml:space="preserve">              userState)) =&gt;</w:t>
      </w:r>
    </w:p>
    <w:p>
      <w:pPr>
        <w:jc w:val="both"/>
      </w:pPr>
      <w:r>
        <w:t xml:space="preserve">        PostNuxMlRequest(</w:t>
      </w:r>
    </w:p>
    <w:p>
      <w:pPr>
        <w:jc w:val="both"/>
      </w:pPr>
      <w:r>
        <w:t xml:space="preserve">          params = req.params,</w:t>
      </w:r>
    </w:p>
    <w:p>
      <w:pPr>
        <w:jc w:val="both"/>
      </w:pPr>
      <w:r>
        <w:t xml:space="preserve">          clientContext = req.recommendationRequest.clientContext,</w:t>
      </w:r>
    </w:p>
    <w:p>
      <w:pPr>
        <w:jc w:val="both"/>
      </w:pPr>
      <w:r>
        <w:t xml:space="preserve">          similarToUserIds = Nil,</w:t>
      </w:r>
    </w:p>
    <w:p>
      <w:pPr>
        <w:jc w:val="both"/>
      </w:pPr>
      <w:r>
        <w:t xml:space="preserve">          inputExcludeUserIds = req.recommendationRequest.excludedIds.getOrElse(Nil),</w:t>
      </w:r>
    </w:p>
    <w:p>
      <w:pPr>
        <w:jc w:val="both"/>
      </w:pPr>
      <w:r>
        <w:t xml:space="preserve">          recentFollowedUserIds = Some(recentFollowedUserIds),</w:t>
      </w:r>
    </w:p>
    <w:p>
      <w:pPr>
        <w:jc w:val="both"/>
      </w:pPr>
      <w:r>
        <w:t xml:space="preserve">          invalidRelationshipUserIds = Some(invalidRelationshipUserIds.toSet),</w:t>
      </w:r>
    </w:p>
    <w:p>
      <w:pPr>
        <w:jc w:val="both"/>
      </w:pPr>
      <w:r>
        <w:t xml:space="preserve">          recentFollowedByUserIds = Some(recentFollowedByUserIds),</w:t>
      </w:r>
    </w:p>
    <w:p>
      <w:pPr>
        <w:jc w:val="both"/>
      </w:pPr>
      <w:r>
        <w:t xml:space="preserve">          dismissedUserIds = Some(dismissedUserIds),</w:t>
      </w:r>
    </w:p>
    <w:p>
      <w:pPr>
        <w:jc w:val="both"/>
      </w:pPr>
      <w:r>
        <w:t xml:space="preserve">          displayLocation = dl,</w:t>
      </w:r>
    </w:p>
    <w:p>
      <w:pPr>
        <w:jc w:val="both"/>
      </w:pPr>
      <w:r>
        <w:t xml:space="preserve">          maxResults = req.recommendationRequest.maxResults,</w:t>
      </w:r>
    </w:p>
    <w:p>
      <w:pPr>
        <w:jc w:val="both"/>
      </w:pPr>
      <w:r>
        <w:t xml:space="preserve">          debugOptions = req.recommendationRequest.debugParams.flatMap(_.debugOptions),</w:t>
      </w:r>
    </w:p>
    <w:p>
      <w:pPr>
        <w:jc w:val="both"/>
      </w:pPr>
      <w:r>
        <w:t xml:space="preserve">          wtfImpressions = Some(wtfImpressions),</w:t>
      </w:r>
    </w:p>
    <w:p>
      <w:pPr>
        <w:jc w:val="both"/>
      </w:pPr>
      <w:r>
        <w:t xml:space="preserve">          geohashAndCountryCode = locationInfo,</w:t>
      </w:r>
    </w:p>
    <w:p>
      <w:pPr>
        <w:jc w:val="both"/>
      </w:pPr>
      <w:r>
        <w:t xml:space="preserve">          uttInterestIds = Some(topicIds),</w:t>
      </w:r>
    </w:p>
    <w:p>
      <w:pPr>
        <w:jc w:val="both"/>
      </w:pPr>
      <w:r>
        <w:t xml:space="preserve">          inputPreviouslyRecommendedUserIds = previouslyRecommendedUserIds,</w:t>
      </w:r>
    </w:p>
    <w:p>
      <w:pPr>
        <w:jc w:val="both"/>
      </w:pPr>
      <w:r>
        <w:t xml:space="preserve">          inputPreviouslyFollowedUserIds = previouslyFollowedUserIds,</w:t>
      </w:r>
    </w:p>
    <w:p>
      <w:pPr>
        <w:jc w:val="both"/>
      </w:pPr>
      <w:r>
        <w:t xml:space="preserve">          isSoftUser = req.recommendationRequest.isSoftUser,</w:t>
      </w:r>
    </w:p>
    <w:p>
      <w:pPr>
        <w:jc w:val="both"/>
      </w:pPr>
      <w:r>
        <w:t xml:space="preserve">          userState = userState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PostNuxMlRequest(</w:t>
      </w:r>
    </w:p>
    <w:p>
      <w:pPr>
        <w:jc w:val="both"/>
      </w:pPr>
      <w:r>
        <w:t xml:space="preserve">          params = req.params,</w:t>
      </w:r>
    </w:p>
    <w:p>
      <w:pPr>
        <w:jc w:val="both"/>
      </w:pPr>
      <w:r>
        <w:t xml:space="preserve">          clientContext = req.recommendationRequest.clientContext,</w:t>
      </w:r>
    </w:p>
    <w:p>
      <w:pPr>
        <w:jc w:val="both"/>
      </w:pPr>
      <w:r>
        <w:t xml:space="preserve">          similarToUserIds = Nil,</w:t>
      </w:r>
    </w:p>
    <w:p>
      <w:pPr>
        <w:jc w:val="both"/>
      </w:pPr>
      <w:r>
        <w:t xml:space="preserve">          inputExcludeUserIds = req.recommendationRequest.excludedIds.getOrElse(Nil),</w:t>
      </w:r>
    </w:p>
    <w:p>
      <w:pPr>
        <w:jc w:val="both"/>
      </w:pPr>
      <w:r>
        <w:t xml:space="preserve">          recentFollowedUserIds = None,</w:t>
      </w:r>
    </w:p>
    <w:p>
      <w:pPr>
        <w:jc w:val="both"/>
      </w:pPr>
      <w:r>
        <w:t xml:space="preserve">          invalidRelationshipUserIds = None,</w:t>
      </w:r>
    </w:p>
    <w:p>
      <w:pPr>
        <w:jc w:val="both"/>
      </w:pPr>
      <w:r>
        <w:t xml:space="preserve">          recentFollowedByUserIds = None,</w:t>
      </w:r>
    </w:p>
    <w:p>
      <w:pPr>
        <w:jc w:val="both"/>
      </w:pPr>
      <w:r>
        <w:t xml:space="preserve">          dismissedUserIds = None,</w:t>
      </w:r>
    </w:p>
    <w:p>
      <w:pPr>
        <w:jc w:val="both"/>
      </w:pPr>
      <w:r>
        <w:t xml:space="preserve">          displayLocation = dl,</w:t>
      </w:r>
    </w:p>
    <w:p>
      <w:pPr>
        <w:jc w:val="both"/>
      </w:pPr>
      <w:r>
        <w:t xml:space="preserve">          maxResults = req.recommendationRequest.maxResults,</w:t>
      </w:r>
    </w:p>
    <w:p>
      <w:pPr>
        <w:jc w:val="both"/>
      </w:pPr>
      <w:r>
        <w:t xml:space="preserve">          debugOptions = req.recommendationRequest.debugParams.flatMap(_.debugOptions),</w:t>
      </w:r>
    </w:p>
    <w:p>
      <w:pPr>
        <w:jc w:val="both"/>
      </w:pPr>
      <w:r>
        <w:t xml:space="preserve">          wtfImpressions = None,</w:t>
      </w:r>
    </w:p>
    <w:p>
      <w:pPr>
        <w:jc w:val="both"/>
      </w:pPr>
      <w:r>
        <w:t xml:space="preserve">          geohashAndCountryCode = None,</w:t>
      </w:r>
    </w:p>
    <w:p>
      <w:pPr>
        <w:jc w:val="both"/>
      </w:pPr>
      <w:r>
        <w:t xml:space="preserve">          inputPreviouslyRecommendedUserIds = previouslyRecommendedUserIds,</w:t>
      </w:r>
    </w:p>
    <w:p>
      <w:pPr>
        <w:jc w:val="both"/>
      </w:pPr>
      <w:r>
        <w:t xml:space="preserve">          inputPreviouslyFollowedUserIds = previouslyFollowedUserIds,</w:t>
      </w:r>
    </w:p>
    <w:p>
      <w:pPr>
        <w:jc w:val="both"/>
      </w:pPr>
      <w:r>
        <w:t xml:space="preserve">          isSoftUser = req.recommendationRequest.isSoftUser,</w:t>
      </w:r>
    </w:p>
    <w:p>
      <w:pPr>
        <w:jc w:val="both"/>
      </w:pPr>
      <w:r>
        <w:t xml:space="preserve">          userState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