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"follow-recommendations-service/common/src/main/scala/com/twitter/follow_recommendations/common/candidate_sources/promoted_accounts",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"follow-recommendations-service/common/src/main/scala/com/twitter/follow_recommendations/common/predicates",</w:t>
      </w:r>
    </w:p>
    <w:p>
      <w:pPr>
        <w:jc w:val="both"/>
      </w:pPr>
      <w:r>
        <w:t xml:space="preserve">        "follow-recommendations-service/common/src/main/scala/com/twitter/follow_recommendations/common/transforms/tracking_token",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