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com.twitter.follow_recommendations.flows.content_recommender_flow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com.twitter.follow_recommendations.common.base.EnrichedCandidateSource</w:t>
      </w:r>
    </w:p>
    <w:p>
      <w:pPr>
        <w:jc w:val="both"/>
      </w:pPr>
      <w:r>
        <w:t>import com.twitter.follow_recommendations.common.base.GatedPredicateBase</w:t>
      </w:r>
    </w:p>
    <w:p>
      <w:pPr>
        <w:jc w:val="both"/>
      </w:pPr>
      <w:r>
        <w:t>import com.twitter.follow_recommendations.common.base.ParamPredicate</w:t>
      </w:r>
    </w:p>
    <w:p>
      <w:pPr>
        <w:jc w:val="both"/>
      </w:pPr>
      <w:r>
        <w:t>import com.twitter.follow_recommendations.common.base.Predicate</w:t>
      </w:r>
    </w:p>
    <w:p>
      <w:pPr>
        <w:jc w:val="both"/>
      </w:pPr>
      <w:r>
        <w:t>import com.twitter.follow_recommendations.common.base.Ranker</w:t>
      </w:r>
    </w:p>
    <w:p>
      <w:pPr>
        <w:jc w:val="both"/>
      </w:pPr>
      <w:r>
        <w:t>import com.twitter.follow_recommendations.common.base.RecommendationFlow</w:t>
      </w:r>
    </w:p>
    <w:p>
      <w:pPr>
        <w:jc w:val="both"/>
      </w:pPr>
      <w:r>
        <w:t>import com.twitter.follow_recommendations.common.base.RecommendationResultsConfig</w:t>
      </w:r>
    </w:p>
    <w:p>
      <w:pPr>
        <w:jc w:val="both"/>
      </w:pPr>
      <w:r>
        <w:t>import com.twitter.follow_recommendations.common.base.Transform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com.twitter.follow_recommendations.common.predicates.ExcludedUserIdPredicate</w:t>
      </w:r>
    </w:p>
    <w:p>
      <w:pPr>
        <w:jc w:val="both"/>
      </w:pPr>
      <w:r>
        <w:t>import com.twitter.follow_recommendations.common.predicates.InactivePredicate</w:t>
      </w:r>
    </w:p>
    <w:p>
      <w:pPr>
        <w:jc w:val="both"/>
      </w:pPr>
      <w:r>
        <w:t>import com.twitter.follow_recommendations.common.predicates.gizmoduck.GizmoduckPredicate</w:t>
      </w:r>
    </w:p>
    <w:p>
      <w:pPr>
        <w:jc w:val="both"/>
      </w:pPr>
      <w:r>
        <w:t>import com.twitter.follow_recommendations.common.predicates.sgs.InvalidRelationshipPredicate</w:t>
      </w:r>
    </w:p>
    <w:p>
      <w:pPr>
        <w:jc w:val="both"/>
      </w:pPr>
      <w:r>
        <w:t>import com.twitter.follow_recommendations.common.predicates.sgs.InvalidTargetCandidateRelationshipTypesPredicate</w:t>
      </w:r>
    </w:p>
    <w:p>
      <w:pPr>
        <w:jc w:val="both"/>
      </w:pPr>
      <w:r>
        <w:t>import com.twitter.follow_recommendations.common.predicates.sgs.RecentFollowingPredicate</w:t>
      </w:r>
    </w:p>
    <w:p>
      <w:pPr>
        <w:jc w:val="both"/>
      </w:pPr>
      <w:r>
        <w:t>import com.twitter.follow_recommendations.common.rankers.weighted_candidate_source_ranker.WeightedCandidateSourceRanker</w:t>
      </w:r>
    </w:p>
    <w:p>
      <w:pPr>
        <w:jc w:val="both"/>
      </w:pPr>
      <w:r>
        <w:t>import com.twitter.follow_recommendations.common.transforms.dedup.DedupTransform</w:t>
      </w:r>
    </w:p>
    <w:p>
      <w:pPr>
        <w:jc w:val="both"/>
      </w:pPr>
      <w:r>
        <w:t>import com.twitter.follow_recommendations.common.transforms.tracking_token.TrackingTokenTransform</w:t>
      </w:r>
    </w:p>
    <w:p>
      <w:pPr>
        <w:jc w:val="both"/>
      </w:pPr>
      <w:r>
        <w:t>import com.twitter.follow_recommendations.utils.CandidateSourceHoldbackUtil</w:t>
      </w:r>
    </w:p>
    <w:p>
      <w:pPr>
        <w:jc w:val="both"/>
      </w:pPr>
      <w:r>
        <w:t>import com.twitter.follow_recommendations.utils.RecommendationFlowBaseSideEffectsUtil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com.twitter.product_mixer.core.quality_factor.BoundsWithDefault</w:t>
      </w:r>
    </w:p>
    <w:p>
      <w:pPr>
        <w:jc w:val="both"/>
      </w:pPr>
      <w:r>
        <w:t>import com.twitter.product_mixer.core.quality_factor.LinearLatencyQualityFactor</w:t>
      </w:r>
    </w:p>
    <w:p>
      <w:pPr>
        <w:jc w:val="both"/>
      </w:pPr>
      <w:r>
        <w:t>import com.twitter.product_mixer.core.quality_factor.LinearLatencyQualityFactorConfig</w:t>
      </w:r>
    </w:p>
    <w:p>
      <w:pPr>
        <w:jc w:val="both"/>
      </w:pPr>
      <w:r>
        <w:t>import com.twitter.product_mixer.core.quality_factor.LinearLatencyQualityFactorObserver</w:t>
      </w:r>
    </w:p>
    <w:p>
      <w:pPr>
        <w:jc w:val="both"/>
      </w:pPr>
      <w:r>
        <w:t>import com.twitter.product_mixer.core.quality_factor.QualityFactorObserver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ContentRecommenderFlow @Inject() (</w:t>
      </w:r>
    </w:p>
    <w:p>
      <w:pPr>
        <w:jc w:val="both"/>
      </w:pPr>
      <w:r>
        <w:t xml:space="preserve">  contentRecommenderFlowCandidateSourceRegistry: ContentRecommenderFlowCandidateSourceRegistry,</w:t>
      </w:r>
    </w:p>
    <w:p>
      <w:pPr>
        <w:jc w:val="both"/>
      </w:pPr>
      <w:r>
        <w:t xml:space="preserve">  recentFollowingPredicate: RecentFollowingPredicate,</w:t>
      </w:r>
    </w:p>
    <w:p>
      <w:pPr>
        <w:jc w:val="both"/>
      </w:pPr>
      <w:r>
        <w:t xml:space="preserve">  gizmoduckPredicate: GizmoduckPredicate,</w:t>
      </w:r>
    </w:p>
    <w:p>
      <w:pPr>
        <w:jc w:val="both"/>
      </w:pPr>
      <w:r>
        <w:t xml:space="preserve">  inactivePredicate: InactivePredicate,</w:t>
      </w:r>
    </w:p>
    <w:p>
      <w:pPr>
        <w:jc w:val="both"/>
      </w:pPr>
      <w:r>
        <w:t xml:space="preserve">  sgsPredicate: InvalidTargetCandidateRelationshipTypesPredicate,</w:t>
      </w:r>
    </w:p>
    <w:p>
      <w:pPr>
        <w:jc w:val="both"/>
      </w:pPr>
      <w:r>
        <w:t xml:space="preserve">  invalidRelationshipPredicate: InvalidRelationshipPredicate,</w:t>
      </w:r>
    </w:p>
    <w:p>
      <w:pPr>
        <w:jc w:val="both"/>
      </w:pPr>
      <w:r>
        <w:t xml:space="preserve">  trackingTokenTransform: TrackingTokenTransform,</w:t>
      </w:r>
    </w:p>
    <w:p>
      <w:pPr>
        <w:jc w:val="both"/>
      </w:pPr>
      <w:r>
        <w:t xml:space="preserve">  baseStatsReceiver: StatsReceiver)</w:t>
      </w:r>
    </w:p>
    <w:p>
      <w:pPr>
        <w:jc w:val="both"/>
      </w:pPr>
      <w:r>
        <w:t xml:space="preserve">    extends RecommendationFlow[ContentRecommenderRequest, CandidateUser]</w:t>
      </w:r>
    </w:p>
    <w:p>
      <w:pPr>
        <w:jc w:val="both"/>
      </w:pPr>
      <w:r>
        <w:t xml:space="preserve">    with RecommendationFlowBaseSideEffectsUtil[ContentRecommenderRequest, CandidateUser]</w:t>
      </w:r>
    </w:p>
    <w:p>
      <w:pPr>
        <w:jc w:val="both"/>
      </w:pPr>
      <w:r>
        <w:t xml:space="preserve">    with CandidateSourceHoldbackUtil {</w:t>
      </w:r>
    </w:p>
    <w:p>
      <w:pPr>
        <w:jc w:val="both"/>
      </w:pPr>
      <w:r/>
    </w:p>
    <w:p>
      <w:pPr>
        <w:jc w:val="both"/>
      </w:pPr>
      <w:r>
        <w:t xml:space="preserve">  override val statsReceiver: StatsReceiver = baseStatsReceiver.scope("content_recommender_flow")</w:t>
      </w:r>
    </w:p>
    <w:p>
      <w:pPr>
        <w:jc w:val="both"/>
      </w:pPr>
      <w:r/>
    </w:p>
    <w:p>
      <w:pPr>
        <w:jc w:val="both"/>
      </w:pPr>
      <w:r>
        <w:t xml:space="preserve">  override val qualityFactorObserver: Option[QualityFactorObserver] = {</w:t>
      </w:r>
    </w:p>
    <w:p>
      <w:pPr>
        <w:jc w:val="both"/>
      </w:pPr>
      <w:r>
        <w:t xml:space="preserve">    val config = LinearLatencyQualityFactorConfig(</w:t>
      </w:r>
    </w:p>
    <w:p>
      <w:pPr>
        <w:jc w:val="both"/>
      </w:pPr>
      <w:r>
        <w:t xml:space="preserve">      qualityFactorBounds =</w:t>
      </w:r>
    </w:p>
    <w:p>
      <w:pPr>
        <w:jc w:val="both"/>
      </w:pPr>
      <w:r>
        <w:t xml:space="preserve">        BoundsWithDefault(minInclusive = 0.1, maxInclusive = 1.0, default = 1.0),</w:t>
      </w:r>
    </w:p>
    <w:p>
      <w:pPr>
        <w:jc w:val="both"/>
      </w:pPr>
      <w:r>
        <w:t xml:space="preserve">      initialDelay = 60.seconds,</w:t>
      </w:r>
    </w:p>
    <w:p>
      <w:pPr>
        <w:jc w:val="both"/>
      </w:pPr>
      <w:r>
        <w:t xml:space="preserve">      targetLatency = 100.milliseconds,</w:t>
      </w:r>
    </w:p>
    <w:p>
      <w:pPr>
        <w:jc w:val="both"/>
      </w:pPr>
      <w:r>
        <w:t xml:space="preserve">      targetLatencyPercentile = 95.0,</w:t>
      </w:r>
    </w:p>
    <w:p>
      <w:pPr>
        <w:jc w:val="both"/>
      </w:pPr>
      <w:r>
        <w:t xml:space="preserve">      delta = 0.001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qualityFactor = LinearLatencyQualityFactor(config)</w:t>
      </w:r>
    </w:p>
    <w:p>
      <w:pPr>
        <w:jc w:val="both"/>
      </w:pPr>
      <w:r>
        <w:t xml:space="preserve">    val observer = LinearLatencyQualityFactorObserver(qualityFactor)</w:t>
      </w:r>
    </w:p>
    <w:p>
      <w:pPr>
        <w:jc w:val="both"/>
      </w:pPr>
      <w:r>
        <w:t xml:space="preserve">    statsReceiver.provideGauge("quality_factor")(qualityFactor.currentValue.toFloat)</w:t>
      </w:r>
    </w:p>
    <w:p>
      <w:pPr>
        <w:jc w:val="both"/>
      </w:pPr>
      <w:r>
        <w:t xml:space="preserve">    Some(observer)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override def targetEligibility: Predicate[ContentRecommenderRequest] =</w:t>
      </w:r>
    </w:p>
    <w:p>
      <w:pPr>
        <w:jc w:val="both"/>
      </w:pPr>
      <w:r>
        <w:t xml:space="preserve">    new ParamPredicate[ContentRecommenderRequest](</w:t>
      </w:r>
    </w:p>
    <w:p>
      <w:pPr>
        <w:jc w:val="both"/>
      </w:pPr>
      <w:r>
        <w:t xml:space="preserve">      ContentRecommenderParams.TargetEligibility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protected override def candidateSources(</w:t>
      </w:r>
    </w:p>
    <w:p>
      <w:pPr>
        <w:jc w:val="both"/>
      </w:pPr>
      <w:r>
        <w:t xml:space="preserve">    target: ContentRecommenderRequest</w:t>
      </w:r>
    </w:p>
    <w:p>
      <w:pPr>
        <w:jc w:val="both"/>
      </w:pPr>
      <w:r>
        <w:t xml:space="preserve">  ): Seq[CandidateSource[ContentRecommenderRequest, CandidateUser]] = {</w:t>
      </w:r>
    </w:p>
    <w:p>
      <w:pPr>
        <w:jc w:val="both"/>
      </w:pPr>
      <w:r>
        <w:t xml:space="preserve">    import EnrichedCandidateSource._</w:t>
      </w:r>
    </w:p>
    <w:p>
      <w:pPr>
        <w:jc w:val="both"/>
      </w:pPr>
      <w:r>
        <w:t xml:space="preserve">    val identifiers = ContentRecommenderFlowCandidateSourceWeights.getWeights(target.params).keySet</w:t>
      </w:r>
    </w:p>
    <w:p>
      <w:pPr>
        <w:jc w:val="both"/>
      </w:pPr>
      <w:r>
        <w:t xml:space="preserve">    val selected = contentRecommenderFlowCandidateSourceRegistry.select(identifiers)</w:t>
      </w:r>
    </w:p>
    <w:p>
      <w:pPr>
        <w:jc w:val="both"/>
      </w:pPr>
      <w:r>
        <w:t xml:space="preserve">    val budget =</w:t>
      </w:r>
    </w:p>
    <w:p>
      <w:pPr>
        <w:jc w:val="both"/>
      </w:pPr>
      <w:r>
        <w:t xml:space="preserve">      target.params(ContentRecommenderParams.FetchCandidateSourceBudgetInMillisecond).millisecond</w:t>
      </w:r>
    </w:p>
    <w:p>
      <w:pPr>
        <w:jc w:val="both"/>
      </w:pPr>
      <w:r>
        <w:t xml:space="preserve">    filterCandidateSources(target, selected.map(c =&gt; c.failOpenWithin(budget, statsReceiver)).toSeq)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override val preRankerCandidateFilter: Predicate[</w:t>
      </w:r>
    </w:p>
    <w:p>
      <w:pPr>
        <w:jc w:val="both"/>
      </w:pPr>
      <w:r>
        <w:t xml:space="preserve">    (ContentRecommenderRequest, CandidateUser)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val preRankerFilterStats = statsReceiver.scope("pre_ranker")</w:t>
      </w:r>
    </w:p>
    <w:p>
      <w:pPr>
        <w:jc w:val="both"/>
      </w:pPr>
      <w:r>
        <w:t xml:space="preserve">    val recentFollowingPredicateStats = preRankerFilterStats.scope("recent_following_predicate")</w:t>
      </w:r>
    </w:p>
    <w:p>
      <w:pPr>
        <w:jc w:val="both"/>
      </w:pPr>
      <w:r>
        <w:t xml:space="preserve">    val invalidRelationshipPredicateStats =</w:t>
      </w:r>
    </w:p>
    <w:p>
      <w:pPr>
        <w:jc w:val="both"/>
      </w:pPr>
      <w:r>
        <w:t xml:space="preserve">      preRankerFilterStats.scope("invalid_relationship_predicate")</w:t>
      </w:r>
    </w:p>
    <w:p>
      <w:pPr>
        <w:jc w:val="both"/>
      </w:pPr>
      <w:r/>
    </w:p>
    <w:p>
      <w:pPr>
        <w:jc w:val="both"/>
      </w:pPr>
      <w:r>
        <w:t xml:space="preserve">    object recentFollowingGatedPredicate</w:t>
      </w:r>
    </w:p>
    <w:p>
      <w:pPr>
        <w:jc w:val="both"/>
      </w:pPr>
      <w:r>
        <w:t xml:space="preserve">        extends GatedPredicateBase[(ContentRecommenderRequest, CandidateUser)](</w:t>
      </w:r>
    </w:p>
    <w:p>
      <w:pPr>
        <w:jc w:val="both"/>
      </w:pPr>
      <w:r>
        <w:t xml:space="preserve">          recentFollowingPredicate,</w:t>
      </w:r>
    </w:p>
    <w:p>
      <w:pPr>
        <w:jc w:val="both"/>
      </w:pPr>
      <w:r>
        <w:t xml:space="preserve">          recentFollowingPredicateStats</w:t>
      </w:r>
    </w:p>
    <w:p>
      <w:pPr>
        <w:jc w:val="both"/>
      </w:pPr>
      <w:r>
        <w:t xml:space="preserve">        ) {</w:t>
      </w:r>
    </w:p>
    <w:p>
      <w:pPr>
        <w:jc w:val="both"/>
      </w:pPr>
      <w:r>
        <w:t xml:space="preserve">      override def gate(item: (ContentRecommenderRequest, CandidateUser)): Boolean =</w:t>
      </w:r>
    </w:p>
    <w:p>
      <w:pPr>
        <w:jc w:val="both"/>
      </w:pPr>
      <w:r>
        <w:t xml:space="preserve">        item._1.params(ContentRecommenderParams.EnableRecentFollowingPredicate)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object invalidRelationshipGatedPredicate</w:t>
      </w:r>
    </w:p>
    <w:p>
      <w:pPr>
        <w:jc w:val="both"/>
      </w:pPr>
      <w:r>
        <w:t xml:space="preserve">        extends GatedPredicateBase[(ContentRecommenderRequest, CandidateUser)](</w:t>
      </w:r>
    </w:p>
    <w:p>
      <w:pPr>
        <w:jc w:val="both"/>
      </w:pPr>
      <w:r>
        <w:t xml:space="preserve">          invalidRelationshipPredicate,</w:t>
      </w:r>
    </w:p>
    <w:p>
      <w:pPr>
        <w:jc w:val="both"/>
      </w:pPr>
      <w:r>
        <w:t xml:space="preserve">          invalidRelationshipPredicateStats</w:t>
      </w:r>
    </w:p>
    <w:p>
      <w:pPr>
        <w:jc w:val="both"/>
      </w:pPr>
      <w:r>
        <w:t xml:space="preserve">        ) {</w:t>
      </w:r>
    </w:p>
    <w:p>
      <w:pPr>
        <w:jc w:val="both"/>
      </w:pPr>
      <w:r>
        <w:t xml:space="preserve">      override def gate(item: (ContentRecommenderRequest, CandidateUser)): Boolean =</w:t>
      </w:r>
    </w:p>
    <w:p>
      <w:pPr>
        <w:jc w:val="both"/>
      </w:pPr>
      <w:r>
        <w:t xml:space="preserve">        item._1.params(ContentRecommenderParams.EnableInvalidRelationshipPredicate)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ExcludedUserIdPredicate</w:t>
      </w:r>
    </w:p>
    <w:p>
      <w:pPr>
        <w:jc w:val="both"/>
      </w:pPr>
      <w:r>
        <w:t xml:space="preserve">      .observe(preRankerFilterStats.scope("exclude_user_id_predicate"))</w:t>
      </w:r>
    </w:p>
    <w:p>
      <w:pPr>
        <w:jc w:val="both"/>
      </w:pPr>
      <w:r>
        <w:t xml:space="preserve">      .andThen(recentFollowingGatedPredicate.observe(recentFollowingPredicateStats))</w:t>
      </w:r>
    </w:p>
    <w:p>
      <w:pPr>
        <w:jc w:val="both"/>
      </w:pPr>
      <w:r>
        <w:t xml:space="preserve">      .andThen(invalidRelationshipGatedPredicate.observe(invalidRelationshipPredicateStats))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rank the candidates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override def selectRanker(</w:t>
      </w:r>
    </w:p>
    <w:p>
      <w:pPr>
        <w:jc w:val="both"/>
      </w:pPr>
      <w:r>
        <w:t xml:space="preserve">    target: ContentRecommenderRequest</w:t>
      </w:r>
    </w:p>
    <w:p>
      <w:pPr>
        <w:jc w:val="both"/>
      </w:pPr>
      <w:r>
        <w:t xml:space="preserve">  ): Ranker[ContentRecommenderRequest, CandidateUser] = {</w:t>
      </w:r>
    </w:p>
    <w:p>
      <w:pPr>
        <w:jc w:val="both"/>
      </w:pPr>
      <w:r>
        <w:t xml:space="preserve">    val rankersStatsReceiver = statsReceiver.scope("rankers")</w:t>
      </w:r>
    </w:p>
    <w:p>
      <w:pPr>
        <w:jc w:val="both"/>
      </w:pPr>
      <w:r>
        <w:t xml:space="preserve">    WeightedCandidateSourceRanker</w:t>
      </w:r>
    </w:p>
    <w:p>
      <w:pPr>
        <w:jc w:val="both"/>
      </w:pPr>
      <w:r>
        <w:t xml:space="preserve">      .build[ContentRecommenderRequest](</w:t>
      </w:r>
    </w:p>
    <w:p>
      <w:pPr>
        <w:jc w:val="both"/>
      </w:pPr>
      <w:r>
        <w:t xml:space="preserve">        ContentRecommenderFlowCandidateSourceWeights.getWeights(target.params),</w:t>
      </w:r>
    </w:p>
    <w:p>
      <w:pPr>
        <w:jc w:val="both"/>
      </w:pPr>
      <w:r>
        <w:t xml:space="preserve">        randomSeed = target.getRandomizationSeed</w:t>
      </w:r>
    </w:p>
    <w:p>
      <w:pPr>
        <w:jc w:val="both"/>
      </w:pPr>
      <w:r>
        <w:t xml:space="preserve">      ).observe(rankersStatsReceiver.scope("weighted_candidate_source_ranker"))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transform the candidates after ranking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override def postRankerTransform: Transform[</w:t>
      </w:r>
    </w:p>
    <w:p>
      <w:pPr>
        <w:jc w:val="both"/>
      </w:pPr>
      <w:r>
        <w:t xml:space="preserve">    ContentRecommenderRequest,</w:t>
      </w:r>
    </w:p>
    <w:p>
      <w:pPr>
        <w:jc w:val="both"/>
      </w:pPr>
      <w:r>
        <w:t xml:space="preserve">    CandidateUser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new DedupTransform[ContentRecommenderRequest, CandidateUser]</w:t>
      </w:r>
    </w:p>
    <w:p>
      <w:pPr>
        <w:jc w:val="both"/>
      </w:pPr>
      <w:r>
        <w:t xml:space="preserve">      .observe(statsReceiver.scope("dedupping"))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override def validateCandidates: Predicate[</w:t>
      </w:r>
    </w:p>
    <w:p>
      <w:pPr>
        <w:jc w:val="both"/>
      </w:pPr>
      <w:r>
        <w:t xml:space="preserve">    (ContentRecommenderRequest, CandidateUser)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val stats = statsReceiver.scope("validate_candidates")</w:t>
      </w:r>
    </w:p>
    <w:p>
      <w:pPr>
        <w:jc w:val="both"/>
      </w:pPr>
      <w:r>
        <w:t xml:space="preserve">    val gizmoduckPredicateStats = stats.scope("gizmoduck_predicate")</w:t>
      </w:r>
    </w:p>
    <w:p>
      <w:pPr>
        <w:jc w:val="both"/>
      </w:pPr>
      <w:r>
        <w:t xml:space="preserve">    val inactivePredicateStats = stats.scope("inactive_predicate")</w:t>
      </w:r>
    </w:p>
    <w:p>
      <w:pPr>
        <w:jc w:val="both"/>
      </w:pPr>
      <w:r>
        <w:t xml:space="preserve">    val sgsPredicateStats = stats.scope("sgs_predicate")</w:t>
      </w:r>
    </w:p>
    <w:p>
      <w:pPr>
        <w:jc w:val="both"/>
      </w:pPr>
      <w:r/>
    </w:p>
    <w:p>
      <w:pPr>
        <w:jc w:val="both"/>
      </w:pPr>
      <w:r>
        <w:t xml:space="preserve">    val includeGizmoduckPredicate =</w:t>
      </w:r>
    </w:p>
    <w:p>
      <w:pPr>
        <w:jc w:val="both"/>
      </w:pPr>
      <w:r>
        <w:t xml:space="preserve">      new ParamPredicate[ContentRecommenderRequest](</w:t>
      </w:r>
    </w:p>
    <w:p>
      <w:pPr>
        <w:jc w:val="both"/>
      </w:pPr>
      <w:r>
        <w:t xml:space="preserve">        ContentRecommenderParams.EnableGizmoduckPredicate)</w:t>
      </w:r>
    </w:p>
    <w:p>
      <w:pPr>
        <w:jc w:val="both"/>
      </w:pPr>
      <w:r>
        <w:t xml:space="preserve">        .map[(ContentRecommenderRequest, CandidateUser)] {</w:t>
      </w:r>
    </w:p>
    <w:p>
      <w:pPr>
        <w:jc w:val="both"/>
      </w:pPr>
      <w:r>
        <w:t xml:space="preserve">          case (request: ContentRecommenderRequest, _) =&gt;</w:t>
      </w:r>
    </w:p>
    <w:p>
      <w:pPr>
        <w:jc w:val="both"/>
      </w:pPr>
      <w:r>
        <w:t xml:space="preserve">            request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val includeInactivePredicate =</w:t>
      </w:r>
    </w:p>
    <w:p>
      <w:pPr>
        <w:jc w:val="both"/>
      </w:pPr>
      <w:r>
        <w:t xml:space="preserve">      new ParamPredicate[ContentRecommenderRequest](</w:t>
      </w:r>
    </w:p>
    <w:p>
      <w:pPr>
        <w:jc w:val="both"/>
      </w:pPr>
      <w:r>
        <w:t xml:space="preserve">        ContentRecommenderParams.EnableInactivePredicate)</w:t>
      </w:r>
    </w:p>
    <w:p>
      <w:pPr>
        <w:jc w:val="both"/>
      </w:pPr>
      <w:r>
        <w:t xml:space="preserve">        .map[(ContentRecommenderRequest, CandidateUser)] {</w:t>
      </w:r>
    </w:p>
    <w:p>
      <w:pPr>
        <w:jc w:val="both"/>
      </w:pPr>
      <w:r>
        <w:t xml:space="preserve">          case (request: ContentRecommenderRequest, _) =&gt;</w:t>
      </w:r>
    </w:p>
    <w:p>
      <w:pPr>
        <w:jc w:val="both"/>
      </w:pPr>
      <w:r>
        <w:t xml:space="preserve">            request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val includeInvalidTargetCandidateRelationshipTypesPredicate =</w:t>
      </w:r>
    </w:p>
    <w:p>
      <w:pPr>
        <w:jc w:val="both"/>
      </w:pPr>
      <w:r>
        <w:t xml:space="preserve">      new ParamPredicate[ContentRecommenderRequest](</w:t>
      </w:r>
    </w:p>
    <w:p>
      <w:pPr>
        <w:jc w:val="both"/>
      </w:pPr>
      <w:r>
        <w:t xml:space="preserve">        ContentRecommenderParams.EnableInvalidTargetCandidateRelationshipPredicate)</w:t>
      </w:r>
    </w:p>
    <w:p>
      <w:pPr>
        <w:jc w:val="both"/>
      </w:pPr>
      <w:r>
        <w:t xml:space="preserve">        .map[(ContentRecommenderRequest, CandidateUser)] {</w:t>
      </w:r>
    </w:p>
    <w:p>
      <w:pPr>
        <w:jc w:val="both"/>
      </w:pPr>
      <w:r>
        <w:t xml:space="preserve">          case (request: ContentRecommenderRequest, _) =&gt;</w:t>
      </w:r>
    </w:p>
    <w:p>
      <w:pPr>
        <w:jc w:val="both"/>
      </w:pPr>
      <w:r>
        <w:t xml:space="preserve">            request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.andConcurrently[(ContentRecommenderRequest, CandidateUser)](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gizmoduckPredicate.observe(gizmoduckPredicateStats).gate(includeGizmoduckPredicate),</w:t>
      </w:r>
    </w:p>
    <w:p>
      <w:pPr>
        <w:jc w:val="both"/>
      </w:pPr>
      <w:r>
        <w:t xml:space="preserve">          inactivePredicate.observe(inactivePredicateStats).gate(includeInactivePredicate),</w:t>
      </w:r>
    </w:p>
    <w:p>
      <w:pPr>
        <w:jc w:val="both"/>
      </w:pPr>
      <w:r>
        <w:t xml:space="preserve">          sgsPredicate</w:t>
      </w:r>
    </w:p>
    <w:p>
      <w:pPr>
        <w:jc w:val="both"/>
      </w:pPr>
      <w:r>
        <w:t xml:space="preserve">            .observe(sgsPredicateStats).gate(</w:t>
      </w:r>
    </w:p>
    <w:p>
      <w:pPr>
        <w:jc w:val="both"/>
      </w:pPr>
      <w:r>
        <w:t xml:space="preserve">              includeInvalidTargetCandidateRelationshipTypesPredicate),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transform the candidates into results and 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override def transformResults: Transform[ContentRecommenderRequest, CandidateUser] = {</w:t>
      </w:r>
    </w:p>
    <w:p>
      <w:pPr>
        <w:jc w:val="both"/>
      </w:pPr>
      <w:r>
        <w:t xml:space="preserve">    trackingTokenTransform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 configuration for recommendation results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override def resultsConfig(</w:t>
      </w:r>
    </w:p>
    <w:p>
      <w:pPr>
        <w:jc w:val="both"/>
      </w:pPr>
      <w:r>
        <w:t xml:space="preserve">    target: ContentRecommenderRequest</w:t>
      </w:r>
    </w:p>
    <w:p>
      <w:pPr>
        <w:jc w:val="both"/>
      </w:pPr>
      <w:r>
        <w:t xml:space="preserve">  ): RecommendationResultsConfig = {</w:t>
      </w:r>
    </w:p>
    <w:p>
      <w:pPr>
        <w:jc w:val="both"/>
      </w:pPr>
      <w:r>
        <w:t xml:space="preserve">    RecommendationResultsConfig(</w:t>
      </w:r>
    </w:p>
    <w:p>
      <w:pPr>
        <w:jc w:val="both"/>
      </w:pPr>
      <w:r>
        <w:t xml:space="preserve">      target.maxResults.getOrElse(target.params(ContentRecommenderParams.ResultSizeParam)),</w:t>
      </w:r>
    </w:p>
    <w:p>
      <w:pPr>
        <w:jc w:val="both"/>
      </w:pPr>
      <w:r>
        <w:t xml:space="preserve">      target.params(ContentRecommenderParams.BatchSizeParam)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