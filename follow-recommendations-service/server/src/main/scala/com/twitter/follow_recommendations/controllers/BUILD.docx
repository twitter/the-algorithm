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"finatra/thrift/src/main/scala/com/twitter/finatra/thrift",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"finatra/thrift/src/main/scala/com/twitter/finatra/thrift/exceptions",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"finatra/thrift/src/main/scala/com/twitter/finatra/thrift/modules",</w:t>
      </w:r>
    </w:p>
    <w:p>
      <w:pPr>
        <w:jc w:val="both"/>
      </w:pPr>
      <w:r>
        <w:t xml:space="preserve">        "finatra/thrift/src/main/scala/com/twitter/finatra/thrift/response",</w:t>
      </w:r>
    </w:p>
    <w:p>
      <w:pPr>
        <w:jc w:val="both"/>
      </w:pPr>
      <w:r>
        <w:t xml:space="preserve">        "finatra/thrift/src/main/scala/com/twitter/finatra/thrift/routing",</w:t>
      </w:r>
    </w:p>
    <w:p>
      <w:pPr>
        <w:jc w:val="both"/>
      </w:pPr>
      <w:r>
        <w:t xml:space="preserve">        "follow-recommendations-service/server/src/main/scala/com/twitter/follow_recommendations/configapi",</w:t>
      </w:r>
    </w:p>
    <w:p>
      <w:pPr>
        <w:jc w:val="both"/>
      </w:pPr>
      <w:r>
        <w:t xml:space="preserve">        "follow-recommendations-service/server/src/main/scala/com/twitter/follow_recommendations/models",</w:t>
      </w:r>
    </w:p>
    <w:p>
      <w:pPr>
        <w:jc w:val="both"/>
      </w:pPr>
      <w:r>
        <w:t xml:space="preserve">        "follow-recommendations-service/server/src/main/scala/com/twitter/follow_recommendations/services",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"product-mixer/core/src/main/scala/com/twitter/product_mixer/core/service/debug_query",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