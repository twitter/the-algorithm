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com.twitter.follow_recommendations.models</w:t>
      </w:r>
    </w:p>
    <w:p>
      <w:pPr>
        <w:jc w:val="both"/>
      </w:pPr>
      <w:r/>
    </w:p>
    <w:p>
      <w:pPr>
        <w:jc w:val="both"/>
      </w:pPr>
      <w:r>
        <w:t>import com.twitter.follow_recommendations.common.models.DebugOptions</w:t>
      </w:r>
    </w:p>
    <w:p>
      <w:pPr>
        <w:jc w:val="both"/>
      </w:pPr>
      <w:r>
        <w:t>import com.twitter.follow_recommendations.common.models.DebugOptions.fromDebugParamsThrift</w:t>
      </w:r>
    </w:p>
    <w:p>
      <w:pPr>
        <w:jc w:val="both"/>
      </w:pPr>
      <w:r>
        <w:t>import com.twitter.follow_recommendations.logging.{thriftscala =&gt; offline}</w:t>
      </w:r>
    </w:p>
    <w:p>
      <w:pPr>
        <w:jc w:val="both"/>
      </w:pPr>
      <w:r>
        <w:t>import com.twitter.follow_recommendations.{thriftscala =&gt; t}</w:t>
      </w:r>
    </w:p>
    <w:p>
      <w:pPr>
        <w:jc w:val="both"/>
      </w:pPr>
      <w:r>
        <w:t>import com.twitter.timelines.configapi.{FeatureValue =&gt; ConfigApiFeatureValue}</w:t>
      </w:r>
    </w:p>
    <w:p>
      <w:pPr>
        <w:jc w:val="both"/>
      </w:pPr>
      <w:r/>
    </w:p>
    <w:p>
      <w:pPr>
        <w:jc w:val="both"/>
      </w:pPr>
      <w:r>
        <w:t>case class DebugParams(</w:t>
      </w:r>
    </w:p>
    <w:p>
      <w:pPr>
        <w:jc w:val="both"/>
      </w:pPr>
      <w:r>
        <w:t xml:space="preserve">  featureOverrides: Option[Map[String, ConfigApiFeatureValue]],</w:t>
      </w:r>
    </w:p>
    <w:p>
      <w:pPr>
        <w:jc w:val="both"/>
      </w:pPr>
      <w:r>
        <w:t xml:space="preserve">  debugOptions: Option[DebugOptions])</w:t>
      </w:r>
    </w:p>
    <w:p>
      <w:pPr>
        <w:jc w:val="both"/>
      </w:pPr>
      <w:r/>
    </w:p>
    <w:p>
      <w:pPr>
        <w:jc w:val="both"/>
      </w:pPr>
      <w:r>
        <w:t>object DebugParams {</w:t>
      </w:r>
    </w:p>
    <w:p>
      <w:pPr>
        <w:jc w:val="both"/>
      </w:pPr>
      <w:r>
        <w:t xml:space="preserve">  def fromThrift(thrift: t.DebugParams): DebugParams = DebugParams(</w:t>
      </w:r>
    </w:p>
    <w:p>
      <w:pPr>
        <w:jc w:val="both"/>
      </w:pPr>
      <w:r>
        <w:t xml:space="preserve">    featureOverrides = thrift.featureOverrides.map { map =&gt;</w:t>
      </w:r>
    </w:p>
    <w:p>
      <w:pPr>
        <w:jc w:val="both"/>
      </w:pPr>
      <w:r>
        <w:t xml:space="preserve">      map.mapValues(FeatureValue.fromThrift).toMap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debugOptions = Some(</w:t>
      </w:r>
    </w:p>
    <w:p>
      <w:pPr>
        <w:jc w:val="both"/>
      </w:pPr>
      <w:r>
        <w:t xml:space="preserve">      fromDebugParamsThrift(thrift)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def toOfflineThrift(model: DebugParams): offline.OfflineDebugParams =</w:t>
      </w:r>
    </w:p>
    <w:p>
      <w:pPr>
        <w:jc w:val="both"/>
      </w:pPr>
      <w:r>
        <w:t xml:space="preserve">    offline.OfflineDebugParams(randomizationSeed = model.debugOptions.flatMap(_.randomizationSeed))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HasFrsDebugParams {</w:t>
      </w:r>
    </w:p>
    <w:p>
      <w:pPr>
        <w:jc w:val="both"/>
      </w:pPr>
      <w:r>
        <w:t xml:space="preserve">  def frsDebugParams: Option[DebugParams]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