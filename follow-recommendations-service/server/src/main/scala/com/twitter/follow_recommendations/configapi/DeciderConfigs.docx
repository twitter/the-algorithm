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com.twitter.follow_recommendations.configapi</w:t>
      </w:r>
    </w:p>
    <w:p>
      <w:pPr>
        <w:jc w:val="both"/>
      </w:pPr>
      <w:r/>
    </w:p>
    <w:p>
      <w:pPr>
        <w:jc w:val="both"/>
      </w:pPr>
      <w:r>
        <w:t>import com.twitter.decider.Recipient</w:t>
      </w:r>
    </w:p>
    <w:p>
      <w:pPr>
        <w:jc w:val="both"/>
      </w:pPr>
      <w:r>
        <w:t>import com.twitter.decider.SimpleRecipient</w:t>
      </w:r>
    </w:p>
    <w:p>
      <w:pPr>
        <w:jc w:val="both"/>
      </w:pPr>
      <w:r>
        <w:t>import com.twitter.follow_recommendations.configapi.deciders.DeciderKey</w:t>
      </w:r>
    </w:p>
    <w:p>
      <w:pPr>
        <w:jc w:val="both"/>
      </w:pPr>
      <w:r>
        <w:t>import com.twitter.follow_recommendations.configapi.deciders.DeciderParams</w:t>
      </w:r>
    </w:p>
    <w:p>
      <w:pPr>
        <w:jc w:val="both"/>
      </w:pPr>
      <w:r>
        <w:t>import com.twitter.follow_recommendations.products.home_timeline_tweet_recs.configapi.HomeTimelineTweetRecsParams</w:t>
      </w:r>
    </w:p>
    <w:p>
      <w:pPr>
        <w:jc w:val="both"/>
      </w:pPr>
      <w:r>
        <w:t>import com.twitter.servo.decider.DeciderGateBuilder</w:t>
      </w:r>
    </w:p>
    <w:p>
      <w:pPr>
        <w:jc w:val="both"/>
      </w:pPr>
      <w:r>
        <w:t>import com.twitter.timelines.configapi._</w:t>
      </w:r>
    </w:p>
    <w:p>
      <w:pPr>
        <w:jc w:val="both"/>
      </w:pPr>
      <w:r>
        <w:t>import com.twitter.timelines.configapi.decider.DeciderSwitchOverrideValue</w:t>
      </w:r>
    </w:p>
    <w:p>
      <w:pPr>
        <w:jc w:val="both"/>
      </w:pPr>
      <w:r>
        <w:t>import com.twitter.timelines.configapi.decider.GuestRecipient</w:t>
      </w:r>
    </w:p>
    <w:p>
      <w:pPr>
        <w:jc w:val="both"/>
      </w:pPr>
      <w:r>
        <w:t>import com.twitter.timelines.configapi.decider.RecipientBuilder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DeciderConfigs @Inject() (deciderGateBuilder: DeciderGateBuilder) {</w:t>
      </w:r>
    </w:p>
    <w:p>
      <w:pPr>
        <w:jc w:val="both"/>
      </w:pPr>
      <w:r>
        <w:t xml:space="preserve">  val overrides: Seq[OptionalOverride[_]] = DeciderConfigs.ParamsToDeciderMap.map {</w:t>
      </w:r>
    </w:p>
    <w:p>
      <w:pPr>
        <w:jc w:val="both"/>
      </w:pPr>
      <w:r>
        <w:t xml:space="preserve">    case (params, deciderKey) =&gt;</w:t>
      </w:r>
    </w:p>
    <w:p>
      <w:pPr>
        <w:jc w:val="both"/>
      </w:pPr>
      <w:r>
        <w:t xml:space="preserve">      params.optionalOverrideValue(</w:t>
      </w:r>
    </w:p>
    <w:p>
      <w:pPr>
        <w:jc w:val="both"/>
      </w:pPr>
      <w:r>
        <w:t xml:space="preserve">        DeciderSwitchOverrideValue(</w:t>
      </w:r>
    </w:p>
    <w:p>
      <w:pPr>
        <w:jc w:val="both"/>
      </w:pPr>
      <w:r>
        <w:t xml:space="preserve">          feature = deciderGateBuilder.keyToFeature(deciderKey),</w:t>
      </w:r>
    </w:p>
    <w:p>
      <w:pPr>
        <w:jc w:val="both"/>
      </w:pPr>
      <w:r>
        <w:t xml:space="preserve">          enabledValue = true,</w:t>
      </w:r>
    </w:p>
    <w:p>
      <w:pPr>
        <w:jc w:val="both"/>
      </w:pPr>
      <w:r>
        <w:t xml:space="preserve">          recipientBuilder = DeciderConfigs.UserOrGuestOrRequest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}.toSeq</w:t>
      </w:r>
    </w:p>
    <w:p>
      <w:pPr>
        <w:jc w:val="both"/>
      </w:pPr>
      <w:r/>
    </w:p>
    <w:p>
      <w:pPr>
        <w:jc w:val="both"/>
      </w:pPr>
      <w:r>
        <w:t xml:space="preserve">  val config: BaseConfig = BaseConfigBuilder(overrides).build("FollowRecommendationServiceDeciders")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DeciderConfigs {</w:t>
      </w:r>
    </w:p>
    <w:p>
      <w:pPr>
        <w:jc w:val="both"/>
      </w:pPr>
      <w:r>
        <w:t xml:space="preserve">  val ParamsToDeciderMap = Map(</w:t>
      </w:r>
    </w:p>
    <w:p>
      <w:pPr>
        <w:jc w:val="both"/>
      </w:pPr>
      <w:r>
        <w:t xml:space="preserve">    DeciderParams.EnableRecommendations -&gt; DeciderKey.EnableRecommendations,</w:t>
      </w:r>
    </w:p>
    <w:p>
      <w:pPr>
        <w:jc w:val="both"/>
      </w:pPr>
      <w:r>
        <w:t xml:space="preserve">    DeciderParams.EnableScoreUserCandidates -&gt; DeciderKey.EnableScoreUserCandidates,</w:t>
      </w:r>
    </w:p>
    <w:p>
      <w:pPr>
        <w:jc w:val="both"/>
      </w:pPr>
      <w:r>
        <w:t xml:space="preserve">    HomeTimelineTweetRecsParams.EnableProduct -&gt; DeciderKey.EnableHomeTimelineTweetRecsProduct,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object UserOrGuestOrRequest extends RecipientBuilder {</w:t>
      </w:r>
    </w:p>
    <w:p>
      <w:pPr>
        <w:jc w:val="both"/>
      </w:pPr>
      <w:r/>
    </w:p>
    <w:p>
      <w:pPr>
        <w:jc w:val="both"/>
      </w:pPr>
      <w:r>
        <w:t xml:space="preserve">    def apply(requestContext: BaseRequestContext): Option[Recipient] = requestContext match {</w:t>
      </w:r>
    </w:p>
    <w:p>
      <w:pPr>
        <w:jc w:val="both"/>
      </w:pPr>
      <w:r>
        <w:t xml:space="preserve">      case c: WithUserId if c.userId.isDefined =&gt;</w:t>
      </w:r>
    </w:p>
    <w:p>
      <w:pPr>
        <w:jc w:val="both"/>
      </w:pPr>
      <w:r>
        <w:t xml:space="preserve">        c.userId.map(SimpleRecipient)</w:t>
      </w:r>
    </w:p>
    <w:p>
      <w:pPr>
        <w:jc w:val="both"/>
      </w:pPr>
      <w:r>
        <w:t xml:space="preserve">      case c: WithGuestId if c.guestId.isDefined =&gt;</w:t>
      </w:r>
    </w:p>
    <w:p>
      <w:pPr>
        <w:jc w:val="both"/>
      </w:pPr>
      <w:r>
        <w:t xml:space="preserve">        c.guestId.map(GuestRecipient)</w:t>
      </w:r>
    </w:p>
    <w:p>
      <w:pPr>
        <w:jc w:val="both"/>
      </w:pPr>
      <w:r>
        <w:t xml:space="preserve">      case c: WithGuestId =&gt;</w:t>
      </w:r>
    </w:p>
    <w:p>
      <w:pPr>
        <w:jc w:val="both"/>
      </w:pPr>
      <w:r>
        <w:t xml:space="preserve">        RecipientBuilder.Request(c)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throw new UndefinedUserIdNorGuestIDException(requestContext)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