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com.twitter.follow_recommendations.flows.ads</w:t>
      </w:r>
    </w:p>
    <w:p>
      <w:pPr>
        <w:jc w:val="both"/>
      </w:pPr>
      <w:r>
        <w:t>import com.twitter.follow_recommendations.common.candidate_sources.promoted_accounts.PromotedCandidateUser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com.twitter.follow_recommendations.common.models.AdMetadata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com.twitter.follow_recommendations.common.models.UserCandidateSourceDetails</w:t>
      </w:r>
    </w:p>
    <w:p>
      <w:pPr>
        <w:jc w:val="both"/>
      </w:pPr>
      <w:r/>
    </w:p>
    <w:p>
      <w:pPr>
        <w:jc w:val="both"/>
      </w:pPr>
      <w:r>
        <w:t>object PromotedAccountsUtil {</w:t>
      </w:r>
    </w:p>
    <w:p>
      <w:pPr>
        <w:jc w:val="both"/>
      </w:pPr>
      <w:r>
        <w:t xml:space="preserve">  def toCandidateUser(promotedCandidateUser: PromotedCandidateUser): CandidateUser = {</w:t>
      </w:r>
    </w:p>
    <w:p>
      <w:pPr>
        <w:jc w:val="both"/>
      </w:pPr>
      <w:r>
        <w:t xml:space="preserve">    CandidateUser(</w:t>
      </w:r>
    </w:p>
    <w:p>
      <w:pPr>
        <w:jc w:val="both"/>
      </w:pPr>
      <w:r>
        <w:t xml:space="preserve">      id = promotedCandidateUser.id,</w:t>
      </w:r>
    </w:p>
    <w:p>
      <w:pPr>
        <w:jc w:val="both"/>
      </w:pPr>
      <w:r>
        <w:t xml:space="preserve">      score = None,</w:t>
      </w:r>
    </w:p>
    <w:p>
      <w:pPr>
        <w:jc w:val="both"/>
      </w:pPr>
      <w:r>
        <w:t xml:space="preserve">      adMetadata =</w:t>
      </w:r>
    </w:p>
    <w:p>
      <w:pPr>
        <w:jc w:val="both"/>
      </w:pPr>
      <w:r>
        <w:t xml:space="preserve">        Some(AdMetadata(promotedCandidateUser.position, promotedCandidateUser.adImpression)),</w:t>
      </w:r>
    </w:p>
    <w:p>
      <w:pPr>
        <w:jc w:val="both"/>
      </w:pPr>
      <w:r>
        <w:t xml:space="preserve">      reason = Some(</w:t>
      </w:r>
    </w:p>
    <w:p>
      <w:pPr>
        <w:jc w:val="both"/>
      </w:pPr>
      <w:r>
        <w:t xml:space="preserve">        Reason(</w:t>
      </w:r>
    </w:p>
    <w:p>
      <w:pPr>
        <w:jc w:val="both"/>
      </w:pPr>
      <w:r>
        <w:t xml:space="preserve">          accountProof = Some(AccountProof(followProof = Some(promotedCandidateUser.followProof))))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userCandidateSourceDetails = Some(</w:t>
      </w:r>
    </w:p>
    <w:p>
      <w:pPr>
        <w:jc w:val="both"/>
      </w:pPr>
      <w:r>
        <w:t xml:space="preserve">        UserCandidateSourceDetails(</w:t>
      </w:r>
    </w:p>
    <w:p>
      <w:pPr>
        <w:jc w:val="both"/>
      </w:pPr>
      <w:r>
        <w:t xml:space="preserve">          promotedCandidateUser.primaryCandidateSource,</w:t>
      </w:r>
    </w:p>
    <w:p>
      <w:pPr>
        <w:jc w:val="both"/>
      </w:pPr>
      <w:r>
        <w:t xml:space="preserve">          Map.empty,</w:t>
      </w:r>
    </w:p>
    <w:p>
      <w:pPr>
        <w:jc w:val="both"/>
      </w:pPr>
      <w:r>
        <w:t xml:space="preserve">          Map.empty,</w:t>
      </w:r>
    </w:p>
    <w:p>
      <w:pPr>
        <w:jc w:val="both"/>
      </w:pPr>
      <w:r>
        <w:t xml:space="preserve">          None))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