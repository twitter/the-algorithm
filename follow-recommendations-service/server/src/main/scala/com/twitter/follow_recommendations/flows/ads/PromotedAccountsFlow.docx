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com.twitter.follow_recommendations.flows.ads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com.twitter.follow_recommendations.common.base.EnrichedCandidateSource</w:t>
      </w:r>
    </w:p>
    <w:p>
      <w:pPr>
        <w:jc w:val="both"/>
      </w:pPr>
      <w:r>
        <w:t>import com.twitter.follow_recommendations.common.base.IdentityRanker</w:t>
      </w:r>
    </w:p>
    <w:p>
      <w:pPr>
        <w:jc w:val="both"/>
      </w:pPr>
      <w:r>
        <w:t>import com.twitter.follow_recommendations.common.base.IdentityTransform</w:t>
      </w:r>
    </w:p>
    <w:p>
      <w:pPr>
        <w:jc w:val="both"/>
      </w:pPr>
      <w:r>
        <w:t>import com.twitter.follow_recommendations.common.base.ParamPredicate</w:t>
      </w:r>
    </w:p>
    <w:p>
      <w:pPr>
        <w:jc w:val="both"/>
      </w:pPr>
      <w:r>
        <w:t>import com.twitter.follow_recommendations.common.base.Predicate</w:t>
      </w:r>
    </w:p>
    <w:p>
      <w:pPr>
        <w:jc w:val="both"/>
      </w:pPr>
      <w:r>
        <w:t>import com.twitter.follow_recommendations.common.base.Ranker</w:t>
      </w:r>
    </w:p>
    <w:p>
      <w:pPr>
        <w:jc w:val="both"/>
      </w:pPr>
      <w:r>
        <w:t>import com.twitter.follow_recommendations.common.base.RecommendationFlow</w:t>
      </w:r>
    </w:p>
    <w:p>
      <w:pPr>
        <w:jc w:val="both"/>
      </w:pPr>
      <w:r>
        <w:t>import com.twitter.follow_recommendations.common.base.RecommendationResultsConfig</w:t>
      </w:r>
    </w:p>
    <w:p>
      <w:pPr>
        <w:jc w:val="both"/>
      </w:pPr>
      <w:r>
        <w:t>import com.twitter.follow_recommendations.common.base.Transform</w:t>
      </w:r>
    </w:p>
    <w:p>
      <w:pPr>
        <w:jc w:val="both"/>
      </w:pPr>
      <w:r>
        <w:t>import com.twitter.follow_recommendations.common.base.TruePredicate</w:t>
      </w:r>
    </w:p>
    <w:p>
      <w:pPr>
        <w:jc w:val="both"/>
      </w:pPr>
      <w:r>
        <w:t>import com.twitter.follow_recommendations.common.candidate_sources.promoted_accounts.PromotedAccountsCandidateSource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com.twitter.follow_recommendations.common.predicates.ExcludedUserIdPredicate</w:t>
      </w:r>
    </w:p>
    <w:p>
      <w:pPr>
        <w:jc w:val="both"/>
      </w:pPr>
      <w:r>
        <w:t>import com.twitter.follow_recommendations.common.transforms.tracking_token.TrackingTokenTransform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PromotedAccountsFlow @Inject() (</w:t>
      </w:r>
    </w:p>
    <w:p>
      <w:pPr>
        <w:jc w:val="both"/>
      </w:pPr>
      <w:r>
        <w:t xml:space="preserve">  promotedAccountsCandidateSource: PromotedAccountsCandidateSource,</w:t>
      </w:r>
    </w:p>
    <w:p>
      <w:pPr>
        <w:jc w:val="both"/>
      </w:pPr>
      <w:r>
        <w:t xml:space="preserve">  trackingTokenTransform: TrackingTokenTransform,</w:t>
      </w:r>
    </w:p>
    <w:p>
      <w:pPr>
        <w:jc w:val="both"/>
      </w:pPr>
      <w:r>
        <w:t xml:space="preserve">  baseStatsReceiver: StatsReceiver,</w:t>
      </w:r>
    </w:p>
    <w:p>
      <w:pPr>
        <w:jc w:val="both"/>
      </w:pPr>
      <w:r>
        <w:t xml:space="preserve">  @Flag("fetch_prod_promoted_accounts") fetchProductionPromotedAccounts: Boolean)</w:t>
      </w:r>
    </w:p>
    <w:p>
      <w:pPr>
        <w:jc w:val="both"/>
      </w:pPr>
      <w:r>
        <w:t xml:space="preserve">    extends RecommendationFlow[PromotedAccountsFlowRequest, CandidateUser] {</w:t>
      </w:r>
    </w:p>
    <w:p>
      <w:pPr>
        <w:jc w:val="both"/>
      </w:pPr>
      <w:r/>
    </w:p>
    <w:p>
      <w:pPr>
        <w:jc w:val="both"/>
      </w:pPr>
      <w:r>
        <w:t xml:space="preserve">  protected override def targetEligibility: Predicate[PromotedAccountsFlowRequest] =</w:t>
      </w:r>
    </w:p>
    <w:p>
      <w:pPr>
        <w:jc w:val="both"/>
      </w:pPr>
      <w:r>
        <w:t xml:space="preserve">    new ParamPredicate[PromotedAccountsFlowRequest](</w:t>
      </w:r>
    </w:p>
    <w:p>
      <w:pPr>
        <w:jc w:val="both"/>
      </w:pPr>
      <w:r>
        <w:t xml:space="preserve">      PromotedAccountsFlowParams.TargetEligibility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protected override def candidateSources(</w:t>
      </w:r>
    </w:p>
    <w:p>
      <w:pPr>
        <w:jc w:val="both"/>
      </w:pPr>
      <w:r>
        <w:t xml:space="preserve">    target: PromotedAccountsFlowRequest</w:t>
      </w:r>
    </w:p>
    <w:p>
      <w:pPr>
        <w:jc w:val="both"/>
      </w:pPr>
      <w:r>
        <w:t xml:space="preserve">  ): Seq[CandidateSource[PromotedAccountsFlowRequest, CandidateUser]] = {</w:t>
      </w:r>
    </w:p>
    <w:p>
      <w:pPr>
        <w:jc w:val="both"/>
      </w:pPr>
      <w:r>
        <w:t xml:space="preserve">    import EnrichedCandidateSource._</w:t>
      </w:r>
    </w:p>
    <w:p>
      <w:pPr>
        <w:jc w:val="both"/>
      </w:pPr>
      <w:r>
        <w:t xml:space="preserve">    val candidateSourceStats = statsReceiver.scope("candidate_sources")</w:t>
      </w:r>
    </w:p>
    <w:p>
      <w:pPr>
        <w:jc w:val="both"/>
      </w:pPr>
      <w:r>
        <w:t xml:space="preserve">    val budget: Duration = target.params(PromotedAccountsFlowParams.FetchCandidateSourceBudget)</w:t>
      </w:r>
    </w:p>
    <w:p>
      <w:pPr>
        <w:jc w:val="both"/>
      </w:pPr>
      <w:r>
        <w:t xml:space="preserve">    val candidateSources = Seq(</w:t>
      </w:r>
    </w:p>
    <w:p>
      <w:pPr>
        <w:jc w:val="both"/>
      </w:pPr>
      <w:r>
        <w:t xml:space="preserve">      promotedAccountsCandidateSource</w:t>
      </w:r>
    </w:p>
    <w:p>
      <w:pPr>
        <w:jc w:val="both"/>
      </w:pPr>
      <w:r>
        <w:t xml:space="preserve">        .mapKeys[PromotedAccountsFlowRequest](r =&gt;</w:t>
      </w:r>
    </w:p>
    <w:p>
      <w:pPr>
        <w:jc w:val="both"/>
      </w:pPr>
      <w:r>
        <w:t xml:space="preserve">          Seq(r.toAdsRequest(fetchProductionPromotedAccounts)))</w:t>
      </w:r>
    </w:p>
    <w:p>
      <w:pPr>
        <w:jc w:val="both"/>
      </w:pPr>
      <w:r>
        <w:t xml:space="preserve">        .mapValue(PromotedAccountsUtil.toCandidateUser)</w:t>
      </w:r>
    </w:p>
    <w:p>
      <w:pPr>
        <w:jc w:val="both"/>
      </w:pPr>
      <w:r>
        <w:t xml:space="preserve">    ).map { candidateSource =&gt;</w:t>
      </w:r>
    </w:p>
    <w:p>
      <w:pPr>
        <w:jc w:val="both"/>
      </w:pPr>
      <w:r>
        <w:t xml:space="preserve">      candidateSource</w:t>
      </w:r>
    </w:p>
    <w:p>
      <w:pPr>
        <w:jc w:val="both"/>
      </w:pPr>
      <w:r>
        <w:t xml:space="preserve">        .failOpenWithin(budget, candidateSourceStats).observe(candidateSourceStats)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candidateSources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override def preRankerCandidateFilter: Predicate[</w:t>
      </w:r>
    </w:p>
    <w:p>
      <w:pPr>
        <w:jc w:val="both"/>
      </w:pPr>
      <w:r>
        <w:t xml:space="preserve">    (PromotedAccountsFlowRequest, CandidateUser)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preRankerFilterStats = statsReceiver.scope("pre_ranker")</w:t>
      </w:r>
    </w:p>
    <w:p>
      <w:pPr>
        <w:jc w:val="both"/>
      </w:pPr>
      <w:r>
        <w:t xml:space="preserve">    ExcludedUserIdPredicate.observe(preRankerFilterStats.scope("exclude_user_id_predicate"))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rank the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override def selectRanker(</w:t>
      </w:r>
    </w:p>
    <w:p>
      <w:pPr>
        <w:jc w:val="both"/>
      </w:pPr>
      <w:r>
        <w:t xml:space="preserve">    target: PromotedAccountsFlowRequest</w:t>
      </w:r>
    </w:p>
    <w:p>
      <w:pPr>
        <w:jc w:val="both"/>
      </w:pPr>
      <w:r>
        <w:t xml:space="preserve">  ): Ranker[PromotedAccountsFlowRequest, CandidateUser] = {</w:t>
      </w:r>
    </w:p>
    <w:p>
      <w:pPr>
        <w:jc w:val="both"/>
      </w:pPr>
      <w:r>
        <w:t xml:space="preserve">    new IdentityRanker[PromotedAccountsFlowRequest, CandidateUser]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transform the candidates after ranking (e.g. dedupping, grouping and etc)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override def postRankerTransform: Transform[</w:t>
      </w:r>
    </w:p>
    <w:p>
      <w:pPr>
        <w:jc w:val="both"/>
      </w:pPr>
      <w:r>
        <w:t xml:space="preserve">    PromotedAccountsFlowRequest,</w:t>
      </w:r>
    </w:p>
    <w:p>
      <w:pPr>
        <w:jc w:val="both"/>
      </w:pPr>
      <w:r>
        <w:t xml:space="preserve">    CandidateUser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new IdentityTransform[PromotedAccountsFlowRequest, CandidateUser]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filter invalid candidates before returning the results.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Some heavy filters e.g. SGS filter could be applied in this step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override def validateCandidates: Predicate[</w:t>
      </w:r>
    </w:p>
    <w:p>
      <w:pPr>
        <w:jc w:val="both"/>
      </w:pPr>
      <w:r>
        <w:t xml:space="preserve">    (PromotedAccountsFlowRequest, CandidateUser)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new TruePredicate[(PromotedAccountsFlowRequest, CandidateUser)]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transform the candidates into results and 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override def transformResults: Transform[PromotedAccountsFlowRequest, CandidateUser] = {</w:t>
      </w:r>
    </w:p>
    <w:p>
      <w:pPr>
        <w:jc w:val="both"/>
      </w:pPr>
      <w:r>
        <w:t xml:space="preserve">    trackingTokenTransform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configuration for recommendation results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override def resultsConfig(</w:t>
      </w:r>
    </w:p>
    <w:p>
      <w:pPr>
        <w:jc w:val="both"/>
      </w:pPr>
      <w:r>
        <w:t xml:space="preserve">    target: PromotedAccountsFlowRequest</w:t>
      </w:r>
    </w:p>
    <w:p>
      <w:pPr>
        <w:jc w:val="both"/>
      </w:pPr>
      <w:r>
        <w:t xml:space="preserve">  ): RecommendationResultsConfig = {</w:t>
      </w:r>
    </w:p>
    <w:p>
      <w:pPr>
        <w:jc w:val="both"/>
      </w:pPr>
      <w:r>
        <w:t xml:space="preserve">    RecommendationResultsConfig(</w:t>
      </w:r>
    </w:p>
    <w:p>
      <w:pPr>
        <w:jc w:val="both"/>
      </w:pPr>
      <w:r>
        <w:t xml:space="preserve">      target.params(PromotedAccountsFlowParams.ResultSizeParam),</w:t>
      </w:r>
    </w:p>
    <w:p>
      <w:pPr>
        <w:jc w:val="both"/>
      </w:pPr>
      <w:r>
        <w:t xml:space="preserve">      target.params(PromotedAccountsFlowParams.BatchSizeParam)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statsReceiver: StatsReceiver = baseStatsReceiver.scope("promoted_accounts_flow")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